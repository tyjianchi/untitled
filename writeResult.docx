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活动标题:&lt;福瑞股份2009年度和2010年第一季度业绩网上说明会&gt;</w:t>
      </w:r>
    </w:p>
    <w:p>
      <w:r>
        <w:t>主持人 全景网络:主持人 &amp;lt;font color=red&amp;gt;各位投资者, “福瑞股份2009年度和2010年第一季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瑞雪 机构对福瑞的评价有无分歧？为何推荐福瑞的机构并不太多？ 00 秦洪波 秦洪波 保荐代表人:秦洪波 这是不同的机构对正常市场不同判断行为。谢谢！ </w:t>
      </w:r>
    </w:p>
    <w:p>
      <w:r>
        <w:t xml:space="preserve">品茶 慢性肝病主要是什么原因引起？遗传还是病毒感染？不要怕烦啊，我要买股呢 00 王冠一 王冠一 董事长、总经理:王冠一 慢性肝病主要是乙型和丙型肝炎，是由于病毒引起的。 </w:t>
      </w:r>
    </w:p>
    <w:p>
      <w:r>
        <w:t xml:space="preserve">DTLYK 谢谢你对我的问题，尤其是对75的精彩回答！ 00 王冠一 王冠一 董事长、总经理:王冠一 谢谢您的理解和支持！ </w:t>
      </w:r>
    </w:p>
    <w:p>
      <w:r>
        <w:t xml:space="preserve">阿军 为什么第一季度的收入，和全年其他季度相比会那么少？ 00 王冠一 王冠一 董事长、总经理:王冠一 这是处方药行业的特点，在一季度由于假期较多，病人相对较少地去医院看病治疗。谢谢！ </w:t>
      </w:r>
    </w:p>
    <w:p>
      <w:r>
        <w:t xml:space="preserve">huawei307 请问王总对公司目前的股价怎么看？ 794330 王冠一 王冠一 董事长、总经理:王冠一 目前一段时间，公司的股价一直较为平稳的运行，我们有信心，为公司广大投资者提供长期稳定的回报。谢谢！ </w:t>
      </w:r>
    </w:p>
    <w:p>
      <w:r>
        <w:t xml:space="preserve">阿军 公司有发展“乙肝”类药物的计划吗？中国有1亿多乙肝病毒携带者，只有发展“乙肝”类药物才是“肝病领域的领导者”啊 00 王冠一 王冠一 董事长、总经理:王冠一 从市场的角度长期来看乙肝的感染率会下降。据最近公开的一些资料来看，抗乙肝病毒药物的副作用以及带来的病毒变异报道开始增多，且很多抗乙肝病毒药物已经开始进行一些抗纤维化的研究。我们会和肝纤维化领域的同行共同努力，为广大肝病患者造福。 </w:t>
      </w:r>
    </w:p>
    <w:p>
      <w:r>
        <w:t xml:space="preserve">DTLYK 今天参加说明会的投资者大多是长线投资者。您能给大家一个安心持股的理由吗？ 00 王冠一 王冠一 董事长、总经理:王冠一 我的人生价值就在于通过对肝纤维化的干预，降低肝硬化和肝癌的发生率的同时，给投资者一个长期稳定的回报。谢谢! </w:t>
      </w:r>
    </w:p>
    <w:p>
      <w:r>
        <w:t xml:space="preserve">stevendm9 目前国内肝纤维化的发病趋势如何？有增多吗 00 王冠一 王冠一 董事长、总经理:王冠一 肝纤维化是由于慢性肝病引起的，从目前的统计数据来看，各种慢性肝病的发病数量没有明显的下降趋势。长期来看，乙型肝炎患者将会下降，但脂肪肝患者会增加。谢谢！ </w:t>
      </w:r>
    </w:p>
    <w:p>
      <w:r>
        <w:t xml:space="preserve">品茶 慢性肝病有哪些？ 00 王冠一 王冠一 董事长、总经理:王冠一 慢性肝病包括乙肝、丙肝、酒精肝、脂肪肝、药物性肝损伤、自身免疫性肝病等。谢谢！ </w:t>
      </w:r>
    </w:p>
    <w:p>
      <w:r>
        <w:t xml:space="preserve">品茶 慢性肝病主要是什么原因引起？不要怕烦啊，我要买股呢 00 王冠一 王冠一 董事长、总经理:王冠一 导致慢性肝病的原因包括肝炎病毒、过度使用药物、饮食不当等，在我国乙型和丙型肝炎是最主要的部分。谢谢！ </w:t>
      </w:r>
    </w:p>
    <w:p>
      <w:r>
        <w:t xml:space="preserve">阿军 我已持有数万股公司股份， 打算再增持数万股，公司大股东能给我长期持股的信心并给我稳定的投资回报吗 00 王冠一 王冠一 董事长、总经理:王冠一 投资有风险，需要谨慎。我和公司的其他老股东均长期持有公司股份并获得稳定的分红，我相信，我们有能力也有信心给予您稳定的投资回报。谢谢！ </w:t>
      </w:r>
    </w:p>
    <w:p>
      <w:r>
        <w:t xml:space="preserve">huawei307 王总您好，我非常看好公司的发展前景，但就是一直对原材料冬虫夏草放心不下，这种原材料的稀缺性及不稳定性有可能成为公司未来的发展瓶颈之一，请问公司有何良策解决原材料问题？ 794330 王冠一 王冠一 董事长、总经理:王冠一 这是一个非常好的问题，您的担心是公司目前要解决的一个主要问题。首先，公司已经获得了虫草菌丝体提到虫草的临床试验，并且在前期试验获得了正面效果，预计直接用于人体的临床试验将在今年下半年开始；其次，长期稳定的合作伙伴也有利于解决原材料的供应问题。谢谢！ </w:t>
      </w:r>
    </w:p>
    <w:p>
      <w:r>
        <w:t xml:space="preserve">stevendm9 公司大股东有信心长期持股吗？会在锁定期过后大量套现吗？ 00 王冠一 王冠一 董事长、总经理:王冠一 我和我的创业伙伴从来没有考虑过锁定期之后套现的问题，我们都有信心长期持股。谢谢！ </w:t>
      </w:r>
    </w:p>
    <w:p>
      <w:r>
        <w:t xml:space="preserve">品茶 募投项目什么时候贡献利润？ 00 王冠一 王冠一 董事长、总经理:王冠一 募投项目将能够按照招股说明书的计划安排，实现对公司利润的贡献。谢谢！ </w:t>
      </w:r>
    </w:p>
    <w:p>
      <w:r>
        <w:t xml:space="preserve">ziyue 公司主打产品都是国内销售，请问有无拓展海外市场计划，尤其是东亚、东南亚市场。 00 王冠一 王冠一 董事长、总经理:王冠一 目前公司在国内市场还仅覆盖到主要城市，在中小城市还有很大的发展空间，这是当前我们考虑的重要问题。谢谢！ </w:t>
      </w:r>
    </w:p>
    <w:p>
      <w:r>
        <w:t xml:space="preserve">stevendm9 公司有那么多的资本公积金，考虑中期送股吗 00 林欣 林欣 2009年度财务负责人:林欣 关于资本公积使用的问题公司都会依照相关规定召开专门会议并及时公告。谢谢！ </w:t>
      </w:r>
    </w:p>
    <w:p>
      <w:r>
        <w:t xml:space="preserve">品茶 肝纤维化是什么原因引起的？有没有患者治好一个少一个，最后没有的情况？ 00 王冠一 王冠一 董事长、总经理:王冠一 肝纤维化是由各种慢性肝病引起的，通过治疗能够阻断甚至逆转肝纤维化的病理过程，但是只要慢性肝病病人存在，肝纤维化的病人就很难完全消失。我们的使命就是尽可能地使各种慢性肝病导致的肝纤维化不会发展成为肝硬化甚至肝癌。谢谢！ </w:t>
      </w:r>
    </w:p>
    <w:p>
      <w:r>
        <w:t xml:space="preserve">阿军 公司是否考虑在媒体上做广告以提升品牌的知名度？如央视，地方卫视。 00 林欣 林欣 2009年度财务负责人:林欣 因为公司的主要产品均为处方药，处方药在广告投放方面有很多的限制，公司的品牌建设主要集中在专业领域。谢谢！ </w:t>
      </w:r>
    </w:p>
    <w:p>
      <w:r>
        <w:t xml:space="preserve">阿军 如果我要来公司调研的话，你公司有什么规定吗？ 需要什么证明材料吗 00 林欣 林欣 2009年度财务负责人:林欣 公司欢迎投资者的调研，如果有这方面的需求请与我联系。谢谢！ </w:t>
      </w:r>
    </w:p>
    <w:p>
      <w:r>
        <w:t xml:space="preserve">深圳投资人 深圳北大医院及深圳中医院有没有你们的产品 00 王冠一 王冠一 董事长、总经理:王冠一 深圳北大医院在公司的客户名单中，您可以咨询该院医生。谢谢！ </w:t>
      </w:r>
    </w:p>
    <w:p>
      <w:r>
        <w:t xml:space="preserve">张先生 虫草是公司的主要原材料，为了提高产品的市场竞争力和供应量，请问公司是否有考虑建造自己固定的虫草生产基地，而并非采取收购的途径？谢谢！ 00 王冠一 王冠一 董事长、总经理:王冠一 目前公司采用的是天然冬虫夏草，尚未出现可靠的种植和质量控制技术，公司会持续关注这一领域的发展。谢谢！ </w:t>
      </w:r>
    </w:p>
    <w:p>
      <w:r>
        <w:t xml:space="preserve">zzo 应收账款5500多万元，如何回收？会成为死帐吗？ 00 林欣 林欣 2009年度财务负责人:林欣 公司的应收账款周转率在多年来一直保持较为平稳，应收账款回收情况也比较正常。从坏账准备计提政策来看也是比较谨慎的，发生坏账的风险不大。谢谢！ </w:t>
      </w:r>
    </w:p>
    <w:p>
      <w:r>
        <w:t xml:space="preserve">王先生 公司的9000万资金用于收购肝纤维化产品的计划现在进展如何？请具体回答，不要官方回答，谢谢！ 00 王冠一 王冠一 董事长、总经理:王冠一 在品种收购方面公司正在进行筛选评估工作，但尚无需要公开披露的信息。一旦有任何实质性进展，公司将及时公告。这不是官方回答，是实情。谢谢！ </w:t>
      </w:r>
    </w:p>
    <w:p>
      <w:r>
        <w:t xml:space="preserve">深圳投资人 请问贵公司的产品对乙肝大三阳有什么特别的治疗作用 00 王冠一 王冠一 董事长、总经理:王冠一 据研究显示，软肝片可以有效地帮助乙肝大三阳患者延缓或阻断肝纤维化的发生。谢谢！ </w:t>
      </w:r>
    </w:p>
    <w:p>
      <w:r>
        <w:t xml:space="preserve">深圳投资人 你们的产品有没有在深圳的销售 00 王冠一 王冠一 董事长、总经理:王冠一 公司产品在深圳的主要医院均有销售，比如东湖医院。谢谢！ </w:t>
      </w:r>
    </w:p>
    <w:p>
      <w:r>
        <w:t xml:space="preserve">DTLYK 有如600211等公司开发藏药，002424开发苗药。贵公司有开发蒙药吗？听说一些蒙药还很独到。 00 林欣 林欣 2009年度财务负责人:林欣 公司坚持专业服务于肝病领域的发展战略，蒙药仅是我公司的一部分业务。谢谢！ </w:t>
      </w:r>
    </w:p>
    <w:p>
      <w:r>
        <w:t xml:space="preserve">hnxxw 公司与德勤咨询联手启动内控流程优化项目,我觉得做的很好,形成好的制度代替人制.现公司有很多现金,希望公司控制成本,没高回报的项目就不要随便投资. 794320 王冠一 王冠一 董事长、总经理:王冠一 谢谢您的提醒！ </w:t>
      </w:r>
    </w:p>
    <w:p>
      <w:r>
        <w:t xml:space="preserve">hnxxw 复方鳖甲软肝片二次开发项目,即用虫草菌丝体代替虫草,临床效果如何? 794320 林欣 林欣 2009年度财务负责人:林欣 这个问题在之前有过回复，请参阅。谢谢！ </w:t>
      </w:r>
    </w:p>
    <w:p>
      <w:r>
        <w:t xml:space="preserve">lionbaby 公司产品主要原料为虫草，你们现在怎么解决原料问题？是不是有特定的原料供应商，原料价格如何确定的。你们怎么应对原料价格的波动 794410 王冠一 王冠一 董事长、总经理:王冠一 关于虫草的供应价格和供应商的问题，在招股说明书中有详细的披露，请参阅。谢谢！ </w:t>
      </w:r>
    </w:p>
    <w:p>
      <w:r>
        <w:t xml:space="preserve">apple 软肝片和壳脂胶囊今年的毛利能否保持稳定甚至上扬？ 00 王冠一 王冠一 董事长、总经理:王冠一 软肝片和壳脂胶囊的毛利率在近几年基本都保持稳定。谢谢！ </w:t>
      </w:r>
    </w:p>
    <w:p>
      <w:r>
        <w:t xml:space="preserve">apple 超募资金有否横向并购的计划？或者加快Fibro Scan 诊断仪的推广计划？ 00 王冠一 王冠一 董事长、总经理:王冠一 超募资金将部分用于品种研发，FibroScan的推广计划是否加快将综合考虑市场需求、汇率变化等因素，在招股说明书披露的范围适当扩大。谢谢！ </w:t>
      </w:r>
    </w:p>
    <w:p>
      <w:r>
        <w:t xml:space="preserve">stevendm9 FSTM系统在华东地区医院设立的情况如何？ 00 王冠一 王冠一 董事长、总经理:王冠一 FibroScan在华东的推广顺利，我们相信这为FSTM的推广奠定了好的基础。谢谢！ </w:t>
      </w:r>
    </w:p>
    <w:p>
      <w:r>
        <w:t xml:space="preserve">apple FSTM项目现时进展如何？预计下半年可进入多少间医院？ 00 王冠一 王冠一 董事长、总经理:王冠一 FSTM是一个募集资金投资项目，将于今年年底完成系统开发并上线，进入推广阶段。谢谢！ </w:t>
      </w:r>
    </w:p>
    <w:p>
      <w:r>
        <w:t xml:space="preserve">张先生 公司今年超募的资金是否有可能去收购公司的竞争对手，比如按落花西安丸公司？ 00 王冠一 王冠一 董事长、总经理:王冠一 我们认为肝纤维化市场需要大家共同努力，如果有这方面的计划会及时公告。谢谢！ </w:t>
      </w:r>
    </w:p>
    <w:p>
      <w:r>
        <w:t xml:space="preserve">阿军 请问中小股东在“互动平台”上的问题，今后能否得到公司及时的回答？ 00 林欣 林欣 2009年度财务负责人:林欣 我们将会及时地回答各位投资者提出的问题，谢谢！ </w:t>
      </w:r>
    </w:p>
    <w:p>
      <w:r>
        <w:t xml:space="preserve">hkun 壳脂胶囊目前的年产量是多少？是否可以满足现有需求？ 00 王冠一 王冠一 董事长、总经理:王冠一 公司已经完成了对壳脂胶囊生产线的改造，已经可以满足现有需求。谢谢！ </w:t>
      </w:r>
    </w:p>
    <w:p>
      <w:r>
        <w:t xml:space="preserve">XZS 王总你好!公司超募那么多钱,会不会象其它一些创业板公司用于买车买楼,而不用于主业的发展呢? 00 王冠一 王冠一 董事长、总经理:王冠一 我觉得这是一个非常好的提醒，谢谢！ </w:t>
      </w:r>
    </w:p>
    <w:p>
      <w:r>
        <w:t xml:space="preserve">阿军 怎么感觉回答都是”外交辞令”啊，我问的是最近 “有没有”基金公司来调研！！不是问你“你的日常工作是什么”！ 00 林欣 林欣 2009年度财务负责人:林欣 我的工作原则之一就是要让投资者们拥有公平获得信息的机会，基金公司来调研获得的信息与今天与大家交流的内容一样，相关文件已经交深交所备案，另外，也欢迎个人投资者来公司考察。谢谢！ </w:t>
      </w:r>
    </w:p>
    <w:p>
      <w:r>
        <w:t xml:space="preserve">XZS 王总你好!可否简单介绍一下公司近5年的发展方向和目标? 00 王冠一 王冠一 董事长、总经理:王冠一 公司一直坚持“专业服务于肝病领域，以抗肝纤维化为核心，建立具有福瑞特色服务体系”的战略定位，以上市为契机，实现公司在肝病领域的快速发展。谢谢！ </w:t>
      </w:r>
    </w:p>
    <w:p>
      <w:r>
        <w:t xml:space="preserve">stevendm9 请问董事长， 目前对超募资金有计划吗？ 深交所规定是6个月内出计划， 能做到吗？ 00 王冠一 王冠一 董事长、总经理:王冠一 公司会严格遵守深交所的相关规定。谢谢！ </w:t>
      </w:r>
    </w:p>
    <w:p>
      <w:r>
        <w:t xml:space="preserve">阿军 公司如何给投资人满意的回报？ 00 王冠一 王冠一 董事长、总经理:王冠一 公司将继续秉承稳健、创新的经营理念，一如既往地为股东创造价值。谢谢！ </w:t>
      </w:r>
    </w:p>
    <w:p>
      <w:r>
        <w:t xml:space="preserve">XZS 刚才王总讲壳脂胶囊目前仅有我公司一家在生产,但我关注到天照药业公司在也生产同类产品.不知是否两公司的产品是否一样? 00 王冠一 王冠一 董事长、总经理:王冠一 天照药业公司是原来的壳脂胶囊研发单位，该公司已经将该品种卖断给我公司。谢谢！ </w:t>
      </w:r>
    </w:p>
    <w:p>
      <w:r>
        <w:t xml:space="preserve">张先生 1、请问公司治疗肝纤维化的产品与国内外同类药品相比，疗效优势在哪？2、公司2009年业绩，如果资金问题得到解决的话，业绩会不会更好？今年募集资金后，业绩发展会如何？谢谢！ 00 王冠一 王冠一 董事长、总经理:王冠一 从市场反应来看，软肝片和其他品种最大的差异，是拥有一大批长期服用的患者。公司管理层将继续以敬业勤勉的态度，通过持续的努力，争取更好地回报投资者。谢谢！ </w:t>
      </w:r>
    </w:p>
    <w:p>
      <w:r>
        <w:t xml:space="preserve">尚鹏岳 而无创检测解决了肝穿刺的很多问题，除了费用上方便，且快捷外，关键是对病人的完全没有伤害，所以，个人认为是肝病诊疗上的一场革命。请公司解释一下 00 王冠一 王冠一 董事长、总经理:王冠一 FibroScan用于肝纤维化的检测，确实具备无创、快捷和便宜的特点。公司将在FibroScan的基础上，继续开发FSTM系统，其目的是把网络技术、生化检验技术、弹性波成像技术和数据分析技术整合在一起，更好地服务于肝病患者。谢谢！ </w:t>
      </w:r>
    </w:p>
    <w:p>
      <w:r>
        <w:t xml:space="preserve">wang 请问王总贵公司上半年业绩如何，是否进行送股 00 王冠一 王冠一 董事长、总经理:王冠一 这方面的问题请见后续的公告。谢谢！ </w:t>
      </w:r>
    </w:p>
    <w:p>
      <w:r>
        <w:t xml:space="preserve">stevendm9 公司如何看待给中心股东”回报“问题？ 00 王冠一 王冠一 董事长、总经理:王冠一 公司对待所有的股东都是一致的，所有的股东都是同股同权的。谢谢！ </w:t>
      </w:r>
    </w:p>
    <w:p>
      <w:r>
        <w:t xml:space="preserve">阿军 最近有基金公司到你司调研吗 00 林欣 林欣 2009年度财务负责人:林欣 接待基金的调研是我的日常工作之一。谢谢！ </w:t>
      </w:r>
    </w:p>
    <w:p>
      <w:r>
        <w:t xml:space="preserve">林先生 1、目前“虫草”价格的飙升，据我所知，公司去年囤积了大量虫草，那今年原材料消耗完之后，明年要是价格居高不下，公司将采取什么措施应对？2、建议公司根据现在市场虫草价格调整产品价格，谢谢！ 00 王冠一 王冠一 董事长、总经理:王冠一 谢谢您的建议！ </w:t>
      </w:r>
    </w:p>
    <w:p>
      <w:r>
        <w:t xml:space="preserve">阿军 公司中期业绩目标，目前进展如何？ 00 林欣 林欣 2009年度财务负责人:林欣 有关中期业绩的情况，请见后续的公告。谢谢！ </w:t>
      </w:r>
    </w:p>
    <w:p>
      <w:r>
        <w:t xml:space="preserve">hnxxw 你好!复方鳖甲软肝片二次开发项目,即用虫草菌丝体代替虫草,临床效果如何?天相5.24报告:新软肝片生产后,主要将针对对价格敏感的人群,是不是虫草菌丝的药效还是没虫草的好?如果是这样的,质量标准就没有提高,而是在下降.没达到当初目标.不知这样理解对不对? 794320 王冠一 王冠一 董事长、总经理:王冠一 公司对于复方鳖甲软肝片二次开发的目标，是提升质量标准，改进工艺，从而提高药品的治疗效果。至于虫草菌丝体和冬虫夏草的临床效果，需要在临床试验结束后再来总结。根据国家药监局的相关规定，如果新品种的临床效果不如老品种，替代将不会获得批准。谢谢！ </w:t>
      </w:r>
    </w:p>
    <w:p>
      <w:r>
        <w:t xml:space="preserve">XZS 软肝片的保护期马上要到了,同类仿制产品会不会对公司的产品形成大的冲击?公司在软肝片的保护期申请方面有没有进展,听说相关部门对此工作基本上是停滞的. 00 王冠一 王冠一 董事长、总经理:王冠一 公司有专门部门在推进软肝片的保护期延长工作，已经在去年年底向主管部门提出正式申请并已被受理。根据相关法规，在主管部门没有明确批复之前，其他企业不得仿制在审品种。谢谢！ </w:t>
      </w:r>
    </w:p>
    <w:p>
      <w:r>
        <w:t xml:space="preserve">阿军 对巨额超募资金有何安排？ 何时能公告广达股东？ 听说302医院最近有临床一种乙肝“抗体”类新药，不知公司有否打算收购“乙肝”，“丙肝”类治疗药物？ 00 王冠一 王冠一 董事长、总经理:王冠一 有关超募资金的任何使用公司都会及时公开披露。谢谢！ </w:t>
      </w:r>
    </w:p>
    <w:p>
      <w:r>
        <w:t xml:space="preserve">hkun 公司的上市募投项目是否已经开始？预计什么时候达产？预计什么时候产生效益？ 00 王冠一 王冠一 董事长、总经理:王冠一 募投项目进展正常，预计实现招股说明书的进度没有任何问题。谢谢！ </w:t>
      </w:r>
    </w:p>
    <w:p>
      <w:r>
        <w:t xml:space="preserve">hkun 1、目前乙肝治疗国内外基本都是由国家出台指南指导规范用药，因此各大医院用以抗病毒治疗的药物主要是拉米夫定、阿德福韦、替比夫定和恩替卡韦，我想请问：在这种情况下复方鳖甲软肝片的突围方向在哪里？是否是主攻中医院？2、相比之下，FibroScan由于其可替代肝穿的无创检查特性，理论市场前景要更大的多，但我注意到截止去年底，国内拥有FibroScan仪器的医院不过上海北京广州共7家，而且定位只是试点医院。我想请问：既然FibroScan已被证明能很好地替代肝穿，为什么近些年在国内推广缓慢？公司预计在未来三年FibroScan在全国的推广率会有多高？我注意到公司今年在福州开始招聘人员，是否意味着今年福州将有医院拥有FibroScan仪器？ 00 王冠一 王冠一 董事长、总经理:王冠一 有文献报道，抗病毒会延缓肝纤维化的发生，但是抗病毒药物的副作用同样也有大量报道。软肝片的主治范围是阻断和逆转肝纤维化及早期肝硬化，疗效确切。正如我们都了解的那样，肝纤维化和早期肝硬化并非仅由肝炎病毒引起。正如你了解的，FibroScan是一种非常好的肝纤维化诊断设备，公司用了两年多的时间，投资完成了600例的大规模临床对照试验，目前刚刚进入推广阶段，相信你今年会在福州看到FibroScan。谢谢！ </w:t>
      </w:r>
    </w:p>
    <w:p>
      <w:r>
        <w:t xml:space="preserve">阿军 请问“虫草”价格的飙升，对公司今后几年的生产成本有什么影响？公司打算如何应对？ 00 王冠一 王冠一 董事长、总经理:王冠一 据我公司采购部门获得的信息，今年的虫草价格较去年略有上升，且已有回调趋势。谢谢！ </w:t>
      </w:r>
    </w:p>
    <w:p>
      <w:r>
        <w:t xml:space="preserve">ziyue 公司今年在线诊断系统推广进展怎样？今年虫草等原料价格上涨，软肝片的零售价有无上调可能？壳脂胶囊是否有其他厂家也在生产？ 00 王冠一 王冠一 董事长、总经理:王冠一 在线诊断系统正在开发过程中，预计可按招股说明书披露的进度实施。软肝片的零售价由国家发改委制定，具体调价见发改委公告。壳脂胶囊目前仅有我公司一家在生产。谢谢！ </w:t>
      </w:r>
    </w:p>
    <w:p>
      <w:r>
        <w:t xml:space="preserve">ziyue 公司对超募资金使用有何打算？公司在新药储备上有何计划？ 00 王冠一 王冠一 董事长、总经理:王冠一 公司拟将部分超募资金投入于新品种的研发，但是具体的用途还在筛选中，确定的使用方向以公开披露信息为准。谢谢！ </w:t>
      </w:r>
    </w:p>
    <w:p>
      <w:r>
        <w:t xml:space="preserve">zyan 研究了公司的公开信息，我对公司独特的营销模式推广很有信心。有一个疑问:公司软肝片销售很不错，为何壳脂胶囊销售很少，是药效不行，还是推广不力，还是产能跟不上，要知道我们身边患脂肪肝的数不胜数，作为医保目录中唯一一个脂肪肝治疗用药，市场潜力非常大。公司下一步对壳脂胶囊有何计划。 00 王冠一 王冠一 董事长、总经理:王冠一 公司对壳脂胶囊非常有信心。壳脂胶囊的推广方面有以下两个瓶颈，第一，脂肪肝病人的服药习惯还没有建立起来，第二，医保目录落实到各省需要到今年的9月左右，公司现在正在建立壳脂胶囊的学术推广基础，力争在较短时间内树立壳脂胶囊的品牌。谢谢 </w:t>
      </w:r>
    </w:p>
    <w:p>
      <w:r>
        <w:t xml:space="preserve">DTLYK “壳脂胶囊2010年开始放量。脂肪肝市场需求空间广阔,作为09年医保目录里新进入也是惟一的脂肪肝治疗用药,我们预计壳脂胶囊2010年开始销售额将呈翻倍增长,潜在增长空间巨大”你对于上述观点有何评论？ 00 王冠一 王冠一 董事长、总经理:王冠一 我同意上述观点，谢谢 </w:t>
      </w:r>
    </w:p>
    <w:p>
      <w:r>
        <w:t xml:space="preserve">DTLYK 公司为“使投资者进一步了解公司生产经营等情况”举行这次说明会，作为公司的投资者我很欢迎！五月即将过去，请问：公司的生产经营情况喜人吗？年初制定的《2010 年将达成的主要经营目标》能完成？超额完成？ 00 林欣 林欣 2009年度财务负责人:林欣 您好，谢谢您第一个提问。今年以来，我公司生产经营情况正常，各项业务按计划推进年初制定的主要经营目标。 </w:t>
      </w:r>
    </w:p>
    <w:p>
      <w:r>
        <w:t>主持人 全景网络:主持人 &amp;lt;font color=red&amp;gt;各位嘉宾、各位投资者，福瑞股份2009年度和2010年第一季度业绩网上说明会现在正式开始，欢迎广大投资者踊跃提问！ &amp;lt;/font&amp;gt; 0</w:t>
      </w:r>
    </w:p>
    <w:p>
      <w:r>
        <w:t>王冠一 董事长、总经理:王冠一 &amp;lt;font color=blue&amp;gt;大家好！欢迎各位参加福瑞股份2009年年度和2010年第一季度业绩网上说明会，借此机会，我代表福瑞股份董事会及全体员工，向长期以来大力支持与关心福瑞股份的广大投资者及社会各界的朋友表示衷心感谢！对各位的热情参与和支持表示诚挚谢意！2009年是福瑞公司新十年的开始，也是福瑞人二次创业的起点，更是公司产生历史性跨越的一年。一年来，在全体同事的共同努力下，围绕公司2009年战略目标开展各项工作，取得了一定成绩和重大突破，为公司未来的发展奠定了重要基础。2009年，公司以肝纤维化领域的学术制高点为目标，推动全社会对肝纤维化诊断与治疗的持续重视和技术进步；以共同的价值观为指导，建设具有福瑞特色的企业文化；以完善绩效考核和薪酬制度为基础，建立支持型组织架构；以突出的行业特色和良好的经营业绩为前提，实现了在创业板上市的重要目标；以持续的创新和探索，为具有福瑞特色的服务体系打下基础； 通过全体同仁的努力，实现营业收入17,997.53万元，实现净利润3,443.91万元，全年完成软肝片销售13,604.61万片，基本实现了既定的战略目标。2010年，公司全体员工将继续努力，实现公司转变后的完美过渡，在募集资金使用规范化以及效率化、市场开发，拓展肝纤维化防治市场、内控管理等各方面不断进步，真正做到为股东创造利益，为社会创造价值。今天，我们在这里举行福瑞股份2009年年度和2010年第一季度业绩网上说明会， 十分高兴能借此机会，与各位投资者就福瑞股份的经营情况、未来发展进行直接沟通。我们诚挚地希望，通过这次网上交流活动，与关注福瑞股份的各位投资者展开深入交流，增进相互间的了解。谢谢大家！&amp;lt;/font&amp;gt; 0</w:t>
      </w:r>
    </w:p>
    <w:p>
      <w:r>
        <w:t>主持人 全景网络:主持人 &amp;lt;font color=red&amp;gt;福瑞股份于5月26日（周三）15：00-17：00在本平台举办“2009年度和2010年第一季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活动标题:&lt;阳普医疗2009年度业绩网上说明会&gt;</w:t>
      </w:r>
    </w:p>
    <w:p>
      <w:r>
        <w:t>主持人 全景网络:主持人 &amp;lt;font color=red&amp;gt;各位投资者, “阳普医疗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流血 公司加强上海、广州等地的营销，是不是以后要转型直销为主，分销为辅？ 00 林海 林海 财务负责人:林海 公司将继续通过分销业务加快在其他中国区和国外市场的拓展，分销业务模式所占主营业务收入比重会逐渐上升。谢谢。 </w:t>
      </w:r>
    </w:p>
    <w:p>
      <w:r>
        <w:t xml:space="preserve">微妙的经济 为什么第一季度的收入，和全年其他季度相比会那么少？ 00 林海 林海 财务负责人:林海 真空采血系统是医疗机构的常规用品，其消费使用不存在季节性。但由于国外和国内的圣诞节和春节等长假的影响，配送不便以及顾客提前备货的情况客观存在，造成行业在生产和发货量上呈现出一定的波动。谢谢。 </w:t>
      </w:r>
    </w:p>
    <w:p>
      <w:r>
        <w:t xml:space="preserve">爱蓝 广州瑞达医疗器械有限公司是否与母公司业务重复？账务是否独立？ 00 林海 林海 财务负责人:林海 在公司公告中已经介绍了广州瑞达医疗器械有限公司的经营范围，在此不再重复。瑞达医疗将在业务上独立。账务为独立核算。谢谢。 </w:t>
      </w:r>
    </w:p>
    <w:p>
      <w:r>
        <w:t xml:space="preserve">阳普医疗 主板市场经常会遇到一些公司上市后，业绩一年不如一年的情况，请展望一下阳普公司今年的业绩。作为贵公司的个人投资者，尽管今年倾力投资阳普医疗被套，但这没有动摇我持股的信心，我坚信股价波动是市场行为，涨跌是正常的，而公司股票终究将符合其内在的价值规律，作为普通投资者不可能经常与贵公司高层互动，希望公司派专人负责阳普医疗官方网站，定期更新内容，让我们一起见证公司前行的每一步，谢谢！ 793480 邓冠华 邓冠华 董事长:邓冠华 您好！您一生中可能做了许多对的事情，其中投资阳普医疗这件事绝对是极为正确的。作为阳普医疗的董事长，我绝对支持您！谢谢！ </w:t>
      </w:r>
    </w:p>
    <w:p>
      <w:r>
        <w:t xml:space="preserve">秦伟 公司现阶段的管理架构是怎么样？未来1-2年是否会有所调整？ 00 邓冠华 邓冠华 董事长:邓冠华 您好！公司目前已经建立适合当前发展的管理架构，公司将会根据公司发展需求不断优化内部组织结构，提高管理效率。谢谢！ </w:t>
      </w:r>
    </w:p>
    <w:p>
      <w:r>
        <w:t xml:space="preserve">Cu-wang 请问董事长先生：真空采血管2010年新增产能3.2亿支，该产能应该在2011正常释放，那么，2010实际产能将达到多少只？ 00 邓冠华 邓冠华 董事长:邓冠华 您好！原有产能1.2亿支，2010年达产可以达到3.2亿支。谢谢！ </w:t>
      </w:r>
    </w:p>
    <w:p>
      <w:r>
        <w:t xml:space="preserve">郭敬宙 代理产品大幅增长95%以上的原因? 00 林海 林海 财务负责人:林海 代理产品大幅增长95％以上的主要原因是：公司本期利用营销渠道优势，销售第三代真空采血系统配套使用的医疗检测设备及试剂等产品所致。谢谢。 </w:t>
      </w:r>
    </w:p>
    <w:p>
      <w:r>
        <w:t xml:space="preserve">justforfun 第三代真空采血系统的春天什么时候到来？ 00 邓冠华 邓冠华 董事长:邓冠华 您好！第三代真空采血系统的普及使用取决与以下几个条件：1、使用方对实验室质量的重视程度；2、病人的支付能力；3、阳普医疗通过技术升级与规模扩张降低成本。我们觉得这几个条件都在朝好的方向发展，春天不远了。谢谢！ </w:t>
      </w:r>
    </w:p>
    <w:p>
      <w:r>
        <w:t xml:space="preserve">郭宏柱 公司不同的解决方案和销售模式有何联系？ 00 林海 林海 财务负责人:林海 公司的专业解决方案通过不同销售模式实现价值，从销售上体现为量身定制专业解决方案的直销模式和标准化专业解决方案的分销模式。谢谢。 </w:t>
      </w:r>
    </w:p>
    <w:p>
      <w:r>
        <w:t xml:space="preserve">圈中人 报告期末存货余额比年初余额减少2,690,054.99元，减少比例为14.06%的原因是什么？ 00 林海 林海 财务负责人:林海 存货减少原因主要是公司加强仓库库存的管理，降低库存总量以减少资金占用。谢谢。 </w:t>
      </w:r>
    </w:p>
    <w:p>
      <w:r>
        <w:t xml:space="preserve">范 近期公司生产的甘油三酯（TG）体外诊断测定试剂盒和高密度脂蛋白胆固醇（HDL-C）体外测定试剂盒（直接法）产品被检出不合格,能说明一下具体是什么原因导致不合格,和对公司我影响? 00 邓冠华 邓冠华 董事长:邓冠华 您好！不合格项为线性和标签。线性不合格是药监局依据我们提供的企业标准检测所得，而当时我们的企业标准在修订阶段，与药监局没有及时沟通，造成实际检测值与标准不符。标签不合格是由于产品标签的一项内容在注册备案时是印在纸盒上，而后来发现顾客试用时更希望喷印在试剂瓶上以便识别，更改后，没及时到药监局修改备案材料造成。谢谢！ </w:t>
      </w:r>
    </w:p>
    <w:p>
      <w:r>
        <w:t xml:space="preserve">烙印 公司2009年报显示，公司的毛利率水平同比上年下降，请问将来公司的毛利率水平会持续下降吗？ 00 林海 林海 财务负责人:林海 公司把较高的销售毛利率作为公司经营的既定目标，2010年毛利率水平同比不会发生大幅变动。谢谢。 </w:t>
      </w:r>
    </w:p>
    <w:p>
      <w:r>
        <w:t xml:space="preserve">家在深圳 09年国内产品毛利率仍有提升，说明公司的产品竞争力很强。今年各省的招标已经陆续展开，从目前情况看公司产品中标情况如何？价格是否保持稳定? 00 邓冠华 邓冠华 董事长:邓冠华 您好！快速凝血系统较好地解决了高纬度地区低温下设备正常运行的问题，这部分产品增加较快，导致09年毛利率较高。2010年仍会保持这种势头。今年北京地区价格较去年走高。总体价格能够保持稳定。谢谢！ </w:t>
      </w:r>
    </w:p>
    <w:p>
      <w:r>
        <w:t xml:space="preserve">殷家福 2009年出口产品毛利率从08年的32%上升到36%，今年出口毛利率趋势如何？ 00 林海 林海 财务负责人:林海 有技术优势的产品的比重增加将带来相应毛利率的增加。但欧洲经济的不稳定及人民币升值的预期也带来一定不利因素。但总的来说2010年出口毛利率将波动不大。谢谢。 </w:t>
      </w:r>
    </w:p>
    <w:p>
      <w:r>
        <w:t xml:space="preserve">品茶 主要是哪些病要用到采血管 00 邓冠华 邓冠华 董事长:邓冠华 您好！所有的门诊和住院病人，只要医生觉得有必要进行血液检查，就要用到采血管，绝大部分疾病都会有机会用到。谢谢！ </w:t>
      </w:r>
    </w:p>
    <w:p>
      <w:r>
        <w:t xml:space="preserve">品茶 在开拓省外市场有什么困难？地方保护主义？ 00 邓冠华 邓冠华 董事长:邓冠华 您好！我们没有遇到地方保护主义的问题，省外市场还有一些教育的工作需要时间。谢谢！ </w:t>
      </w:r>
    </w:p>
    <w:p>
      <w:r>
        <w:t xml:space="preserve">品茶 贵公司的采血管是不是一次性的？ 00 邓冠华 邓冠华 董事长:邓冠华 您好！我司产品采血管是一次性产品。谢谢！ </w:t>
      </w:r>
    </w:p>
    <w:p>
      <w:r>
        <w:t xml:space="preserve">品茶 采血管市场容量有限，有没有开发其他产品的计划？ 00 邓冠华 邓冠华 董事长:邓冠华 您好！公司研发部门正在进行自动采血仪、生物源性标本封存仪、人类乳头状病毒瘤基因芯片诊断系统、全自动微流控芯片电泳仪、2型糖尿病易感基因筛查芯片、输液监护仪、一次性使用咽拭子等新产品的研究开发。谢谢！ </w:t>
      </w:r>
    </w:p>
    <w:p>
      <w:r>
        <w:t xml:space="preserve">过路人 目前整个行业的容量有多大？公司占多少份额？ 00 邓冠华 邓冠华 董事长:邓冠华 您好！据中国医疗器械行业协会预计，2010年，全球采血管市场规模约为160亿支，国内市场容量约为12亿支左右。谢谢！ </w:t>
      </w:r>
    </w:p>
    <w:p>
      <w:r>
        <w:t xml:space="preserve">郭静 近期人民币升值，对公司影响如何？ 00 林海 林海 财务负责人:林海 我想您是想问人民币升值将对公司影响如何吧。人民币如升值，对于国内各企业的海外市场销售都存在系统性的风险，但公司将采取各种方法来减少汇率变化对公司业务的影响。财务的手段在公司招股说明书中有披露，在此不再重复。除此之外公司还将继续在产品研发上加大投入，加快新产品的开发。公司在具有知识产权优势产品上的定价权，将是公司规避人民币升值影响的重要手段。谢谢。 </w:t>
      </w:r>
    </w:p>
    <w:p>
      <w:r>
        <w:t xml:space="preserve">网开一面 董事长先生：创业板股票上市后都有较好的涨幅，阳普医疗股价呆滞，你对目前的股价满意吗？对分红我们没有要求，但对业绩和成长性我们寄予厚望，希望公司能给投资者信息，谢谢！ 00 邓冠华 邓冠华 董事长:邓冠华 您好！股价长期反映公司价值，但一段时间的股价主要还是由市场推动的，我接受所有的市场结果，谈不上满意与否。这可能与创业版公司与股民见面的时间很短有关系，互相之间都不是很了解。谢谢！ </w:t>
      </w:r>
    </w:p>
    <w:p>
      <w:r>
        <w:t xml:space="preserve">啥也不说了 去年增长速度放缓的原因以及对未来的看法？ 00 邓冠华 邓冠华 董事长:邓冠华 您好！一般来说，企业规模扩大后，市场容量有限，增长率下降是正常的。阳普医疗（采血管）如果只是固守原来的几个市场，增长率不会太高。但从阳普医疗面向的全球市场，目前国内非广东地区投入增长明显高于广东。另外公司产品范围也在越来越多，公司高速增长的时期还没有到来，公司成长还存在很大空间。谢谢！ </w:t>
      </w:r>
    </w:p>
    <w:p>
      <w:r>
        <w:t xml:space="preserve">zougb731 公司网站披露公司新闻不及时，现在公司的相关资料还是很久以前的，股民无法了解公司现在的请况，比如公司人员呀，产品订单呀?等等，不要雾里看花. 00 邓冠华 邓冠华 董事长:邓冠华 您好！公司主管部门正在检讨此事，已安排专人负责公司网站的信息更新，请您继续关注。谢谢！ </w:t>
      </w:r>
    </w:p>
    <w:p>
      <w:r>
        <w:t xml:space="preserve">荷塘 公司主要顾客群体是哪些？ 00 连庆明 连庆明 董秘:连庆明 目前公司主要顾客群体为国内三级以上医院和国内外大型的医疗器械经销商。终端市场的顾客群体为医院和各类医疗检验机构。未来公司将在现有优质顾客的示范作用下，拓展其他市场区域和各级医院等医疗机构。 </w:t>
      </w:r>
    </w:p>
    <w:p>
      <w:r>
        <w:t xml:space="preserve">海之蓝 公司的各项费用是否有进一步下降的空间？公司在这方面有哪些努力？ 00 连庆明 连庆明 董秘:连庆明 随着公司经营规模的扩大，各项费用绝对额均有一定的上升，公司将进行更加精细化的管理，提高生产效益，减少成本，努力使相关费用/营业收入的比例逐步降低。谢谢！ </w:t>
      </w:r>
    </w:p>
    <w:p>
      <w:r>
        <w:t xml:space="preserve">Cu-wang 尊敬的阳普医疗董事会：    首先感谢在百忙之中能垂阅中小投资者的来信！    我一直看好阳普医疗的发展前景。阳普医疗是真空采血细分行业的领导者，国内真空采血领域龙头，引领全球产业升级。公司具备临床检验实验室与临床护理领域提供专业解决方案的综合能力，在临床检验实验室与临床护理领域提供专业解决方案的方式已经得到医疗机构的广泛认可，使得公司能够获得较强的竞争优势。在拓宽融资渠道后有望取得进一步市场发展，利用技术研发优势形成规模竞争优势，未来发展空间巨大！    但是，最近有媒体传出一些关于阳普医疗的不和谐声音，略摘一二：1.“创业板超募冠军阳普医疗存隐忧 偿债能力低于平均水平”    2010-04-16 10:17:26 千龙网2.“创业板孵出两铁公鸡：三维丝和阳普医疗不分红”      2010-04-16 08:33 来源：第一财经日报3.“广州科创入股阳普医疗惊现67.31倍的高回报”    2010-04-16 10:20:16 千龙网    上述媒体报道中，暗含公司存在财务问题，发展前景存在隐忧甚至是存在保荐人上市前火线直投的内幕交易！    作为看好阳普医疗发展的投资者，我始终坚信公司有着光明的未来。但是，众口铄金，千里之堤溃于蚁穴。作为一家企业，尤其是医疗器械企业，关系到人们的生命与健康；所以无论负面消息是出自产品质量、公司财务还是公司诚信度方面，都会严重影响到产品的市场前景。    所以，在这些不和谐声音还在萌芽阶段就恳请董事会出面给予澄清，并在公司如何利用那些巨量资金而迅速发展上做出回应，以反击那些质疑媒体！ 00 0 邓冠华 董事长:邓冠华 您好！非常感谢您对公司的关怀！作为董事长，我为有这样的投资者而感到庆幸。阳普医疗目前规模还比较小，无论产品、技术还是管理，都存在些许缺陷。但是，并不存在像外界猜测的那样，有所谓的“内幕交易”及其他的违法事件。从我本身来看，我认为公司管理团队就像戈菲教授所说的那样是个公社型组织，他们无法分清楚工作和生活，他们几乎没有“下班”的心态，他们也没有时间去理会太多的流言蜚语，当然也不会去跟风，所有的人都在聚焦我们共同的战略。我们相信，这些流言蜚语将会被一张满意的答卷所吹去。欢迎您来公司做客！谢谢！ </w:t>
      </w:r>
    </w:p>
    <w:p>
      <w:r>
        <w:t xml:space="preserve">站直了 公司在2009年上市前，公司产品与服务已覆盖全球70多个国家和地区，2010年，公司产品与服务在海外市场的预计可达到多少个国家和地区? 00 连庆明 连庆明 董秘:连庆明 2010年估计公司海外市场在顾客数量和销售数量都较2009年度有增加趋势，但具体可达多少个国家和地区目前仍不清楚。 </w:t>
      </w:r>
    </w:p>
    <w:p>
      <w:r>
        <w:t xml:space="preserve">陶锦东 09年公司营业收入中代理产品及其他占总收入比重为20%，10年及以后年度将如何变化？ 00 林海 林海 财务负责人:林海 代理产品作为公司业务的重要的构成部分，此部分业务将在公司的战略规划下维持发展。谢谢。 </w:t>
      </w:r>
    </w:p>
    <w:p>
      <w:r>
        <w:t xml:space="preserve">郭予丰 如何保障产品质量？公司有何措施？ 00 连庆明 连庆明 董秘:连庆明 （1）建立保障制造零缺陷的管理机制；（2）建立高效持续改进的管理机制；（3）启动全品规的FDA、JIS认证注册并建立产品认可内部法规。 </w:t>
      </w:r>
    </w:p>
    <w:p>
      <w:r>
        <w:t xml:space="preserve">爱你 公司领导层对信息披露的原则有什么样的看法？ 00 连庆明 连庆明 董秘:连庆明 ：公司已按《公司法》、《证券法》、《深圳证券交易所创业板股票上市规则》以及其它真实、准有关法律法规及规范性文件规定，专门制定了《信息披露管理制度》。公司将严格按照该制度确、完整、及时地进行信息披露。 </w:t>
      </w:r>
    </w:p>
    <w:p>
      <w:r>
        <w:t xml:space="preserve">搬不动 关心公司如何回报投资者 00 邓冠华 邓冠华 董事长:邓冠华 您好！公司将上下一心，通过扩大市场占有率、增加新产品、提高公司的核心竞争力，使公司的价值得到不断提升。我们认为这是对投资者的回报。谢谢！ </w:t>
      </w:r>
    </w:p>
    <w:p>
      <w:r>
        <w:t xml:space="preserve">真的 请介绍公司独立董事李文华的专业背景？ 00 李文华 李文华 独立董事:李文华 本人毕业于西安交通大学工商管理硕士，现为高级会计师．谢谢！ </w:t>
      </w:r>
    </w:p>
    <w:p>
      <w:r>
        <w:t xml:space="preserve">徐惠宁 公司研发投入情况如何？未来是否增长？ 00 林海 林海 财务负责人:林海 公司2009年研发投入比2008年度增加304.96万元，增长50.44％。计入当期损益的的研发费用2009年比2008年增加370.12万元，增长83.11％。公司将继续加大在研发的投入，以保持公司持续的竞争优势。谢谢。 </w:t>
      </w:r>
    </w:p>
    <w:p>
      <w:r>
        <w:t xml:space="preserve">海波浪 公司除了从事第三代真空采血系统生产外，还有其他业务吗？ 00 邓冠华 邓冠华 董事长:邓冠华 您好！公司主要产品为第三代真空采血系统，并已成功研发、生产和试销微生物拭子、体外诊断试剂、压脉带、全自动真空采血管脱盖机等临床检验实验室与临床护理领域系列产品。谢谢！ </w:t>
      </w:r>
    </w:p>
    <w:p>
      <w:r>
        <w:t xml:space="preserve">旅全 公司未来是否收购兼并及对外扩张的计划，以扩大自身的市场份额？ 00 连庆明 连庆明 董秘:连庆明 收购兼并有利于整合业内优势资源，从战略上解除公司发展过程中存在的一些瓶颈，增强公司可持续发展能力，促进公司尽快做强做大。因此我们不排除在必要的时候开展收购兼并活动。 </w:t>
      </w:r>
    </w:p>
    <w:p>
      <w:r>
        <w:t xml:space="preserve">徐晓阳 公司高层近期有没有增持阳普医疗的计划？ 00 邓冠华 邓冠华 董事长:邓冠华 您好！公司高层如有增持计划将会按照规定在证监会指定的网站进行披露。谢谢！ </w:t>
      </w:r>
    </w:p>
    <w:p>
      <w:r>
        <w:t xml:space="preserve">123 被查出有问题的产品,你在之前说是因为未上市,但未上市怎么会销售,并被查出有问题而通报,是不是你们的管理有问题呢? 00 邓冠华 邓冠华 董事长:邓冠华 您好！药监局并不是在市场上取得该产品，而是在我司仓库中得到，仓库中的该产品是我司准备用来进行临床评价的新配方，因为管理人员专业知识的问题引起了后续的误解。谢谢！ </w:t>
      </w:r>
    </w:p>
    <w:p>
      <w:r>
        <w:t xml:space="preserve">海南股民 公司在2009年年报中提到：“研发部门正在进行自动采血仪、生物源性标本封存仪、人类乳头状病毒瘤基因芯片诊断系统、全自动微流控芯片电泳仪、2型糖尿病易感基因筛查芯片、输液监护仪、一次性使用咽拭子等新产品的研究开发”。请问到2010年末，公司将有哪些新产品将面向市场销售？ 00 邓冠华 邓冠华 董事长:邓冠华 您好！公司招股说明和年报有描述。谢谢！ </w:t>
      </w:r>
    </w:p>
    <w:p>
      <w:r>
        <w:t xml:space="preserve">留一手 公司股票市盈率很高，公司实际控制人会不会卖出？ 00 邓冠华 邓冠华 董事长:邓冠华 您好！目前锁定期为3年，锁定期届满后，对于阳普医疗董事长来说，作为公司成长的见证人，公司是情感的寄托，汗水的凝结，我目前考虑的是不断提高业绩回报股东对企业的信任。谢谢！ </w:t>
      </w:r>
    </w:p>
    <w:p>
      <w:r>
        <w:t xml:space="preserve">高伟 新设立全资子公司--广州瑞达医疗器械有限公司经营什么业务？ 00 林海 林海 财务负责人:林海 广州瑞达医疗器械有限公司的经营范围包括：医疗器械设备和特种体外诊断试剂的销售,包括医用磁共振成像设备(MRI),医用X射线成像诊断设备(CT等),核素诊断治疗设备(PET-CT、ECT,、PECT、SPECT等)、临床检验用分析仪器(全自动生化分析仪、全自动免疫分析仪、血气分析仪)等大型诊断分析治疗设备和一些特种体外诊断试剂(胱抑素C,前白蛋白,超敏C反应蛋白,尿微量白蛋白等)。但具体以最后工商登记的为准。谢谢。 </w:t>
      </w:r>
    </w:p>
    <w:p>
      <w:r>
        <w:t xml:space="preserve">浪费 公司最近未进行利润分配的原因何在？ 00 连庆明 连庆明 董秘:连庆明 由于公司处于成长期，对外扩张所需投入较大。从公司发展的角度出发，公司主要股东和董事经协商认为：为保证公司正常扩张需求，从谨慎角度出发，建议2009年暂不进行利润分配。 </w:t>
      </w:r>
    </w:p>
    <w:p>
      <w:r>
        <w:t xml:space="preserve">高山 2009年采血管产量是多少支？2010-2011年的新增产能将是多少？其中，今年公司已经利用自有资金新建的产能有多少支规模，能在几月投产？ 00 邓冠华 邓冠华 董事长:邓冠华 您好!原有产能1.2亿支，2010年达产可以达到3.2亿支。产能释放存在一定的困难，新增产能的调试进展较慢,但预计今年7、8月份能完成。2011再增加1.2亿，2012年再增加0.9亿支。谢谢！ </w:t>
      </w:r>
    </w:p>
    <w:p>
      <w:r>
        <w:t xml:space="preserve">剪风 从阳普2009年年报中营业外收入210万元中大部分为政府补助，这块收入在2010年能得到保障吗？ 00 林海 林海 财务负责人:林海 由于公司作为高科技企业，承接了国家多项科研的项目。政府补助在公司收入中占比并不大，但无论政府补助的资金有多少，公司将一如既往地在新产品的研究中继续投入，确保未来业务实现增长。谢谢。 </w:t>
      </w:r>
    </w:p>
    <w:p>
      <w:r>
        <w:t xml:space="preserve">疲于奔命 2010年公司国外市场发展策略? 00 邓冠华 邓冠华 董事长:邓冠华 您好！（1）拓展海外市场，形成多头并进的安全市场结构。（2）力求海外经销商以及终端用户更加深刻地了解公司，增强客户对我们的信心。（3）提升公司世界范围内的品牌价值。谢谢！ </w:t>
      </w:r>
    </w:p>
    <w:p>
      <w:r>
        <w:t xml:space="preserve">晓明 如何阳普医疗机构持股集中度大幅上升？ 00 刘卫兵 刘卫兵 保荐代表人:刘卫兵 天下智谋之士所见略同耳！谢谢您的关注！ </w:t>
      </w:r>
    </w:p>
    <w:p>
      <w:r>
        <w:t xml:space="preserve">涂仙菊 公司超募项目――脱盖机项目简析：根据公司目前意向订单情况估计一期新建产能200台产能多久能实现达产？该产品设计售价约10.26万元，估计达产后的毛利率水平能达到多少？ 00 邓冠华 邓冠华 董事长:邓冠华 您好！目前缺乏这类产品的经验，顾客服务系统建立和测试流水线的建立，需要三到四年才可以达产。预计市场需求较大，对公司战略转型有很大意义。今年预计能够达到七八十台产量。需要到2014年实现达产200台。谢谢！ </w:t>
      </w:r>
    </w:p>
    <w:p>
      <w:r>
        <w:t xml:space="preserve">顾问 未来公司在高层次人才引进上将采取哪些措施？ 00 连庆明 连庆明 董秘:连庆明 公司的上市为阳普医疗引进优秀人才提供了更好的平台，对优秀人才的吸引力较以前也更强。对高层次人才，目前中国资本市场利用期权进行激励的空间仍然较难，但我们将为高层次人才提供良好发展空间和富有竞争力的激励机制。 </w:t>
      </w:r>
    </w:p>
    <w:p>
      <w:r>
        <w:t xml:space="preserve">高自民 公司的核心技术是什么？ 00 邓冠华 邓冠华 董事长:邓冠华 您好！公司凭借对主要产品技术和产品研发的高度重视和持之以恒的大量研发投入，经过多年的研发探索、实践积累和沉淀，其中试管内壁仿生膜技术、细胞休眠技术和耐高温血清分离胶合成技术等一系列创新技术的成功研究，有效地控制了静脉血液标本分析前的变异。主要产品第三代真空采血系统已拥有8项核心专有技术。除此之外，公司在有源医疗器械、尤其是临床实验室标本处理自动化装备方面，已经积累了许多专有技术，未来，这些技术将会给公司带来收益。谢谢！ </w:t>
      </w:r>
    </w:p>
    <w:p>
      <w:r>
        <w:t xml:space="preserve">微妙的经济 请问，您对公司未来几年的发展前景如何看？ 00 邓冠华 邓冠华 董事长:邓冠华 您好！我对公司未来的发展充满信心，我相信，一分耕耘、一分收获，我更相信技术领先会给我们带来丰厚的收益。谢谢！ </w:t>
      </w:r>
    </w:p>
    <w:p>
      <w:r>
        <w:t xml:space="preserve">铃铛 去年增速放缓是不是与产能紧张有关？ 00 刘卫兵 刘卫兵 保荐代表人:刘卫兵 影响公司增速的因素较多。目前订单较多，产能处于一直处于比较紧张状态。谢谢。 </w:t>
      </w:r>
    </w:p>
    <w:p>
      <w:r>
        <w:t xml:space="preserve">粉红色 为什么公司产品叫“第三代真空采血系统”？ 00 邓冠华 邓冠华 董事长:邓冠华 您好！自20世纪40年代真空采血系统诞生以来，经历了第一代真空采血系统：封闭式真空采血技术替代开放方式采血；第二代真空采血系统：临床实验室标本分类管理的工具；到现在的第三代真空采血系统：具备标本分析前变异控制和溯源的功能。第三代真空采血系统是循证医学发展的结果，以对标本分析前变异控制和标本溯源能力的要求为特征。谢谢！ </w:t>
      </w:r>
    </w:p>
    <w:p>
      <w:r>
        <w:t xml:space="preserve">烟雨楼 公司海外市场营销是什么样的销售模式？ 00 林海 林海 财务负责人:林海 公司海外市场营销主要通过海外市场当地经销商进行分销的模式，在公司招股说明书有较详尽的披露，请参考。谢谢。 </w:t>
      </w:r>
    </w:p>
    <w:p>
      <w:r>
        <w:t xml:space="preserve">莫问 在快速发展进程中，公司选择的是新建项目，请问公司是否会考虑利用收购来扩大公司规模？ 00 邓冠华 邓冠华 董事长:邓冠华 您好！随着业务的发展，公司不仅通过自身积累实现规模扩张，还可能通过行业并购来加快发展步伐。条件成熟时，公司可能从长远发展目标出发，围绕公司的核心业务，通过收购、兼并或合作生产开发等方式，整合行业资源，建立产业化合作机制，进一步完善公司的产品、技术体系及营销网络，以达到低成本扩张公司规模、提高市场占有率及增强核心竞争力等目的，促进公司进一步发展。谢谢！ </w:t>
      </w:r>
    </w:p>
    <w:p>
      <w:r>
        <w:t xml:space="preserve">高俊 公司主要有哪些主要客户？ 00 刘卫兵 刘卫兵 保荐代表人:刘卫兵 详见招股说明书中的相关披露。谢谢。 </w:t>
      </w:r>
    </w:p>
    <w:p>
      <w:r>
        <w:t xml:space="preserve">犯建跃 你好!懂事长先生:请问公司除了现在在投资的三个项目外,在近期还有没有其它要投资的项目?有没有其它关于超募资金的使用打算?谢谢! 00 邓冠华 邓冠华 董事长:邓冠华 您好！公司除了现在在投资的三个项目外，还有全自动脱盖机项目及子公司的设立，其他投资项目请您关注公司超募资金使用计划。谢谢！ </w:t>
      </w:r>
    </w:p>
    <w:p>
      <w:r>
        <w:t xml:space="preserve">流通股东联盟 你怎么看公司未来的发展？ 00 刘卫兵 刘卫兵 保荐代表人:刘卫兵 我对公司的技术产品、团队和管理充满信心，相信公司未来将有良好的发展。 </w:t>
      </w:r>
    </w:p>
    <w:p>
      <w:r>
        <w:t xml:space="preserve">高开低走 医疗器械阳关采购，对公司是利还是弊？ 00 连庆明 连庆明 董秘:连庆明 医疗器械阳光采购从长远上来讲是有利于优质公司、优质产品的，我们认为政府任何规范性政策从总体上讲都是有利优质公司做强做大的。因此公司认为阳光采购从长远上讲对公司是利多。 </w:t>
      </w:r>
    </w:p>
    <w:p>
      <w:r>
        <w:t xml:space="preserve">高妙 阳普股吧中有消息称2010年中报后公司准备10送5配股增发，是否属实？ 00 林海 林海 财务负责人:林海 此消息并不属实，一切信息以公司公告为准。谢谢您的关注。 </w:t>
      </w:r>
    </w:p>
    <w:p>
      <w:r>
        <w:t xml:space="preserve">笑 国内销售目前仍以华南区销售占较大份额（约占国内销售的69%），但从增速上看华南区销售增长22%，国内其他地区销售大幅增长83%。今年公司将在国内销售上采取哪些措施来加速全国销售网络的布局？重点开拓哪些区域？ 00 邓冠华 邓冠华 董事长:邓冠华 您好！公司目前以广东省为重心，公司上市以后，国内非广东地区和国际地区所占地位越来越重。去年培训40多位业务人员以陆续上岗。重点在中国北部的环渤海经济圈，还有东部的上海。西部区域以重庆四川为中心。争取在除了西藏以外其他地区均能够布点。谢谢！ </w:t>
      </w:r>
    </w:p>
    <w:p>
      <w:r>
        <w:t xml:space="preserve">袁昆 公司的超募资金将投入哪里？ 00 连庆明 连庆明 董秘:连庆明 公司将严格按照证监会、交易所要求，紧紧围绕主业进行投资。公司本着对投资者负责的态度，将对拟用超募资金进行投资者的项目逐项进行调研、论证、评估，严格履行法定审批程序和信息披露义务。 </w:t>
      </w:r>
    </w:p>
    <w:p>
      <w:r>
        <w:t xml:space="preserve">涛声 公司今年的利润增长点在哪里？ 00 邓冠华 邓冠华 董事长:邓冠华 您好！公司真空采血管项目预计第四季度建成投产，预计将形成一定的利润贡献；采血针项目第四季度也将形成部分的利润贡献。谢谢！ </w:t>
      </w:r>
    </w:p>
    <w:p>
      <w:r>
        <w:t xml:space="preserve">铁杆反对票 公司主要产品的销售价格将有何变化？ 00 林海 林海 财务负责人:林海 答：在公司目前销售政策下，公司主要产品销售价格将维持稳定。谢谢。 </w:t>
      </w:r>
    </w:p>
    <w:p>
      <w:r>
        <w:t xml:space="preserve">晃悠 公司所生产的第三代真空采血系统有何技术优势？ 00 邓冠华 邓冠华 董事长:邓冠华 您好！公司第三代真空采血系统同时具备标本采集、预处理和分析前变异控制的三大功能，其主要技术优势在于通过试管内壁仿生膜技术、细胞休眠技术和耐高温血清分离胶合成技术等核心专有技术有效地控制了静脉血液标本分析前变异，具有良好的过程安全防护、标本分析前变异控制和临床检验溯源能力，是目前国际先进的真空采血系统产品。未来具备标本分析前变异控制和标本溯源能力的第三代真空采血系统，是真空采血系统的发展方向。目前，真空采血技术及第三代真空采血系统产品的应用已经成为医疗秩序不可分割的重要组成部分。谢谢！ </w:t>
      </w:r>
    </w:p>
    <w:p>
      <w:r>
        <w:t xml:space="preserve">小普 试剂问题还会发生吗 00 邓冠华 邓冠华 董事长:邓冠华 您好！我们已经改进了管理流程，确保类似事件不再发生。谢谢！ </w:t>
      </w:r>
    </w:p>
    <w:p>
      <w:r>
        <w:t xml:space="preserve">家破人亡 公司预计2010年毛利率水平情况如何？ 00 林海 林海 财务负责人:林海 随着公司规模化生产及生产管理上继续完善，在公司目前的销售政策下，公司的毛利率将维持平稳及有一定上升的趋势。谢谢您的关注。 </w:t>
      </w:r>
    </w:p>
    <w:p>
      <w:r>
        <w:t xml:space="preserve">小普 美国的认证何时能通过 00 邓冠华 邓冠华 董事长:邓冠华 您好！我司与美国FDA的沟通正常，FDA认证目前较为顺利，应该几个月可以等到发证。谢谢！ </w:t>
      </w:r>
    </w:p>
    <w:p>
      <w:r>
        <w:t xml:space="preserve">难呀 公司的市场占有率是多少？ 00 连庆明 连庆明 董秘:连庆明 公司现已成为国内三级以上医院真空采血系统的主要供应商。市场占有率呈上升趋势，国内市场占有率由2008年8.33％上升到2009年9.47％，全球市场占有率由2008年的0.99％上升到2009年的1.21％。 </w:t>
      </w:r>
    </w:p>
    <w:p>
      <w:r>
        <w:t xml:space="preserve">小普 前些日 你们的俩件试剂被国家药监局查出不合格 是公司哪方面出了问题 是管理还是人为 你们公司现在采取怎样的措施了 00 邓冠华 邓冠华 董事长:邓冠华 您好！这两个试剂是公司并没有上市的产品，产品仍在改进中，正式上市前，这两个产品会是合格的。谢谢！ </w:t>
      </w:r>
    </w:p>
    <w:p>
      <w:r>
        <w:t xml:space="preserve">钻石 公司搬迁对公司本年及以后年度经营影响如何？ 00 林海 林海 财务负责人:林海 公司搬迁虽然带来当期费用的增加，但解决了目前公司发展在空间上的瓶颈，随着日后产能的释放，公司将在此平台上迅速发展并消除搬迁所带来的临时性影响。谢谢。 </w:t>
      </w:r>
    </w:p>
    <w:p>
      <w:r>
        <w:t xml:space="preserve">勒风 公司是否遇到招工难问题？ 00 连庆明 连庆明 董秘:连庆明 随着中国经济持续快速发展,东部沿海部分产业正在向中西部地区转移.中西部地区和农村机会越来越多,东部沿海地区招工的确比以前难一些.阳普医疗也在一定程度存在同样的问题,这是我国产业结构调整的必然趋势. </w:t>
      </w:r>
    </w:p>
    <w:p>
      <w:r>
        <w:t>主持人 全景网络:主持人 &amp;lt;font color=red&amp;gt;各位嘉宾、各位投资者，阳普医疗2009年度业绩网上说明会现在正式开始，欢迎广大投资者踊跃提问！ &amp;lt;/font&amp;gt; 0</w:t>
      </w:r>
    </w:p>
    <w:p>
      <w:r>
        <w:t>主持人 全景网络:主持人 &amp;lt;font color=red&amp;gt;阳普医疗于5月26日（周三）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活动标题:&lt;神州泰岳2009年度业绩网上说明会&gt;</w:t>
      </w:r>
    </w:p>
    <w:p>
      <w:r>
        <w:t>主持人 全景网络:主持人 &amp;lt;font color=red&amp;gt;各位投资者, “神州泰岳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小股东 过分依赖中国移动的情况何时会得以改观？ 00 王宁 王宁 董事长:王宁 在整个IT运维管理市场和移动互联网市场，中国移动在产业链中发挥着重要的作用，推动了整个产业链的发展，其上下游企业均得益于它的快速发展。在未来的相当长的时间里，相关的上下游企业很难摆脱与它的依存关系。 </w:t>
      </w:r>
    </w:p>
    <w:p>
      <w:r>
        <w:t xml:space="preserve">泰岳太美丽 希望王总能带领泰岳大展宏图！！！ 且尽快把成果体现在每股利润里！！！我们无限期待！！！ 00 王宁 王宁 董事长:王宁 我们会努力的。 </w:t>
      </w:r>
    </w:p>
    <w:p>
      <w:r>
        <w:t xml:space="preserve">ai 前不久中证报讲你有压力，现在怎样？ 00 黄松浪 黄松浪 副董事长兼董秘:黄松浪 市场对公司有高增长预期，当然我们一直有压力。但压力是好事，上市以来，我们大家都比以前更加努力和勤奋。 </w:t>
      </w:r>
    </w:p>
    <w:p>
      <w:r>
        <w:t xml:space="preserve">Y 请问王总怎样看待亿阳集团 00 王宁 王宁 董事长:王宁 亿阳信通在电信运维管理方面有很深的积累和造诣。 </w:t>
      </w:r>
    </w:p>
    <w:p>
      <w:r>
        <w:t xml:space="preserve">yy 一季度的应收帐款里是否包括飞信 00 万能 万能 财务总监:万能 是 </w:t>
      </w:r>
    </w:p>
    <w:p>
      <w:r>
        <w:t xml:space="preserve">taiyue 中报预计何时披露 00 黄松浪 黄松浪 副董事长兼董秘:黄松浪 我们会按照规定预约披露时间 </w:t>
      </w:r>
    </w:p>
    <w:p>
      <w:r>
        <w:t xml:space="preserve">天地 如果飞信移动公司不做了贵公司怎么办？ 00 黄松浪 黄松浪 副董事长兼董秘:黄松浪 就目前而言，如果移动要不做飞信，那对我们是灾难性的。 </w:t>
      </w:r>
    </w:p>
    <w:p>
      <w:r>
        <w:t xml:space="preserve">THE ROCK 万总您好，我发现公司的应收账款周转率不高，为什么？谢谢万总！ 00 万能 万能 财务总监:万能 与同行业相对，出于较高的水平 </w:t>
      </w:r>
    </w:p>
    <w:p>
      <w:r>
        <w:t xml:space="preserve">泰岳太美丽 希望王总能带领泰岳大展宏图！！！ 00 王宁 王宁 董事长:王宁 谢谢啊 </w:t>
      </w:r>
    </w:p>
    <w:p>
      <w:r>
        <w:t xml:space="preserve">品茶 贵公司未来的成长空间在哪里？ 00 王宁 王宁 董事长:王宁 前边有类似的问题已经回答过了。 </w:t>
      </w:r>
    </w:p>
    <w:p>
      <w:r>
        <w:t xml:space="preserve">被套股东 中国移动对飞信的战略定位是什么？是否要打造成为可以与QQ和MSN比肩的即时通讯工具？ 00 王宁 王宁 董事长:王宁 飞信是中国移动的移动互联网战略的重要组成部分。 </w:t>
      </w:r>
    </w:p>
    <w:p>
      <w:r>
        <w:t xml:space="preserve">疑问 时间快到了，向王总和你的团队致敬！！！88 00 王宁 王宁 董事长:王宁 谢谢，我们会百倍努力工作的 </w:t>
      </w:r>
    </w:p>
    <w:p>
      <w:r>
        <w:t xml:space="preserve">雨爱驰骋 希望公司决策层在产品研发过程中，能够通过成熟的应用市场提取良好的产品方案，在与中国移动等移动运营商合作过程中给予前瞻性建议。本人对于飞信最新升级版本给予充足的肯定，希望再接再历，使产品应用更加便捷，吸引更多的活跃用户。 00 王宁 王宁 董事长:王宁 飞信目前是“有用”，我们努力做到让广大用户“爱用”和觉得“好用”。 </w:t>
      </w:r>
    </w:p>
    <w:p>
      <w:r>
        <w:t xml:space="preserve">jack 入选"十百千工程"重点培育企业公司为何不公告？ 00 0 黄松浪 副董事长兼董秘:黄松浪 未达到披露标准 </w:t>
      </w:r>
    </w:p>
    <w:p>
      <w:r>
        <w:t xml:space="preserve">成长性 “中国移动作为国有电信运营商企业，最近十年发展很快，带动了整个移动相关产业链的巨大发展。作为民营企业，要敏锐地通过技术和商业模式创新寻求自我的发展机遇和追求更高的经营目标，才能立于不败之地。但是任何企业的发展脱离不了中国整个宏观经济的大背景和产业格局。 ”从王董的此番回答中能清晰地看出公司与中国移动的合作关系和公司本身的定位，希望公司能够抓住一切与国有通信公司的合作机会，做大做强！！！ 787150 王宁 王宁 董事长:王宁 谢谢。 </w:t>
      </w:r>
    </w:p>
    <w:p>
      <w:r>
        <w:t xml:space="preserve">秋禅 10年一季度应收账款比09年末应收帐款多6000万入，这是一笔啥钱？  财务总监:万能  答 主要是本期公司移动互联网开发及运维支撑业务收入尚未与客户结算收款所致  请问这6000万进入了一季度的盈利收入吗？ 00 万能 万能 财务总监:万能 是 </w:t>
      </w:r>
    </w:p>
    <w:p>
      <w:r>
        <w:t xml:space="preserve">泰岳太美丽 据我所知电信增值业务近几年市场环境不太好。王董所说的“移动互联网电信增值业务方面”是否有别于以前的电信增值业务呢？ 00 王宁 王宁 董事长:王宁 应该是移动互联网增值业务方面。 王宁 董事长:王宁 是 </w:t>
      </w:r>
    </w:p>
    <w:p>
      <w:r>
        <w:t xml:space="preserve">enk 公司仍有数亿的超募资金，未来的收购，扩张，研发等方面是否已经有所规划，大连华信的参股获批可能性大吗。 00 王宁 王宁 董事长:王宁 未来的收购，扩张，研发等方面正在规划当中。大连华信的收购事项需要商务管理部门的最终批准，我们正在积极申请 </w:t>
      </w:r>
    </w:p>
    <w:p>
      <w:r>
        <w:t xml:space="preserve">60132881 有媒体报道说公司在飞信业务上并没有自己的核心技术，谁都可以做，是这样吗？ 00 王宁 王宁 董事长:王宁 如果说即时通信没有技术含量，可是这么几年下来，只有微软和腾讯在该领域取得了成功，能叫谁干都可以吗、 </w:t>
      </w:r>
    </w:p>
    <w:p>
      <w:r>
        <w:t xml:space="preserve">小猪爱上牛 请问王总，在飞信个人空间里添加的迷你家园和开心厨房等插件，我看了开发者是别家公司，请问如果下载此插件并使用的话，和公司利润有无关联？ 00 王宁 王宁 董事长:王宁 这些内容都是为了增强用户体验的，对用户使用有促进作用 </w:t>
      </w:r>
    </w:p>
    <w:p>
      <w:r>
        <w:t xml:space="preserve">飞信用户 中国移动对飞信业务持什么态度？ 00 王宁 王宁 董事长:王宁 飞信是中国移动的移动互联网战略的重要组成部分。 </w:t>
      </w:r>
    </w:p>
    <w:p>
      <w:r>
        <w:t xml:space="preserve">jack 关于大连华信的并购入股问题，商务部何时批准 00 王宁 王宁 董事长:王宁 申请手续正在办理 </w:t>
      </w:r>
    </w:p>
    <w:p>
      <w:r>
        <w:t xml:space="preserve">放飞09 请问王总，国家“三网合一"对公司业绩是否有利好？ 00 王宁 王宁 董事长:王宁 这个政策会带来产业链中的很多机遇和变化，公司会积极把握可能出现的新的商机。 </w:t>
      </w:r>
    </w:p>
    <w:p>
      <w:r>
        <w:t xml:space="preserve">未来帝国 国家放开电信市场，请问王总：公司有无进入电信市场运营的计划 00 王宁 王宁 董事长:王宁 目前暂时没有 </w:t>
      </w:r>
    </w:p>
    <w:p>
      <w:r>
        <w:t xml:space="preserve">yy 10年一季度应收账款比09年末应收帐款多6000万入，这是一笔啥钱？ 00 万能 万能 财务总监:万能 主要是本期公司移动互联网开发及运维支撑业务收入尚未与客户结算收款所致 </w:t>
      </w:r>
    </w:p>
    <w:p>
      <w:r>
        <w:t xml:space="preserve">八王子真实 请问贵公司除了中移动外，还有哪些主要客户？与这些客户的合约有多长，是否会造成公司未来业绩的波动？谢谢 00 黄松浪 黄松浪 副董事长兼董秘:黄松浪 请参照招股说明书和年报，有详细描述。 </w:t>
      </w:r>
    </w:p>
    <w:p>
      <w:r>
        <w:t xml:space="preserve">enk 王总，农信通目前计费分成模式是怎样的，另外飞信用户新增的邮箱注册有户开始对公司产生收益贡献没，邮箱注册用户数增长大不大。谢谢 00 王宁 王宁 董事长:王宁 邮箱注册用户目前尚未计算为活跃用户。 </w:t>
      </w:r>
    </w:p>
    <w:p>
      <w:r>
        <w:t xml:space="preserve">雨爱驰骋 公司是否与中国电信和中国联通在运维业务方面有更深入的合作。 00 黄松浪 黄松浪 副董事长兼董秘:黄松浪 大家应该从年报中看到，公司与中国电信和中国联通在运维业务方面已经有深度合作，我们还会努力进一步扩大合作空间。 </w:t>
      </w:r>
    </w:p>
    <w:p>
      <w:r>
        <w:t xml:space="preserve">enk 请问王总，农信通的业务计费模式能否透露，与重庆移动是如何结算的。谢谢 00 王宁 王宁 董事长:王宁 2010年的计费模式目前尚未确定。 </w:t>
      </w:r>
    </w:p>
    <w:p>
      <w:r>
        <w:t xml:space="preserve">zlupin 王总能否预计公司在IT运维市场(电信以外)的发展潜力. 00 王宁 王宁 董事长:王宁 未来，非电信的IT运维市场有着叫好的发展潜力，为此，公司积极推进在该领域的拓展 </w:t>
      </w:r>
    </w:p>
    <w:p>
      <w:r>
        <w:t xml:space="preserve">小范 你们大股东会减持自己的股票吗？ 00 黄松浪 黄松浪 副董事长兼董秘:黄松浪 锁定期满以后会按照证监会和交易所的规定执行。 黄松浪 副董事长兼董秘:黄松浪 目前锁定期为3年 </w:t>
      </w:r>
    </w:p>
    <w:p>
      <w:r>
        <w:t xml:space="preserve">60132881 农信通是公司独家与中移动合作吗？ 00 王宁 王宁 董事长:王宁 有的省分公司有别的合作伙伴 王宁 董事长:王宁 就重庆移动产品基地是与公司独家合作的 </w:t>
      </w:r>
    </w:p>
    <w:p>
      <w:r>
        <w:t xml:space="preserve">枯荷 公司在报表中能否更为详细批露业绩,比如今年一季报出来后,投资者就有很多疑问,飞信的收入是否确认?飞信增长是多少?农信通增长多少?等 00 黄松浪 黄松浪 副董事长兼董秘:黄松浪 定期报告的披露是严格按照规则的要求进行的关于飞信的增长、农信通的收入在季报中已进行了披露 </w:t>
      </w:r>
    </w:p>
    <w:p>
      <w:r>
        <w:t xml:space="preserve">chen 公司经营计划的增长点下一步在那里 00 王宁 王宁 董事长:王宁 现有业务的平稳增长，以及积极地寻找和参与新的移动互联网增值业务商机。 </w:t>
      </w:r>
    </w:p>
    <w:p>
      <w:r>
        <w:t xml:space="preserve">泰岳太美丽 对于收购大连华信是否有进一步的进展？公司已获得SP增值服务的牌照，有什么长远的发展规划么？ 00 王宁 王宁 董事长:王宁 收购大连华信和互联时代的相关事宜正在办理当中。公司获得SP牌照后，将在移动互联网电信增值业务方面进行业务拓展 </w:t>
      </w:r>
    </w:p>
    <w:p>
      <w:r>
        <w:t xml:space="preserve">robert 在移动互联网发展过程中，泰岳自身的定位是什么呢 00 王宁 王宁 董事长:王宁 一方面帮助中国移动做好一些关键业务平台的开发和运营，另一方面积极参与适合公司特点的垂直的移动互联网增值服务的商机。 </w:t>
      </w:r>
    </w:p>
    <w:p>
      <w:r>
        <w:t xml:space="preserve">zxw 你怎么看神州泰岳未来的发展？ 00 樊丽莉 樊丽莉 保荐代表人:樊丽莉 招股说明书和年报中有详细描述。 </w:t>
      </w:r>
    </w:p>
    <w:p>
      <w:r>
        <w:t xml:space="preserve">aaa 公司2009年员工数增长一倍到2000人，绝大部分是技术人员，公司下一阶段战略重点在哪里？ 00 王宁 王宁 董事长:王宁 稳步发展IT运维管理业务；积极拓展移动互联领域业务 </w:t>
      </w:r>
    </w:p>
    <w:p>
      <w:r>
        <w:t xml:space="preserve">David 听说王宁有海外背景!是吗 00 王宁 王宁 董事长:王宁 这个问题太八卦，也很无聊。 王宁 董事长:王宁 没有 </w:t>
      </w:r>
    </w:p>
    <w:p>
      <w:r>
        <w:t xml:space="preserve">秋风 公司收购的互联时代今年能是否有利润贡献,公司如何规划互联时代的发展目标? 00 王宁 王宁 董事长:王宁 收购互联时代的公司移动互联网的具体举措，其将主要着力于电信增值业务 </w:t>
      </w:r>
    </w:p>
    <w:p>
      <w:r>
        <w:t xml:space="preserve">taolao 请问，公司的超募资金将投入哪里？ 00 王宁 王宁 董事长:王宁 关注公司的逐步的超募资金使用计划。 </w:t>
      </w:r>
    </w:p>
    <w:p>
      <w:r>
        <w:t xml:space="preserve">yangzheyuan 希望王总成为中国的盖茨 更希望您有着周总理那样的品格，为广大股服务，对广大股东负责！ 00 王宁 王宁 董事长:王宁 谢谢您，我们会努力提升自身经营能力，更好的回报广大股东。 </w:t>
      </w:r>
    </w:p>
    <w:p>
      <w:r>
        <w:t xml:space="preserve">小范 请问3G行业的快速发展，对公司业绩增长是有利还是有弊？ 00 黄松浪 黄松浪 副董事长兼董秘:黄松浪 我们认为整个移动互联的大发展对公司是个好机遇。 </w:t>
      </w:r>
    </w:p>
    <w:p>
      <w:r>
        <w:t xml:space="preserve">小股民 请问王总，目前公司是否全部搬进新购置的办公楼？2010年可以节省多少费用支出？ 00 王宁 王宁 董事长:王宁 目前正在办理房屋的交接、装修事宜 </w:t>
      </w:r>
    </w:p>
    <w:p>
      <w:r>
        <w:t xml:space="preserve">泰岳太美丽 公司在飞信业务上有没有和移动进行分成合作的可能性？ 00 王宁 王宁 董事长:王宁 目前没有 </w:t>
      </w:r>
    </w:p>
    <w:p>
      <w:r>
        <w:t xml:space="preserve">binbin 请问贵公司的发展主动权是中国移动吗 00 王宁 王宁 董事长:王宁 中国移动作为国有电信运营商企业，最近十年发展很快，带动了整个移动相关产业链的巨大发展。作为民营企业，要敏锐地通过技术和商业模式创新寻求自我的发展机遇和追求更高的经营目标，才能立于不败之地。但是任何企业的发展脱离不了中国整个宏观经济的大背景和产业格局。 </w:t>
      </w:r>
    </w:p>
    <w:p>
      <w:r>
        <w:t xml:space="preserve">yhm2084 请问公司的竞争优势在那里，如何保持及扩大优势，公司面临那些方面的竞争，最大的竞争来自哪家公司。 793790 黄松浪 黄松浪 副董事长兼董秘:黄松浪 关于公司优势已在年报中已进行了披露 </w:t>
      </w:r>
    </w:p>
    <w:p>
      <w:r>
        <w:t xml:space="preserve">农民 鉴于飞信用户的增长已经过了爆发期，公司如何保持业绩的增长速度？ 00 王宁 王宁 董事长:王宁 公司将进一步巩固和提高公司在IT运维管理领域的领先市场地位，积极拓展移动互联网市场，为公司可持续发展奠定坚实基础。 </w:t>
      </w:r>
    </w:p>
    <w:p>
      <w:r>
        <w:t xml:space="preserve">小股 你好，请问要是移动自己搞飞信业务，贵公司有什么办法解决呢 00 王宁 王宁 董事长:王宁 飞信业务是中国移动的。对于我们来讲，重要的是做好开发和服务的工作 </w:t>
      </w:r>
    </w:p>
    <w:p>
      <w:r>
        <w:t xml:space="preserve">股票持有者 您好王董：我是二级市场投资者从前期盈利七千多到现在刚解套就是看好公司的长期发展，请问您对高送配是怎么理解的，在国外称高送配是“拆台”。贵公司是否想到业绩能否跟的上扩股后的业绩。谢谢！！！ 00 王宁 王宁 董事长:王宁 我们管理层会尽自己努力保持公司持续健康的发展 </w:t>
      </w:r>
    </w:p>
    <w:p>
      <w:r>
        <w:t xml:space="preserve">小猪爱上牛 请问黄总：飞信何时能够实现手机客户端之间的视频通话? 00 黄松浪 黄松浪 副董事长兼董秘:黄松浪 主要取决于中国移动 </w:t>
      </w:r>
    </w:p>
    <w:p>
      <w:r>
        <w:t xml:space="preserve">yangzheyuan 您报荐神州太岳有没有压力 对神州太岳将来的发展有没有信心？ 00 樊丽莉 樊丽莉 保荐代表人:樊丽莉 有 </w:t>
      </w:r>
    </w:p>
    <w:p>
      <w:r>
        <w:t xml:space="preserve">THE ROCK 王总您好，我是个大学生，今年毕业论文主要写神州泰岳的财务分析，发现公司成长很快，很有发展前景，预祝神州泰岳早日成为和思科一样伟大的公司！ 00 王宁 王宁 董事长:王宁 谢谢 </w:t>
      </w:r>
    </w:p>
    <w:p>
      <w:r>
        <w:t xml:space="preserve">小猪爱上牛 黄总：请问如果公司中报业绩大增，按照相关规定应该何时进行业绩预增公告？ 00 黄松浪 黄松浪 副董事长兼董秘:黄松浪 信息披露会按照规则的要求进行 </w:t>
      </w:r>
    </w:p>
    <w:p>
      <w:r>
        <w:t xml:space="preserve">套牢者 请问王总；公司有向海外拓展业务的计划吗？谢谢！ 00 王宁 王宁 董事长:王宁 有 </w:t>
      </w:r>
    </w:p>
    <w:p>
      <w:r>
        <w:t xml:space="preserve">李先生 您觉得农信通未来的业务规模有否可能超越飞信业务? 00 王宁 王宁 董事长:王宁 需要看具体发展情况 </w:t>
      </w:r>
    </w:p>
    <w:p>
      <w:r>
        <w:t xml:space="preserve">农民 简要介绍一下与华为合作开拓国际市场的情况？ 00 黄松浪 黄松浪 副董事长兼董秘:黄松浪 年报中已有详细介绍 </w:t>
      </w:r>
    </w:p>
    <w:p>
      <w:r>
        <w:t xml:space="preserve">白云童 请王总介绍一下研发团队的学历,和工作经历 00 王宁 王宁 董事长:王宁 公司团队的知识结构已在年报中进行了披露 </w:t>
      </w:r>
    </w:p>
    <w:p>
      <w:r>
        <w:t xml:space="preserve">小猪爱上牛 个人认为，公司和移动只有通过利润分成的模式才能实现双赢，这样带能调动公司开发平台的积极性。 00 王宁 王宁 董事长:王宁 谢谢 </w:t>
      </w:r>
    </w:p>
    <w:p>
      <w:r>
        <w:t xml:space="preserve">雨爱驰骋 您好王董，软件企业竞争激烈，公司是否有自己独立的软件品牌规划。另外公司在软件行业是否有独特的行业壁垒。 00 王宁 王宁 董事长:王宁 公司拥有多项软件著作权 </w:t>
      </w:r>
    </w:p>
    <w:p>
      <w:r>
        <w:t xml:space="preserve">爱岳 请问一般散户,如到贵公司调研,有无具体接待日?平时可以吗? 00 王宁 王宁 董事长:王宁 公司常投资者接待部门，可随时与其联系具体调研事宜 </w:t>
      </w:r>
    </w:p>
    <w:p>
      <w:r>
        <w:t xml:space="preserve">王小利 从现在来看，中期业绩会比第一季度业绩好多少，好在哪里 00 万能 万能 财务总监:万能 中期尚未结束。整体经营正常。 </w:t>
      </w:r>
    </w:p>
    <w:p>
      <w:r>
        <w:t xml:space="preserve">农民 一季度农信通的收入占09年农信通合同的比例是多少？ 00 王宁 王宁 董事长:王宁 80％左右 </w:t>
      </w:r>
    </w:p>
    <w:p>
      <w:r>
        <w:t xml:space="preserve">秋禅 你个人怎么看飞信和说客的定位？ 00 0 万能 财务总监:万能 飞信是综合通信平台 </w:t>
      </w:r>
    </w:p>
    <w:p>
      <w:r>
        <w:t xml:space="preserve">飞信用户 请问王总，公司主营业务如此依赖中国移动，有无开发其他新业务的计划？ 00 王宁 王宁 董事长:王宁 有 </w:t>
      </w:r>
    </w:p>
    <w:p>
      <w:r>
        <w:t xml:space="preserve">小范 3G领域的发展会给公司带来业绩增长吗？ 00 黄松浪 黄松浪 副董事长兼董秘:黄松浪 3G的发展带来业务发展机遇，需要公司认真把握 </w:t>
      </w:r>
    </w:p>
    <w:p>
      <w:r>
        <w:t xml:space="preserve">疑问 请问王总，2010年全年业绩估计比2009年如何？王总有没有信心更上一层楼！！！ 00 王宁 王宁 董事长:王宁 我们会不断致力于公司发展，保持公司经营稳定。 </w:t>
      </w:r>
    </w:p>
    <w:p>
      <w:r>
        <w:t xml:space="preserve">60132881 最近到公司调研的机构多吗？ 00 王宁 王宁 董事长:王宁 还可以 </w:t>
      </w:r>
    </w:p>
    <w:p>
      <w:r>
        <w:t xml:space="preserve">小股 请问丽莉，作为保荐人，有无分红呢 00 樊丽莉 樊丽莉 保荐代表人:樊丽莉 没有，谢谢。 </w:t>
      </w:r>
    </w:p>
    <w:p>
      <w:r>
        <w:t xml:space="preserve">li197700 农信通全国用户数现有多少 00 王宁 王宁 董事长:王宁 客户的数据，我们不便披露。 </w:t>
      </w:r>
    </w:p>
    <w:p>
      <w:r>
        <w:t xml:space="preserve">秋禅 飞信和说客功能重复，王总怎么看飞信和说客的定位？ 00 王宁 王宁 董事长:王宁 飞信是综合通信平台 </w:t>
      </w:r>
    </w:p>
    <w:p>
      <w:r>
        <w:t xml:space="preserve">David 居利思义怎样才能贯彻 00 王宁 王宁 董事长:王宁 主要思想上、行动上进行 </w:t>
      </w:r>
    </w:p>
    <w:p>
      <w:r>
        <w:t xml:space="preserve">疑问 请问王总：2009年公司中标中国电信的一个项目，合同时间有多长，盈利前景如何？ 00 王宁 王宁 董事长:王宁 公司的IT运维管理项目周期都相对较长，具体还要看项目规模。 </w:t>
      </w:r>
    </w:p>
    <w:p>
      <w:r>
        <w:t xml:space="preserve">czg2010188 请问王董，是否有把泰岳做到千亿市值的设想和规划？谢谢 00 王宁 王宁 董事长:王宁 公司的目标是希望打造成为国内领先的软件企业 </w:t>
      </w:r>
    </w:p>
    <w:p>
      <w:r>
        <w:t xml:space="preserve">白云童 请王总介绍一下,贵公司的研发队伍最新的情况好吗?恳切!!! 00 王宁 王宁 董事长:王宁 一季度末，公司的技术人员占比达到90％左右 </w:t>
      </w:r>
    </w:p>
    <w:p>
      <w:r>
        <w:t xml:space="preserve">小猪爱上牛 王总你好！我也曾经是团干部，泰岳上市第一天我就买入持有至今，期间和您一起经历了谣言和质疑，但是我坚信泰岳在王总的带领下会给我们股东丰厚的回报，我想请问泰岳和移动利润分配方式有没有可能采取增值业务分成的模式，如果有，把握有多大？一季度是否有部分飞信收入未计入，这是否是结算周期的原因，可不可以理解为，2季度结算的飞信收入包含了部分1季度的飞信收入？谢谢王总。 00 王宁 王宁 董事长:王宁 关于收入分成模式问题，需要看具体什么类型的业务，需要客户来最终确定关于收入确认，是按会计准则进行的 </w:t>
      </w:r>
    </w:p>
    <w:p>
      <w:r>
        <w:t xml:space="preserve">xua 有在广东例如广州深圳开展业务的规划吗？ 00 王宁 王宁 董事长:王宁 公司在广东设立了分公司 </w:t>
      </w:r>
    </w:p>
    <w:p>
      <w:r>
        <w:t xml:space="preserve">wxf 海通证券对公司的调研报告说，今年一季度农信通1300万的收入是对09年完成项目的确认，并不是2010年一季度的实际收入，请问是否属实？ 00 王宁 王宁 董事长:王宁 一季度农信通1300万的收入是09年度所签订的合同，按照实施进度进行的确认 </w:t>
      </w:r>
    </w:p>
    <w:p>
      <w:r>
        <w:t xml:space="preserve">MM 曾经看到一篇报道称，现在飞信的费用与中移动的结算，已经是每月结算一次了，是吗？ 00 万能 万能 财务总监:万能 不是 </w:t>
      </w:r>
    </w:p>
    <w:p>
      <w:r>
        <w:t xml:space="preserve">123 请问王总，神洲泰岳的合理估值是多少，现在的是否过高 00 王宁 王宁 董事长:王宁 估值应该由市场和投资者来确定 </w:t>
      </w:r>
    </w:p>
    <w:p>
      <w:r>
        <w:t xml:space="preserve">ygtqxk “一季报飞信的收入已按会计准则的要求进行了确认”，是否只体现在应受账款得增加，而没有计入一季报净利润？ 00 万能 万能 财务总监:万能 ？ </w:t>
      </w:r>
    </w:p>
    <w:p>
      <w:r>
        <w:t xml:space="preserve">赵玉 贵公司今年的利润和营业额增长率预算是多少？ 00 王宁 王宁 董事长:王宁 未做盈利预测 </w:t>
      </w:r>
    </w:p>
    <w:p>
      <w:r>
        <w:t xml:space="preserve">泰岳太美丽 前期公司股价暴跌，是否基本面出现问题？公司经营是否出现困局？ 00 王宁 王宁 董事长:王宁 公司经营平稳正常。 </w:t>
      </w:r>
    </w:p>
    <w:p>
      <w:r>
        <w:t xml:space="preserve">雨爱驰骋 您好王董，在农信通项目合作过程中，公司是否参与了整体研发推广工作。介于目前对农信通的盈利模式，您认为市场前景是否广阔。谢谢。 00 王宁 王宁 董事长:王宁 参与。农信通所面对的用户群体很大，有着潜在的市场潜力，不过农村市场有其特殊性，需要认真探讨，切实为三农服务。 </w:t>
      </w:r>
    </w:p>
    <w:p>
      <w:r>
        <w:t xml:space="preserve">王立新 王董事长：我是一名投资者。有人说贵公司是依靠中国移动的驼背公司。我想您是否考虑用超募资金发展属于自己的主业？这样经营风险是否降低？ 00 王宁 王宁 董事长:王宁 公司将首先致力于不断深化拓展主营业务，降低单一风险。 </w:t>
      </w:r>
    </w:p>
    <w:p>
      <w:r>
        <w:t xml:space="preserve">飞信用户 公司有无围绕主业创新产品？ 00 王宁 王宁 董事长:王宁 公司研发部门将持续不断致力于产品升级与创新。 </w:t>
      </w:r>
    </w:p>
    <w:p>
      <w:r>
        <w:t xml:space="preserve">雨爱驰骋 您好黄先生，作为神州泰岳二级市场股东，现阶段比较关心公司主要的飞信业务的开发宣传工作的进行状态。通过长时间的使用飞信软件，很欣慰进步的明显。下一步参照腾讯QQ的发展模式，请问公司作为合作方针对飞信近期是否有增值服务的研发计划？谢谢 00 黄松浪 黄松浪 副董事长兼董秘:黄松浪 谢谢您的关心。飞信业务的研发计划是由中国移动最终确定的 </w:t>
      </w:r>
    </w:p>
    <w:p>
      <w:r>
        <w:t xml:space="preserve">wxf 海通证券最近的调研报告显示，公司一季度农信通1350万的收入，实际上是对09年完成项目的确认，并不是农信通2010年一季度的实际收入！请问王总，情况是否属实。谢谢 00 王宁 王宁 董事长:王宁 一季度农信通1350万的收入系2009年度签订的合同根据项目实施进度进行确认的 </w:t>
      </w:r>
    </w:p>
    <w:p>
      <w:r>
        <w:t xml:space="preserve">秋风 贵公司收购的北京互联时代是否会为10年的业绩做出贡献,公司是如何规划互联时代的发展? 00 王宁 王宁 董事长:王宁 收购互联时代是为了进行增值业务的拓展 </w:t>
      </w:r>
    </w:p>
    <w:p>
      <w:r>
        <w:t xml:space="preserve">泰岳太美丽 在手机上网越来越普及的今天，公司有没有计划开发手机版的杀毒软件？ 00 王宁 王宁 董事长:王宁 暂未考虑 </w:t>
      </w:r>
    </w:p>
    <w:p>
      <w:r>
        <w:t xml:space="preserve">dsj 我是中签的小散户，坚定看好贵公司的发展前景，打算长期持有，请问2010年还会送转吗？公司2010年每股收益预计是多少呢？ 00 万能 万能 财务总监:万能 谢谢2010年的分配计划需要年报时进行讨论 </w:t>
      </w:r>
    </w:p>
    <w:p>
      <w:r>
        <w:t xml:space="preserve">zzz 请问募集资金如何使用? 00 王宁 王宁 董事长:王宁 将紧密围绕主营业务、按照有关规定进行使用 </w:t>
      </w:r>
    </w:p>
    <w:p>
      <w:r>
        <w:t xml:space="preserve">王小利 神州泰岳股票价格今年会在什么价位 00 王宁 王宁 董事长:王宁 这应该由投资者和市场决定 </w:t>
      </w:r>
    </w:p>
    <w:p>
      <w:r>
        <w:t xml:space="preserve">wxf 请问王总，年报中显示的核高基项目现在申报的情况如何？申报成功的可能性有多大？ 00 0 王宁 董事长:王宁 正在申报中 </w:t>
      </w:r>
    </w:p>
    <w:p>
      <w:r>
        <w:t xml:space="preserve">看好 王总为什么不解释一季度业绩环比下降的问题？ 00 王宁 王宁 董事长:王宁 公司同比增长，经营平稳，季度间波动属于正常现象。 </w:t>
      </w:r>
    </w:p>
    <w:p>
      <w:r>
        <w:t xml:space="preserve">czg2010188 请问王董，公司未来考虑通过飞信平台做网络游戏吗？比如腾讯正在做的QQ游戏和开心农场等等，谢谢 00 王宁 王宁 董事长:王宁 这取决于中国移动 </w:t>
      </w:r>
    </w:p>
    <w:p>
      <w:r>
        <w:t xml:space="preserve">看好 一季度有个春节，应该是飞信的爆发期，但是为什么一季度业绩环比下降了呢？ 00 王宁 王宁 董事长:王宁 影响飞信的活跃用户数的因素很多 </w:t>
      </w:r>
    </w:p>
    <w:p>
      <w:r>
        <w:t xml:space="preserve">yuguodong 请问公司与移动公司结算飞信业务是按照季度结算还是按照逐月计算的方式？谢谢 00 万能 万能 财务总监:万能 飞信活跃用户数是按月计算的 </w:t>
      </w:r>
    </w:p>
    <w:p>
      <w:r>
        <w:t xml:space="preserve">股票持有者 请问王董：前段时间有媒体说贵公司有元老级人辞职是否属实。谢谢！ 00 王宁 王宁 董事长:王宁 没有 </w:t>
      </w:r>
    </w:p>
    <w:p>
      <w:r>
        <w:t xml:space="preserve">MM 请问目前飞信与中移动的费用结算是按月还是按季，滞后多长时间？ 00 万能 万能 财务总监:万能 一般会有3-6个月 </w:t>
      </w:r>
    </w:p>
    <w:p>
      <w:r>
        <w:t xml:space="preserve">小股 请问开展海外市场了吗 00 王宁 王宁 董事长:王宁 是 </w:t>
      </w:r>
    </w:p>
    <w:p>
      <w:r>
        <w:t xml:space="preserve">芳芳 有股权激励计划吗? 00 王宁 王宁 董事长:王宁 公司在年报中已进行披露，未来将认真研究股权激励的相关政策法规，建立“高绩效、高贡献、高回报”的激励体系 </w:t>
      </w:r>
    </w:p>
    <w:p>
      <w:r>
        <w:t xml:space="preserve">li197700 传公司正在为中移动开发电子支付平台系统,是否属实 00 王宁 王宁 董事长:王宁 不属实 </w:t>
      </w:r>
    </w:p>
    <w:p>
      <w:r>
        <w:t xml:space="preserve">秋风 农信通和中移动的利润分成是否有了明确结果 00 王宁 王宁 董事长:王宁 目前仍在谈论中。 </w:t>
      </w:r>
    </w:p>
    <w:p>
      <w:r>
        <w:t xml:space="preserve">泰岳太美丽 飞信活跃用户数是否依旧稳定增长？公司最近有什么新的发展方向么？ 00 王宁 王宁 董事长:王宁 飞信目前发展正常。未来的发展将继续围绕主营业务进行 </w:t>
      </w:r>
    </w:p>
    <w:p>
      <w:r>
        <w:t xml:space="preserve">李先生 王总,请解释一下为什么10年第一季度的公司业绩同09年12月相比环比有明显下降? 另,公司10年第二季度的业绩情况如何? 00 王宁 王宁 董事长:王宁 2010年一季度，公司经营计划得到了较好的落实，主营业务保持较好的发展势头，一季度实现营业收入为16,671.90万元、净利润5715.89万元，分别较去年同期增长27.97％、48.36％。目前中期尚未结束，但是第二季度公司各项经营工作开展正常 </w:t>
      </w:r>
    </w:p>
    <w:p>
      <w:r>
        <w:t xml:space="preserve">露露 第二季度业绩是否会好于预期？ 00 万能 万能 财务总监:万能 目前中期尚未结束，但是第二季度公司各项经营工作开展正常 </w:t>
      </w:r>
    </w:p>
    <w:p>
      <w:r>
        <w:t xml:space="preserve">ygtqxk 市场传闻，一季报没有计算飞信业务，是否属实 00 王宁 王宁 董事长:王宁 已经按照会计准则进行相关确认。 </w:t>
      </w:r>
    </w:p>
    <w:p>
      <w:r>
        <w:t xml:space="preserve">秋禅 请问王董，一季报飞信收入是否完全反映了？ 00 王宁 王宁 董事长:王宁 一季报飞信的收入已按会计准则的要求进行了确认 </w:t>
      </w:r>
    </w:p>
    <w:p>
      <w:r>
        <w:t xml:space="preserve">sdk 是否有注入神州泰岳计算机公司的计划？ 00 王宁 王宁 董事长:王宁 目前没有此方面考虑。 王宁 董事长:王宁 目前没有此方面考虑。 </w:t>
      </w:r>
    </w:p>
    <w:p>
      <w:r>
        <w:t xml:space="preserve">wanghuilf 中报如何？送配吗？ 00 0 万能 财务总监:万能 目前中期尚未结束，但是第二季度公司各项经营工作开展正常，请投资者届时阅读中期报告。 </w:t>
      </w:r>
    </w:p>
    <w:p>
      <w:r>
        <w:t xml:space="preserve">露露 请问公司的未来发展是否会考虑发展其他相关产业 00 0 黄松浪 副董事长兼董秘:黄松浪 未来发展将围绕主营业务。 </w:t>
      </w:r>
    </w:p>
    <w:p>
      <w:r>
        <w:t xml:space="preserve">游庆昂 请问公司的员工增加，管理费用会大幅增加吗？ 00 0 黄松浪 副董事长兼董秘:黄松浪 会有一定增加。不过员工增加是为业务拓展的需要 </w:t>
      </w:r>
    </w:p>
    <w:p>
      <w:r>
        <w:t xml:space="preserve">zq 公司下一步发展有何计划，是否还会兼并其它公司 00 王宁 王宁 董事长:王宁 公司发展计划已在年报中进行了详细披露 王宁 董事长:王宁 公司发展计划已在年报中进行了详细披露 </w:t>
      </w:r>
    </w:p>
    <w:p>
      <w:r>
        <w:t xml:space="preserve">wanhuilf 中期送配吗？ 00 王宁 王宁 董事长:王宁 目前尚未讨论 </w:t>
      </w:r>
    </w:p>
    <w:p>
      <w:r>
        <w:t xml:space="preserve">wxf 请问贵公司收购互联时代做增值业务是否与飞信和农信通有关？ 00 王宁 王宁 董事长:王宁 有一定关系 </w:t>
      </w:r>
    </w:p>
    <w:p>
      <w:r>
        <w:t xml:space="preserve">小股 请问以后还对大连华信参股吗 00 王宁 王宁 董事长:王宁 需要视今后的具体情况 </w:t>
      </w:r>
    </w:p>
    <w:p>
      <w:r>
        <w:t xml:space="preserve">秋禅 请问泰岳在增值服务方面有什么具体的计划和进展吗？ 00 王宁 王宁 董事长:王宁 公司已着手增值业务方面的研究 </w:t>
      </w:r>
    </w:p>
    <w:p>
      <w:r>
        <w:t xml:space="preserve">zxlzxl 现在对飞信业务的后三年合约，大家有猜测，董事长有没有想过在以后太岳增发新股时，引进中国移动为战略投资者，这样对飞信以后的业务有保证？谢谢！ 00 王宁 王宁 董事长:王宁 飞信业务目前的合约执行期到2011年10月31日，目前正在执行当中。现在并未开始就到期后的合约进行谈判。关于飞信业务的后续合约保证的问题，最为重要的是我们把飞信的开发及运维支撑工作做好，促进飞信健康的发展。 </w:t>
      </w:r>
    </w:p>
    <w:p>
      <w:r>
        <w:t xml:space="preserve">ygtqxk 市场传闻公司一季报的收入没有计算飞信业务，是否如此 00 王宁 王宁 董事长:王宁 公司已按会计准则的要求进行了飞信业务收入的确认。 </w:t>
      </w:r>
    </w:p>
    <w:p>
      <w:r>
        <w:t xml:space="preserve">博爱 贵公司与中国移动在飞信业务上合作前景如何？ 00 黄松浪 黄松浪 副董事长兼董秘:黄松浪 自公司开展飞信的开发及运维支撑工作以来，在中国移动领导下，飞信业务获得了不错的发展。随着网民、手机网民规模的增长，电信运营商3G业务的开展等等，包括飞信业务在内的即时通讯市场应该有着良好的发展空间。我们对飞信业务的合作前景是有信心的，当然，对于公司来讲，最为重要的是做好我们的开发与服务工作。 </w:t>
      </w:r>
    </w:p>
    <w:p>
      <w:r>
        <w:t xml:space="preserve">博爱 公司发展一手实业一手资本，您是如何看待她们在不同时期的作用。 00 王宁 王宁 董事长:王宁 对于上市公司来讲，业务经营与资本经营都是不可或缺的。在公司业务经营过程中，公司一定要充分考虑并购等外延式发展的手段，促进公司业绩的健康发展。不过在外延式发展过程中，需要重点考虑与公司的协同度、文化管理上的整合等等因素，不能为了并购而并购。 </w:t>
      </w:r>
    </w:p>
    <w:p>
      <w:r>
        <w:t xml:space="preserve">套牢股民 中期业绩如何？ 00 0 万能 财务总监:万能 2010年一季度，公司经营计划得到了较好的落实，主营业务保持较好的发展势头，一季度实现营业收入为16,671.90万元、净利润5715.89万元，分别较去年同期增长27.97％、48.36％。目前中期尚未结束，但是第二季度公司各项经营工作开展正常，请投资者届时阅读中期报告。 </w:t>
      </w:r>
    </w:p>
    <w:p>
      <w:r>
        <w:t>主持人 全景网络:主持人 &amp;lt;font color=red&amp;gt;各位嘉宾、各位投资者，神州泰岳2009年度业绩网上说明会现在正式开始，欢迎广大投资者踊跃提问！&amp;lt;/font&amp;gt; 0</w:t>
      </w:r>
    </w:p>
    <w:p>
      <w:r>
        <w:t>主持人 全景网络:主持人 &amp;lt;font color=red&amp;gt;神州泰岳于5月24日（周一）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活动标题:&lt;大同煤业2009年年度报告网上说明会&gt;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晕 一季度的业绩为何与四季差较大 00 刘福忠 刘福忠 总会计师:刘福忠 主要是由于会计制度的变更调整所致。 </w:t>
      </w:r>
    </w:p>
    <w:p>
      <w:r>
        <w:t xml:space="preserve">投资人 依公司目标推测煤价540元（含税），但港口价在750元，差异是？ 00 刘福忠 刘福忠 总会计师:刘福忠 港口价是市场挂牌价，变动较大，公司主要以长期合同煤为主。 </w:t>
      </w:r>
    </w:p>
    <w:p>
      <w:r>
        <w:t xml:space="preserve">徐文辉 我是贵公司的散户投资者，2009年1月，我以12.34元的价格买入了公司的股票，获得了3倍的回报，在此感谢你们付出的努力。今年以来，随着价格的合理回归，我又陆续买入了大同煤业，依然非常看好。但从公司的报告中，我有一些问题，趁着今天的交流会，想一并请教： 1、公司销售毛利各季度有波动，这可以理解，但08年以来经营利润率与净利润率各季似乎在走一个向下的趋势，ROA与ROE亦如此，请问一下原因？ 2、公司的应收款的周转次数在降低，现金转换周期也在拉长，这是否意味着煤碳市场的供需关系从08年以来在发生转化，煤碳企业的强势与定价能力在进一步消失？ 3、与一些同行相比，公司的销售费用占收入比是最高的，平均超过11.5％,与潞安环能的1.05％,露天煤业的2.68％以及伊泰的6.8％有相当大的差距,同时,管理费用占比也不是最理想的,请问原因是什么? 4、对于2009年的分红方案,我不知道贵公司为何会选择送股这种资本游戏,而坐拥53亿现金却只有30％的分红比例,即不到5亿,我不知道内在的原因是什么?送股只是方便一些机构炒作的罢了,这我可以理解,但对于分红的比例,我觉得太低了,不知公司会否考虑我们这些价值投资者的这些要求? 00 钱建军 钱建军 董事会秘书:钱建军 这个问题见第130个问题，已回答过了。谢谢 </w:t>
      </w:r>
    </w:p>
    <w:p>
      <w:r>
        <w:t xml:space="preserve">兰花 为什么公司的煤销售价与市场价差距这么大 00 刘福忠 刘福忠 总会计师:刘福忠 主要是长期合同煤占比较大 </w:t>
      </w:r>
    </w:p>
    <w:p>
      <w:r>
        <w:t xml:space="preserve">钱塘 2010年一季报中成本较往年增幅较大，主要是什么因素。以后又打算怎样控制。 00 刘福忠 刘福忠 总会计师:刘福忠 2010年一季报中成本较往年增幅较大，主要是安全投入的加大、职工工资的增长等因素。今后主要在可变成本方面加强管理。 </w:t>
      </w:r>
    </w:p>
    <w:p>
      <w:r>
        <w:t xml:space="preserve">王会 公司未来10年的成长性如何 00 钱建军 钱建军 董事会秘书:钱建军 根据公司的发展规划和上市时作出的承诺，公司将逐步把集团公司的部分优质资产纳入到公司，公司未来十年的发展势头一定会非常好。 </w:t>
      </w:r>
    </w:p>
    <w:p>
      <w:r>
        <w:t xml:space="preserve">北京 公司高管人员工资为什么那么低？ 00 刘福忠 刘福忠 总会计师:刘福忠 主要考虑与职工工资相匹配 </w:t>
      </w:r>
    </w:p>
    <w:p>
      <w:r>
        <w:t xml:space="preserve">北京 公司是否有提高高管人员工资的计划 00 钱建军 钱建军 董事会秘书:钱建军 公司高管人员和员工工资每年都将随着公司经济效益的提高做相应的浮动。 </w:t>
      </w:r>
    </w:p>
    <w:p>
      <w:r>
        <w:t xml:space="preserve">北京 公司2010年一季度业绩真实吗 00 刘福忠 刘福忠 总会计师:刘福忠 是真实的 </w:t>
      </w:r>
    </w:p>
    <w:p>
      <w:r>
        <w:t xml:space="preserve">徐文辉 随着山西煤碳采选行业的全面收购完成，山西煤碳企业与发电、钢铁行业等有了更强的议价能力，公司会在限量保价方面做出一些举措吗？另外，新近的资源税开始实施从量计征改从价计征，将会对公司的经营费用带来多大影响？对净利润产生多大影响？ 00 钱建军 钱建军 董事会秘书:钱建军 山西省重组小煤矿的实施和顺利完成对整个山西煤炭企业的竞争力应该说有了进一步提高，对公司今后的发展奠定了良好的基础。关于资源税从价计征目前尚未实施。 </w:t>
      </w:r>
    </w:p>
    <w:p>
      <w:r>
        <w:t xml:space="preserve">宁静 公司生产的煤炭产品主要出口什么国家？ 00  刘福忠 总会计师:刘福忠 主要是韩国和日本 </w:t>
      </w:r>
    </w:p>
    <w:p>
      <w:r>
        <w:t xml:space="preserve">钱塘 集团资产注入谈了很多年一直没有动静，上市公司大量现金闲署。上市公司为什么不能先参与地方小煤窑整合。 00 钱建军 钱建军 董事会秘书:钱建军 资产注入是公司在上市时就作出的承诺，公司曾在2008年年初和08年七月分别以定向增发和资产重组的方式注入集团公司部分煤矿资产，皆因市场原因无法实施。近期公司正积极筹划以现金收购的方式收购集团公司燕子山矿相关资产。关于小煤窑的整合08年公司以股权收购的方式整合了三座地方煤矿。此次山西省重组地方小煤矿，先期将充分利用同煤集团的技术、管理、地位优势整合后，将理顺后的矿井逐步分期分批在可行的基础上纳入公司。 </w:t>
      </w:r>
    </w:p>
    <w:p>
      <w:r>
        <w:t xml:space="preserve">名利双收 公司出口是否有所复苏？ 00  刘福忠 总会计师:刘福忠 预计今年出口量有所增加。 </w:t>
      </w:r>
    </w:p>
    <w:p>
      <w:r>
        <w:t xml:space="preserve">许晓东 您好.您如何看待新能源与传统能源的关系?谢谢. 00 钱建军 钱建军 董事会秘书:钱建军 从总的发展趋势来看，新能源肯定是传统能源的一种替代，但从我国目前的煤炭能源占整个能源结构的比例来看，其中石油占百分之二十一左右，煤炭占百分之七十左右，在相当长的一段时期内煤炭依然是我国的主要能源。对整个国民经济的发展有着不可替代性。 </w:t>
      </w:r>
    </w:p>
    <w:p>
      <w:r>
        <w:t xml:space="preserve">玉米 今年会否考虑再收购一些公司或者扩展新的领域？ 00  刘福忠 总会计师:刘福忠 公司会考虑通过收购集团公司资产及对外投资等方式扩大产能，提高公司整体实力。 </w:t>
      </w:r>
    </w:p>
    <w:p>
      <w:r>
        <w:t xml:space="preserve">许晓东 如果国家真的实行资源税改革,对公司有何影响?谢谢. 00 钱建军 钱建军 董事会秘书:钱建军 资源税是按照3.2元/吨收取的，从价计征尚未实施。 </w:t>
      </w:r>
    </w:p>
    <w:p>
      <w:r>
        <w:t xml:space="preserve">custom 资源税对公司的影响有多大 00 钱建军 钱建军 董事会秘书:钱建军 目前公司资源税是按照3.2元/吨提取的。从价计征尚未实施。 </w:t>
      </w:r>
    </w:p>
    <w:p>
      <w:r>
        <w:t xml:space="preserve">玉麒麟 公司是如何扩大市场份额的？ 00  刘福忠 总会计师:刘福忠 通过增加产品品种来扩大市场份额。 </w:t>
      </w:r>
    </w:p>
    <w:p>
      <w:r>
        <w:t xml:space="preserve">吴永平 吴永平董事长你好，我是贵公司的散户投资者，2009年1月，我以12.34元的价格买入了公司的股票，获得了3倍的回报，在此感谢你们付出的努力。今年以来，随着价格的合理回归，我又陆续买入了大同煤业，依然非常看好。但从公司的报告中，我有一些问题，趁着今天的交流会，想一并请教：1、公司销售毛利各季度有波动，这可以理解，但08年以来经营利润率与净利润率各季似乎在走一个向下的趋势，ROA与ROE亦如此，请问一下原因？2、公司的应收款的周转次数在降低，现金转换周期也在拉长，这是否意味着煤碳市场的供需关系从08年以来在发生转化，煤碳企业的强势与定价能力在进一步消失？3、与一些同行相比，公司的销售费用占收入比是最高的，平均超过11.5％,与潞安环能的1.05％,露天煤业的2.68％以及伊泰的6.8％有相当大的差距,同时,管理费用占比也不是最理想的,请问原因是什么?4、对于2009年的分红方案,我不知道贵公司为何会选择送股这种资本游戏,而坐拥53亿现金却只有30％的分红比例,即不到5亿,我不知道内在的原因是什么?送股只是方便一些机构炒作的罢了,这我可以理解,但对于分红的比例,我觉得太低了,不知公司会否考虑我们这些价值投资者的这些要求? 00 董秘： 钱建军 董事会秘书:钱建军 利润率的下降主要是受煤炭销售价格的影响。总的来讲，公司的发展依然保持着强劲的发展态势，从这几年煤炭的供需以及GDP的发展速度之间的关系来看，不能认为煤炭企业的强势与定价能力在进一步消失。而煤炭类上市公司销售费用，则存在因销售结构和销售方式的不同造成的计算方法的差异。对我公司而言，主要是直达煤和下水煤的销售比例的变化造成的。对于09年的分红方案是完全符合证监会相关规定的，从公司现金流相对充裕的角度来看，这也对公司今后的发展提供了良好的发展条件和能力，这是完全符合广大股东的利益。送股，对今后公司利用股权融资等多种手段筹措发展资金提供了便利的可操作空间。谢谢对公司的关心。 </w:t>
      </w:r>
    </w:p>
    <w:p>
      <w:r>
        <w:t xml:space="preserve">白吃药 公司需要实行战略重组吗？ 00  刘福忠 总会计师:刘福忠 公司会根据实际发展的需要考虑战略重组问题。 </w:t>
      </w:r>
    </w:p>
    <w:p>
      <w:r>
        <w:t xml:space="preserve">正常 公司如何处理排放污染，响应环保？ 00  刘福忠 总会计师:刘福忠 通过发展循环经济工业园区的模式，减少排污，响应环保。 </w:t>
      </w:r>
    </w:p>
    <w:p>
      <w:r>
        <w:t xml:space="preserve">乔治 公司上市后有没有实质性改变？ 00  刘福忠 总会计师:刘福忠 当然有。提高了公司的规范运作水平和经营决策水平。 </w:t>
      </w:r>
    </w:p>
    <w:p>
      <w:r>
        <w:t xml:space="preserve">立心 为什么要举行业绩说明会 00  刘福忠 总会计师:刘福忠 为加强与广大投资者的沟通联系，提高公司的透明度和治理水平。 </w:t>
      </w:r>
    </w:p>
    <w:p>
      <w:r>
        <w:t xml:space="preserve">关晔 公司以什么回报社会 00  刘福忠 总会计师:刘福忠 以优质的产品良好的经营业绩回报社会。 </w:t>
      </w:r>
    </w:p>
    <w:p>
      <w:r>
        <w:t xml:space="preserve">亚格 公司是否享受税收优惠？ 00  刘福忠 总会计师:刘福忠 没有享受税收优惠 </w:t>
      </w:r>
    </w:p>
    <w:p>
      <w:r>
        <w:t xml:space="preserve">先进人物 近年在生产技术上有什么新突破？ 00  刘福忠 总会计师:刘福忠 公司控股的塔山矿井的特厚煤层放顶技术列入国家重大攻关项目，开创了我国特厚煤层综放技术的先例。 </w:t>
      </w:r>
    </w:p>
    <w:p>
      <w:r>
        <w:t xml:space="preserve">xwljt 大股东向上市公司的资产注入什么时候会有动作？ 00 钱建军 钱建军 董事会秘书:钱建军 基础工作尚在进行中 </w:t>
      </w:r>
    </w:p>
    <w:p>
      <w:r>
        <w:t xml:space="preserve">jl100789 如何看待公司股价和公司的市场地位间的关系 00 钱建军 钱建军 董事会秘书:钱建军 从理论上讲，股价越高似乎越能反映出公司的市场价值，从目前来看，公司的股价二级市场表现还是不错的 </w:t>
      </w:r>
    </w:p>
    <w:p>
      <w:r>
        <w:t xml:space="preserve">宁成 目前公司的内部管理架构是否很顺？有没有因为管理问题而导致影响公司利润的增长？ 00  刘福忠 总会计师:刘福忠 目前公司的内部管理架构比较合理。没有因为管理问题而导致影响公司利润的增长。 </w:t>
      </w:r>
    </w:p>
    <w:p>
      <w:r>
        <w:t xml:space="preserve">Rexzhang 就公司目前和可预见的未来，请对产、运、销，三方面对公司今后进一步提升业绩的制约性的强弱做个排序，并简要说明，谢谢 00 钱建军 钱建军 董事会秘书:钱建军 制约公司经营业绩主要原因是煤炭的销售价格，公司的产和运不存在问题 </w:t>
      </w:r>
    </w:p>
    <w:p>
      <w:r>
        <w:t xml:space="preserve">蔡 大同煤业第一季度净利润率比09年整年下降了3个百分点，是什么原因？估计今年整年净利润率同比会上升吗？ 00 钱建军 钱建军 董事会秘书:钱建军 主要是煤炭销售价格下降的影响 </w:t>
      </w:r>
    </w:p>
    <w:p>
      <w:r>
        <w:t xml:space="preserve">ssss 公司什么时候开股东会 00 董秘： 钱建军 董事会秘书:钱建军 根据公司章程规定，六月三十日之前召开即可 </w:t>
      </w:r>
    </w:p>
    <w:p>
      <w:r>
        <w:t xml:space="preserve">xwljt 年报中披露在今年年初用自用资金向集团购买燕子山矿，但现在都已经五月了，还是没有消息呢？ 00 钱建军 钱建军 董事会秘书:钱建军 感谢对我公司的关心，基础工作尚在进行中。 </w:t>
      </w:r>
    </w:p>
    <w:p>
      <w:r>
        <w:t xml:space="preserve">许晓东 您好.贵公司除煤炭外,还有没有介入其他领域的计划? 00 钱建军 钱建军 董事会秘书:钱建军 目前公司是以煤炭采掘、加工、销售为主的煤炭企业 </w:t>
      </w:r>
    </w:p>
    <w:p>
      <w:r>
        <w:t xml:space="preserve">帅哥没钱 公司如何响应低碳经济？ 00  钱建军 董事会秘书:钱建军 目前公司控股的塔山煤矿是国内目前最现代化的循环工业经济园区，园区内建有国内单井规模最大的年产2000万吨的现代化煤矿，及相配套的洗煤厂，矿区铁路，电厂，高岭土加工厂，水泥厂等，形成了完整闭合的产业经济链，做到了资源的最有效充分利用，充分体现了低碳经济的循环经济园区概念 </w:t>
      </w:r>
    </w:p>
    <w:p>
      <w:r>
        <w:t xml:space="preserve">共同度过 公司有没有开发新能源？ 00  刘福忠 总会计师:刘福忠 没有 </w:t>
      </w:r>
    </w:p>
    <w:p>
      <w:r>
        <w:t xml:space="preserve">动能 市场炒作公司股票的时候，你怎么看 00  钱建军 董事会秘书:钱建军 市场炒作我认为是一种正常现象，在某种意义上是对公司的关注和关心 </w:t>
      </w:r>
    </w:p>
    <w:p>
      <w:r>
        <w:t xml:space="preserve">民族品牌 你们公司的主要客户群体是什么？ 00  钱建军 董事会秘书:钱建军 公司的煤炭主要供应电力、化工、冶金、建材等四大行业，其中电力行业占70％至80％左右 </w:t>
      </w:r>
    </w:p>
    <w:p>
      <w:r>
        <w:t xml:space="preserve">后悔者 公司有没有参与自己公司股票的炒作 00  刘福忠 总会计师:刘福忠 没有 </w:t>
      </w:r>
    </w:p>
    <w:p>
      <w:r>
        <w:t xml:space="preserve">刘斌 金融危机爆发后，有很多企业有抄底海外优质资产的打算，公司如何看待这事 00  刘福忠 总会计师:刘福忠 在公司实力允许的情况下，应该说是可以的。 </w:t>
      </w:r>
    </w:p>
    <w:p>
      <w:r>
        <w:t xml:space="preserve">伙 近期有机构调研过贵公司吗？ 00  钱建军 董事会秘书:钱建军 国内、国外的机构都有。机构投资者对我公司还是比较感兴趣的 </w:t>
      </w:r>
    </w:p>
    <w:p>
      <w:r>
        <w:t xml:space="preserve">刘老根 公司今年是否有扩大产能的计划？ 00  刘福忠 总会计师:刘福忠 今年的产能一定会高于去年 </w:t>
      </w:r>
    </w:p>
    <w:p>
      <w:r>
        <w:t xml:space="preserve">刘花蕊 公司业绩提高了，给员工的薪酬福利是不是也会同步增长？ 00  钱建军 董事会秘书:钱建军 肯定会的 </w:t>
      </w:r>
    </w:p>
    <w:p>
      <w:r>
        <w:t xml:space="preserve">龙卷风 公司有没有打算将富余的钱拿去开发房地产？ 00  刘福忠 总会计师:刘福忠 没有 </w:t>
      </w:r>
    </w:p>
    <w:p>
      <w:r>
        <w:t xml:space="preserve">刘洋 希望公司的网站能够及时更新，及时报道公司的一些新闻，作为股东，我们都很关注的啊！ 00  刘福忠 总会计师:刘福忠 接受建议，公司会更多关注这些问题。 </w:t>
      </w:r>
    </w:p>
    <w:p>
      <w:r>
        <w:t xml:space="preserve">石先生 公司如何看待今年的煤价走势？ 00  钱建军 董事会秘书:钱建军 应该是稳中有升 </w:t>
      </w:r>
    </w:p>
    <w:p>
      <w:r>
        <w:t xml:space="preserve">宁夏 你认为股市市值是多少才是合理市值？ 00  钱建军 董事会秘书:钱建军 目前的二级市场市盈率，我个人认为已经进入相对安全的投资区域 </w:t>
      </w:r>
    </w:p>
    <w:p>
      <w:r>
        <w:t xml:space="preserve">刘六 去年公司股票每股收益多少？ 00  刘福忠 总会计师:刘福忠 1.78元 </w:t>
      </w:r>
    </w:p>
    <w:p>
      <w:r>
        <w:t xml:space="preserve">石进 今年各地矿难频发，公司在安全生产方面有没有加大投入？ 00  刘福忠 总会计师:刘福忠 有 </w:t>
      </w:r>
    </w:p>
    <w:p>
      <w:r>
        <w:t xml:space="preserve">矛盾 公司客户主要来自哪里？ 00  刘福忠 总会计师:刘福忠 主要客户来自电力、冶金、化工等企业 </w:t>
      </w:r>
    </w:p>
    <w:p>
      <w:r>
        <w:t xml:space="preserve">刘东 公司生产的煤炭产品的内外销比值是多少？ 00  钱建军 董事会秘书:钱建军 2009年公司总销量为2177万吨，煤炭销售构成：地销4307979吨，外销17462232吨（其中出口1531吨） 刘福忠 总会计师:刘福忠 外销占0.2％左右 </w:t>
      </w:r>
    </w:p>
    <w:p>
      <w:r>
        <w:t xml:space="preserve">白菜邦子 公司的业绩看起来很不错，请问最主要原因是什么 00  刘福忠 总会计师:刘福忠 产品销售比较稳定，煤炭市场价格比较理想，公司内部管理比较到位。 </w:t>
      </w:r>
    </w:p>
    <w:p>
      <w:r>
        <w:t xml:space="preserve">白云山股东 公司2010年的主要经营目标是什么？ 00  钱建军 董事会秘书:钱建军 2010年全年预计煤炭产量为2780万吨，预计煤炭销量为2226万吨，预计全年实现营业收入为103亿元 </w:t>
      </w:r>
    </w:p>
    <w:p>
      <w:r>
        <w:t xml:space="preserve">向88 采矿业属于高危险性行业，如何避免出现重大安全事故给公司带来的不利影响？ 00  刘福忠 总会计师:刘福忠 公司不断加大安全投入并提高技术装备水平，并从人员管理、安全培训、安全理念等方面多层次多领域保证安全制度措施的教育和落实，避免重大安全事故的发生。 </w:t>
      </w:r>
    </w:p>
    <w:p>
      <w:r>
        <w:t xml:space="preserve">刘婷 公司在行业中有没有独特的竞争优势？ 00  钱建军 董事会秘书:钱建军 我公司的竞争优势主要体现在价格优势，区位优势，管理优势，技术优势。目前公司所生产的煤炭为优质动力煤，在国内动力煤市场具有较强的话语权 </w:t>
      </w:r>
    </w:p>
    <w:p>
      <w:r>
        <w:t xml:space="preserve">立刻 您认为现在公司股价是否已真实反应公司能力和地位？ 00  钱建军 董事会秘书:钱建军 如果单从估值和股价的角度看，目前股价并没有完全反映出公司的地位和价值， </w:t>
      </w:r>
    </w:p>
    <w:p>
      <w:r>
        <w:t xml:space="preserve">吕先生 你们2010年第一节度收益如何？ 00  钱建军 董事会秘书:钱建军 2010年公司一季度每股收益0.38元 刘福忠 总会计师:刘福忠 2010年一季度业绩已经公告，请您留意公司已经发布的公告。 </w:t>
      </w:r>
    </w:p>
    <w:p>
      <w:r>
        <w:t xml:space="preserve">布鲁_1937 最近油价大幅回落，近期煤炭销量是否有所下降？ 00  钱建军 董事会秘书:钱建军 油价的下降，对公司的销售没有影响，煤炭销售保持平稳态势 </w:t>
      </w:r>
    </w:p>
    <w:p>
      <w:r>
        <w:t xml:space="preserve">伤心死了 最近几个月，有没有新项目投产？ 00  刘福忠 总会计师:刘福忠 没有 </w:t>
      </w:r>
    </w:p>
    <w:p>
      <w:r>
        <w:t xml:space="preserve">宁远 财务报表是否真实 00  刘福忠 总会计师:刘福忠 是 </w:t>
      </w:r>
    </w:p>
    <w:p>
      <w:r>
        <w:t xml:space="preserve">刘华 公司在行业中处于什么位置？ 00  钱建军 董事会秘书:钱建军 公司在煤炭行业版块表现,应该是非常不错的 </w:t>
      </w:r>
    </w:p>
    <w:p>
      <w:r>
        <w:t xml:space="preserve">刘董 公司大股东会不会减持流通股 00  刘福忠 总会计师:刘福忠 近期没有这方面的计划 </w:t>
      </w:r>
    </w:p>
    <w:p>
      <w:r>
        <w:t xml:space="preserve">刘元 公司在国内同行业中处于什么水平？ 00  刘福忠 总会计师:刘福忠 应该是上中水平吧 </w:t>
      </w:r>
    </w:p>
    <w:p>
      <w:r>
        <w:t xml:space="preserve">同意 公司是否考虑分拆上市计划？ 00  钱建军 董事会秘书:钱建军 没有 </w:t>
      </w:r>
    </w:p>
    <w:p>
      <w:r>
        <w:t xml:space="preserve">归地方 公司未来有什么规划 将会重点向哪个方面发展 00  钱建军 董事会秘书:钱建军 大同煤业总体发展目标是：紧紧抓住我国经济的持续增长和世界能源结构调整给煤炭行业带来的历史性发展机遇，利用自身资源、品牌、区位、管理等方面的优势，依托同煤集团强大资源平台和其在我国能源开发战略中的特殊地位，加速推进资源储备、产业整合、规模化经营及产业深化战略，致力于巩固并不断加强在煤炭采选领域的竞争优势和整体实力，五到十年内将公司建设成为国内一流的煤炭采选及深加工企业和具有国际竞争优势的大型现代化煤炭企业。 </w:t>
      </w:r>
    </w:p>
    <w:p>
      <w:r>
        <w:t xml:space="preserve">市道 请问公司现在是满负荷生产吗？库存量怎样？ 00  刘福忠 总会计师:刘福忠 公司按照计划合理的安排生产，煤炭库存在合理的水平。 </w:t>
      </w:r>
    </w:p>
    <w:p>
      <w:r>
        <w:t xml:space="preserve">平华 你们公司跟境外有什么合作？ 00  刘福忠 总会计师:刘福忠 只有少量的出口煤炭销售 </w:t>
      </w:r>
    </w:p>
    <w:p>
      <w:r>
        <w:t xml:space="preserve">任庆 今年淡季业绩如何？ 00  刘福忠 总会计师:刘福忠 公司经营没有明显的淡季和旺季的区别 </w:t>
      </w:r>
    </w:p>
    <w:p>
      <w:r>
        <w:t xml:space="preserve">白猫派 公司有没有煤制油方面的行动 00  钱建军 董事会秘书:钱建军 目前没有 刘福忠 总会计师:刘福忠 没有 </w:t>
      </w:r>
    </w:p>
    <w:p>
      <w:r>
        <w:t xml:space="preserve">产品 公司现金流如何？ 00  钱建军 董事会秘书:钱建军 公司现阶段现金流较充裕，截止去年年底公司现金流50亿 刘福忠 总会计师:刘福忠 非常充足 </w:t>
      </w:r>
    </w:p>
    <w:p>
      <w:r>
        <w:t xml:space="preserve">吕天柱 解禁股会否抛售 00  刘福忠 总会计师:刘福忠 目前没有 </w:t>
      </w:r>
    </w:p>
    <w:p>
      <w:r>
        <w:t xml:space="preserve">刘董 公司是如何稳定技术队伍的？ 00  刘福忠 总会计师:刘福忠 通过激励机制和感情投入 </w:t>
      </w:r>
    </w:p>
    <w:p>
      <w:r>
        <w:t xml:space="preserve">田士民 人民币升值预期增强，公司是受益还是受损？ 00  钱建军 董事会秘书:钱建军 公司的出口煤很少，对公司的影响不大 </w:t>
      </w:r>
    </w:p>
    <w:p>
      <w:r>
        <w:t xml:space="preserve">石伟 公司的销售区域主要集中在哪里？ 00  刘福忠 总会计师:刘福忠 主要在华北及华东地区 </w:t>
      </w:r>
    </w:p>
    <w:p>
      <w:r>
        <w:t xml:space="preserve">创办人 公司有没有炒股 00  钱建军 董事会秘书:钱建军 没有 刘福忠 总会计师:刘福忠 没有 </w:t>
      </w:r>
    </w:p>
    <w:p>
      <w:r>
        <w:t xml:space="preserve">刘先生 为什么还不召开股东会? 00 0 钱建军 董事会秘书:钱建军 根据公司章程规定，六月三十日之前召开即可 李菊平 董秘处科长:李菊平 按照公司章程规定6月底之前召开公司年度股东大会，请您留意公司公告。 </w:t>
      </w:r>
    </w:p>
    <w:p>
      <w:r>
        <w:t>主持人 主持人 &amp;lt;font color=red&amp;gt;大同煤业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活动标题:&lt;太原刚玉2009年年度报告网上说明会&gt;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团结起来 今后一段时间中，你们有没有新项目上马？ 00  周玉旺 董事会秘书:周玉旺 近期没有。谢谢！ </w:t>
      </w:r>
    </w:p>
    <w:p>
      <w:r>
        <w:t xml:space="preserve">请问李董 公司有没有考虑进行多元化经营？ 00  周玉旺 董事会秘书:周玉旺 公司将主要发展目前主业，暂无发展其他产业的打算。谢谢！ </w:t>
      </w:r>
    </w:p>
    <w:p>
      <w:r>
        <w:t xml:space="preserve">丁香 公司未来发展方向是什么？ 00  周玉旺 董事会秘书:周玉旺 公司将主要发展钕铁硼磁性材料和仓储物流产业。谢谢！ </w:t>
      </w:r>
    </w:p>
    <w:p>
      <w:r>
        <w:t xml:space="preserve">张 今后一段时间，公司的经营策略有没有调整？ 00  周玉旺 董事会秘书:周玉旺 公司的经营策略不会有较大调整。谢谢。 </w:t>
      </w:r>
    </w:p>
    <w:p>
      <w:r>
        <w:t xml:space="preserve">刘敏 请问财务总监，公司2009年报中关联方应收应付款项余额中应付横店集团控股有限公司167,901,661.81元是如何形成的？是否支付资金使用费？ 00 0 方建武 财务总监:方建武 </w:t>
        <w:tab/>
        <w:t xml:space="preserve">公司2009年报中关联方应收应付款项余额中应付横店集团控股有限公司167,901,661.81元，主要包括2003年应付购买其评估价值为4356万元的无形资产余额3950万元、2008年用于偿还银行贷款7170万元、支付公司（太原地区）03-08年的贷款利息约7010万元，2009年偿还横店集团控股有限公司3747万元，其余的为流动资金占用。公司从未向横店集团控股有限公司支付资金使用费 </w:t>
      </w:r>
    </w:p>
    <w:p>
      <w:r>
        <w:t xml:space="preserve">股东 去年7月重大资产重组搁浅,是否大股东没有诚意重组? 00 周玉旺 周玉旺 董事会秘书:周玉旺 公司去年7月重大资产重组被搁浅主要是重组方的原因造成的。谢谢！ </w:t>
      </w:r>
    </w:p>
    <w:p>
      <w:r>
        <w:t xml:space="preserve">大海 公司内部控制制度是否健全？ 00 0 周玉旺 董事会秘书:周玉旺 公司内部控制制度健全，请阅读公司已发布的内部控制自我评价报告。 </w:t>
      </w:r>
    </w:p>
    <w:p>
      <w:r>
        <w:t xml:space="preserve">仇祥明 公司的现金流状况如何？ 00  方建武 财务总监:方建武 公司重点加强对现金流的考核，目前，公司的现金流正常 </w:t>
      </w:r>
    </w:p>
    <w:p>
      <w:r>
        <w:t xml:space="preserve">南京 你们股票的套现压力怎样？ 00  方建武 财务总监:方建武 大股东对公司的支持力度在加大，目前应该没有套现的压力 </w:t>
      </w:r>
    </w:p>
    <w:p>
      <w:r>
        <w:t xml:space="preserve">张二毛 请问公司在2007年盈利1022万，2008年亏损将近1.9个亿，2009年又盈利850万具体的原因是什么？请问这种变动趋势是否正常? 能否对公司2010年的经营业绩做出大致预测？ 00 方建武 方建武 财务总监:方建武 此问题已回答。谢谢！ </w:t>
      </w:r>
    </w:p>
    <w:p>
      <w:r>
        <w:t xml:space="preserve">张二毛 请问公司在2007年盈利1022万，2008年亏损将近1.9个亿，2009年又盈利850万具体的原因是什么？请问这种变动趋势是否正常? 能否对公司2010年的经营业绩做出大致预测？？ 00 方建武 方建武 财务总监:方建武 此问题已回答。谢谢！ </w:t>
      </w:r>
    </w:p>
    <w:p>
      <w:r>
        <w:t xml:space="preserve">民众 公司在全国有没有分支机构？ 00  方建武 财务总监:方建武 目前没有 </w:t>
      </w:r>
    </w:p>
    <w:p>
      <w:r>
        <w:t xml:space="preserve">张利 请问公司在2007年盈利1022万，2008年亏损将近1.9个亿，2009年又盈利850万具体的原因是什么？请问这种变动趋势是否正常? 能否对公司2010年的经营业绩做出大致预测？ 00 周玉旺 周玉旺 董事会秘书:周玉旺 此问题，已由财务总监回答。谢谢！ </w:t>
      </w:r>
    </w:p>
    <w:p>
      <w:r>
        <w:t xml:space="preserve">任何人 请简单介绍下公司近期重大资本性支出的情况？ 00  方建武 财务总监:方建武 2010年主要进行阳曲工业园区的建设 </w:t>
      </w:r>
    </w:p>
    <w:p>
      <w:r>
        <w:t xml:space="preserve">股东 公司控股子公司浙江英洛华磁业有限公司投资建设的“年产1440 吨钕铁硼项目”,请问何时投产? 00 周玉旺 周玉旺 董事会秘书:周玉旺 公司控股子公司浙江英洛华磁业有限公司投资建设的“年产1440吨钕铁硼项目”目前已部分投产，预计上半年完工。谢谢。 </w:t>
      </w:r>
    </w:p>
    <w:p>
      <w:r>
        <w:t xml:space="preserve">lhx594502269 请问公司有自己的稀土矿吗？生产钕铁硼磁性材料的稀土是哪来的？ 00 周玉旺 周玉旺 董事会秘书:周玉旺 公司目前没有自己的稀土矿。公司生产钕铁硼磁性材料的稀土主要从江西、内蒙等地购买。谢谢！ </w:t>
      </w:r>
    </w:p>
    <w:p>
      <w:r>
        <w:t xml:space="preserve">周枫 除了主业之外，有哪些权益类的业绩表现？ 00  方建武 财务总监:方建武 目前公司把主要的精力放在主业的经营上，没有进行权益类的投资 </w:t>
      </w:r>
    </w:p>
    <w:p>
      <w:r>
        <w:t xml:space="preserve">张二毛 请问公司在2007年盈利1022万，2008年亏损将近1.9个亿，2009年又盈利850万具体的原因是什么？请问这种变动趋势是否正常? 能否对公司2010年的经营业绩做出大致的预测？ 00 方建武 方建武 财务总监:方建武 </w:t>
        <w:tab/>
        <w:t>2007年度，市场物价飞涨，竞争异常激烈，公司经营压力巨大。但公司及时采取有效对策，通过加强基础管理，加大成本控制，调整产品结构，优化工艺操作及技术改造，强化营销队伍建设，开发新业务等措施，在市场环境极度不利的情况下，确保了各项指标的顺利完成，取得了较好的经营业绩。</w:t>
        <w:tab/>
        <w:t>2008年亏损额较大，主要是由于受全球金融危机的影响，国内外经济环境发生了重大变化，公司主要原材料价格出现较大波动，产品销售价格也随之急剧下滑，造成存货大幅跌价。与此同时，公司产品的市场需求出现严重不足，致使公司棕刚玉等产品的销售额及毛利率大幅下降，对其未来的盈利预测产生诸多不确定性。加之其主要生产装置是九十年代初从国外引进的专用设备，现在国内同等水平的设备价格远低于其现净值，而且棕刚玉属于高耗能、高污染产业，经常处于限产状态，公司正逐渐调减其产量并最终淡出公司主业，相关资产已出现明显的减值迹象。基于谨慎性原则，公司年审会计师对棕刚玉等部分固定资产及存货进行了减值测试并调整计提相应的减值准备11000余万元。另外调整营业成本等其他损益680余万元。</w:t>
        <w:tab/>
        <w:t>2009年，国际国内经济形势跌宕起伏，公司经营环境复杂多变，市场竞争日益激烈。公司主要原材料价格出现较大波动，产品销售价格遇到较大挑战，部分产品订单总量减少。面对多种不利因素，公司坚定信心，顶住压力，围绕年初确定的“以市场为导向”的经营方针，及时调整经营思路，通过加强内部管理，拓宽销售渠道，加大成本控制等措施，实现了扭亏为盈的经营目标。</w:t>
        <w:tab/>
        <w:t>公司近三年的经营结果虽有波动，但均为正常。</w:t>
        <w:tab/>
        <w:t xml:space="preserve">2010年公司预计经营业绩会好于上年。 </w:t>
      </w:r>
    </w:p>
    <w:p>
      <w:r>
        <w:t xml:space="preserve">张女士 请说明在建工程中1440吨钕铁硼项目的进展情况 00 0 方建武 财务总监:方建武 </w:t>
        <w:tab/>
        <w:t xml:space="preserve">公司控股子公司浙江英洛华磁业有限公司投资建设的“年产1440吨钕铁硼项目”，计划投资4500万元，本期投资893.76万元，累计投资4084.33万元，预计2010年上半年全部完工。 </w:t>
      </w:r>
    </w:p>
    <w:p>
      <w:r>
        <w:t xml:space="preserve">关注 公司如何保证信息披露的保密性和准确性？ 00 0 周玉旺 董事会秘书:周玉旺 公司建立健全了内幕信息知情人登记制度，并严格内幕信息管理，严防内幕信息的泄露。指定董事会秘书及证券事务代表负责信息披露工作和投资者关系管理工作；公司严格按照法律、法规和公司章程的规定，真实、准确、完整、及时地披露有关信息，并确保所有股东有平等的机会获得信息。只要是对公司的生产经营可能产生重大影响，对公司股价有重大影响的信息，均按内幕信息知情人登记制度的有关规定认真执行，并按照《深交所上市规则》、《公司信息披露管理制度》等制度及时进行信息披露，保证信息披露的真实、及时、准确、完整、公平。公司董事会秘书参加董事会决策事项的咨询，分析，提出相应的意见和建议，负责协调和组织公司信息披露事宜，建立健全有关信息披露的制度，参加公司所有涉及信息披露的有关会议，处理公司与证券监管部门、公司股票上市交易所和投资者之间的有关事宜，及时知晓公司重大经营决策及有关信息资料。 </w:t>
      </w:r>
    </w:p>
    <w:p>
      <w:r>
        <w:t xml:space="preserve">天天 公司成本控制做得怎样？公司在成本控制上采取了哪些措施，还有什么地方需要改进的？ 00 周玉旺 周玉旺 董事会秘书:周玉旺 公司非常重视成本控制，已经提出了一系列的降本增效措施，从减少费用、降低消耗、提升产品质量、提高技术经济指标、实施战略采购等方面进行了多方面的成本控制。公司通过进一步完善生产经营管理的各项内部控制制度，积极推进开源节流，加强现场管理，强化生产组织调度，引进和改进生产工艺，不断提升工作效率等措施，加以控制公司的各项成本费用。公司在产品设计、装备技术等方面还有进一步改进的潜能。 </w:t>
      </w:r>
    </w:p>
    <w:p>
      <w:r>
        <w:t xml:space="preserve">里 请问公司第二季度的业绩会否有惊喜？ 00  方建武 财务总监:方建武 公司生产经营正常，业绩会按照规定进行披露 </w:t>
      </w:r>
    </w:p>
    <w:p>
      <w:r>
        <w:t xml:space="preserve">海浪 公司的主导产品有哪些？ 00  方建武 财务总监:方建武 钕铁硼磁性材料、仓储物流自动化立体库产品，金刚石制品，刚玉产品等 </w:t>
      </w:r>
    </w:p>
    <w:p>
      <w:r>
        <w:t xml:space="preserve">金桥 能否简要介绍一下第一季度公司业绩情况，有信心完成今年的经营目标吗 00  方建武 财务总监:方建武 第一季度的公司业绩已经在一季报里，对于今年的经营目标，公司董事会及经营层有信心完成经营目标 </w:t>
      </w:r>
    </w:p>
    <w:p>
      <w:r>
        <w:t xml:space="preserve">散户 有什么激励机制吗？ 00  方建武 财务总监:方建武 公司对下面各个子公司签定了经营承包责任制，鼓励做大做强，支持公司今后重点发展的产业，股权激励机制还没有推出。 </w:t>
      </w:r>
    </w:p>
    <w:p>
      <w:r>
        <w:t xml:space="preserve">太阳 汇率变动有没有影响你们公司的收入？ 00  方建武 财务总监:方建武 目前我们公司的产品外销的比例不是很大，汇率变化影响不是很大 </w:t>
      </w:r>
    </w:p>
    <w:p>
      <w:r>
        <w:t xml:space="preserve">朱先生 公司在市场开拓方面有什么计划？ 00  方建武 财务总监:方建武 公司重点发展钕铁硼磁性材料、做大做强仓储物流自动化立体库产业，大力发展金刚石制品产业。形成三大主要的产业。市场开拓主要围绕这三大产业展开。 </w:t>
      </w:r>
    </w:p>
    <w:p>
      <w:r>
        <w:t xml:space="preserve">卖好得 公司主导产品钕铁硼磁性材料现在的产量是多少，为什么毛利率较低，对公司今后的主营有什么战略的考虑。 00 周玉旺 周玉旺 董事会秘书:周玉旺 公司主导产品钕铁硼磁性材料年产约5000吨。毛利率较低主要是由于市场因素和产品周期性等原因造成的。公司目前仍以钕铁硼磁性材料为主导产业。谢谢！ </w:t>
      </w:r>
    </w:p>
    <w:p>
      <w:r>
        <w:t xml:space="preserve">zzjj 请问总监，公司本年有没有在加强成本控制和提高盈利方面有新的有效措施？ 00 方建武 方建武 财务总监:方建武 在2010年公司将从转变观念、创新体制、完善制度入手，继续以钕铁硼磁性材料为核心主导产业，进一步调整产业和产品结构；强化内部管理，以结果为导向，推行数据化、表格化管理方式；加强团队建设，提高管理执行力；加大引进人才和技术合作力度，提升研发能力和创新能力；积极开源节流，严格执行奖惩机制，全面提升公司的综合竞争能力，来提高盈利能力。 </w:t>
      </w:r>
    </w:p>
    <w:p>
      <w:r>
        <w:t xml:space="preserve">小 你们增资子公司后，子公司发展的如何呢？ 00  方建武 财务总监:方建武 增资该子公司的目的是为了增强物流公司的核心竞争力，目前，该子公司经营正常，已经开始为物流公司提供软件服务 </w:t>
      </w:r>
    </w:p>
    <w:p>
      <w:r>
        <w:t xml:space="preserve">王萧 公司如何做好投资者关系管理工作？对待大小股东是否一视同仁？ 00 0 周玉旺 董事会秘书:周玉旺 公司长期以来十分重视投资者关系管理工作，不仅按照中国证监会和深交所的相关规定建立完善了有关投资者关系管理的相关制度，而且坚持公平、公开、公正、及时、准确、完整、不误导的原则，严格履行信息披露义务，通过各种方式开展与广大投资者的沟通联系，增加投资者在公司经营发展中的话语权，与投资者形成良性互动关系，给投资者一个真实、可信、透明的上市公司形象，进而促进公司与投资者之间的良性关系。公司始终以全体股东的利益为重，对所有的股东均一视同仁。谢谢！ </w:t>
      </w:r>
    </w:p>
    <w:p>
      <w:r>
        <w:t xml:space="preserve">张览 公司经营目前遇到最大的困难是什么?如何解决？ 00 0 周玉旺 董事会秘书:周玉旺 公司经营目前遇到最大的困难是：外部经济环境客观存在着不确定因素，国际金融危机的持续滞后影响，加之同类企业的市场竞争非常激烈,市场需求的波动难以预料,公司主业经营存在的市场风险不可避免。针对上述情况，公司通过加大研发力度，调整产品结构，增加高附加值产品的比重，严格推进成本控制体系，改进现有工艺装备，强化营销队伍建设，扩大市场占有率等措施以减缓存在的风险和压力。谢谢！ </w:t>
      </w:r>
    </w:p>
    <w:p>
      <w:r>
        <w:t xml:space="preserve">张先生 请问公司还持有其他那些股份？ 00  方建武 财务总监:方建武 目前，公司除了对东山电厂有部分股权投资外，没有持有其他股份 </w:t>
      </w:r>
    </w:p>
    <w:p>
      <w:r>
        <w:t xml:space="preserve">田先生 请问独董在公司运作中都发挥了哪些作用？ 00 周玉旺 周玉旺 董事会秘书:周玉旺 公司各位独立董事勤勉尽责，忠实履行了独立董事职责，对公司生产经营、财务管理、关联往来等情况，进行了认真审核，并对所有重大决策事项发表了独立意见。及时了解公司的日常经营状态和可能产生的经营风险，在董事会上充分发表意见、行使职权，积极有效地履行了独立董事的各项职责。谢谢！ </w:t>
      </w:r>
    </w:p>
    <w:p>
      <w:r>
        <w:t xml:space="preserve">股东 你们2010年第一节度收益如何？ 00  周玉旺 董事会秘书:周玉旺 公司2010年第一季度收益情况请参阅公司在指定媒体披露的2010年第一季度报告。谢谢！ </w:t>
      </w:r>
    </w:p>
    <w:p>
      <w:r>
        <w:t xml:space="preserve">gugai 公司历年股东分红情况怎样？ 00  周玉旺 董事会秘书:周玉旺 公司历年利润分配方案已在公司指定信息披露的媒体公告，请参阅。谢谢！ </w:t>
      </w:r>
    </w:p>
    <w:p>
      <w:r>
        <w:t xml:space="preserve">新股民 你公司为什么没有对存货开发成本2两个多亿提取减值，请解释一下？ 00 方建武 方建武 财务总监:方建武 公司存货―开发成本2亿元，系子公司―太原刚玉房地产开发有限公司的待开发商用（住宅）土地34472.89平方米的成本及前期零星费用。在2009年年报中公司参照太原市国土资源局公示的相似宗地的出让价格测试，结果显示该宗土地未发生减值，故不需计提减值准备 </w:t>
      </w:r>
    </w:p>
    <w:p>
      <w:r>
        <w:t xml:space="preserve">00 本年公司非经常性损益项目中,对非金融企业收取的资金占用费高达二百多万元,请说明该费用的主要内容,明确是否收到。 00 方建武 方建武 财务总监:方建武 在2009年，公司与太原刚玉五一机器制造有限公司第二物业管理公司签署收取资金占用费的协议，根据协议约定，公司按照太原刚玉五一机器制造有限公司第二物业管理公司欠付的往来款每月余额乘以1.59％的月利率计算资金使用费。截止2009年末，暂未收到上述资金占用费。 </w:t>
      </w:r>
    </w:p>
    <w:p>
      <w:r>
        <w:t xml:space="preserve">刘波 最近几个月，有没有新项目投产？ 00  周玉旺 董事会秘书:周玉旺 最近几个月，公司没有新项目投产。谢谢！ </w:t>
      </w:r>
    </w:p>
    <w:p>
      <w:r>
        <w:t xml:space="preserve">周雨阳 请问公司目前主营业务状况如何？ 00  方建武 财务总监:方建武 今年主营业务在逐步恢复正常，和以前相比有所增长 </w:t>
      </w:r>
    </w:p>
    <w:p>
      <w:r>
        <w:t xml:space="preserve">一再追问 最近公司有什么对外投资项目？ 00  方建武 财务总监:方建武 根据目前公司情况，没有对外投资项目 </w:t>
      </w:r>
    </w:p>
    <w:p>
      <w:r>
        <w:t xml:space="preserve">股东 近期有没有进行资产重组、股权改造等资产权益方面的变动？ 00  周玉旺 董事会秘书:周玉旺 没有。谢谢！ </w:t>
      </w:r>
    </w:p>
    <w:p>
      <w:r>
        <w:t xml:space="preserve">请回答我的问题 请问公司今后发展重点放在哪里？ 00  方建武 财务总监:方建武 公司今后重点发展铝铁硼产业，物流自动化立体库系统，金刚石制品三大产业 </w:t>
      </w:r>
    </w:p>
    <w:p>
      <w:r>
        <w:t xml:space="preserve">心寒 公司最近有什么重点发展项目？ 00  周玉旺 董事会秘书:周玉旺 公司暂时没有重点发展项目。谢谢！ </w:t>
      </w:r>
    </w:p>
    <w:p>
      <w:r>
        <w:t xml:space="preserve">小股民 贵公司有进行股票投资吗？投资收益如何？ 00  周玉旺 董事会秘书:周玉旺 公司未进行股票投资。谢谢！ </w:t>
      </w:r>
    </w:p>
    <w:p>
      <w:r>
        <w:t xml:space="preserve">Roland 最近有子公司增股是为了发展什么产业？ 00  方建武 财务总监:方建武 主要是为了物流公司的自动化立体库系统提供软件服务 </w:t>
      </w:r>
    </w:p>
    <w:p>
      <w:r>
        <w:t xml:space="preserve">Roland 公司是否设置了专门接股东来电或来函的部门？怎么联系？ 00  周玉旺 董事会秘书:周玉旺 公司设置董事会秘书处专门接待股东来电、来函、来访。联系电话：0351-4935313，传真：0351-4935097，联系地址：太原市郝庄正街62号，邮编:030045。谢谢！ </w:t>
      </w:r>
    </w:p>
    <w:p>
      <w:r>
        <w:t xml:space="preserve">散户 请问对公司无限售股未解禁的优势有和看法？ 00  周玉旺 董事会秘书:周玉旺 截止目前，公司所有有限售条件的流通股已全部解禁 。谢谢！ </w:t>
      </w:r>
    </w:p>
    <w:p>
      <w:r>
        <w:t xml:space="preserve">未来 公司的主要经营风险有哪些？ 00  周玉旺 董事会秘书:周玉旺 外部经济环境客观存在着不确定因素，国际金融危机的持续滞后影响，加之同类企业的市场竞争非常激烈,市场需求的波动难以预料,公司主业经营存在的市场风险不可避免。 </w:t>
      </w:r>
    </w:p>
    <w:p>
      <w:r>
        <w:t xml:space="preserve">叶复生 请问公司有裁员减薪吗？ 00  周玉旺 董事会秘书:周玉旺 没有。谢谢！ </w:t>
      </w:r>
    </w:p>
    <w:p>
      <w:r>
        <w:t xml:space="preserve">张岚 公司有没有海外并购意向？ 00  周玉旺 董事会秘书:周玉旺 没有。谢谢！ </w:t>
      </w:r>
    </w:p>
    <w:p>
      <w:r>
        <w:t xml:space="preserve">一米阳光 请问公司高管持股详细情况？ 00  周玉旺 董事会秘书:周玉旺 公司现任副董事长张鸿恩先生持有公司股票10275股。谢谢！ </w:t>
      </w:r>
    </w:p>
    <w:p>
      <w:r>
        <w:t xml:space="preserve">袁超贵 请问公司有股权激励计划吗？ 00  周玉旺 董事会秘书:周玉旺 暂时没有。谢谢！ </w:t>
      </w:r>
    </w:p>
    <w:p>
      <w:r>
        <w:t xml:space="preserve">小股名 去年7月重大资产重组搁浅，今年会重启吗？ 00  周玉旺 董事会秘书:周玉旺 暂时不会重启。谢谢！ </w:t>
      </w:r>
    </w:p>
    <w:p>
      <w:r>
        <w:t xml:space="preserve">xiongweixin 面对经济危机的冲击，公司采取了哪些应对举措？ 00  周玉旺 董事会秘书:周玉旺 面对经济危机的冲击，公司采取了调整经营思路，加强内部管理，拓宽销售渠道，加大成本控制等措施。谢谢！ </w:t>
      </w:r>
    </w:p>
    <w:p>
      <w:r>
        <w:t xml:space="preserve">王先生 公司主营业务具体有哪些？ 00  周玉旺 董事会秘书:周玉旺 公司的主营业务有钕铁硼磁性材料、仓储物流、棕刚玉等。 </w:t>
      </w:r>
    </w:p>
    <w:p>
      <w:r>
        <w:t>主持人 主持人 &amp;lt;font color=red&amp;gt;太原刚玉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活动标题:&lt;天龙集团2009年年度报告网上说明会&gt;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XXX 请问贵公司准备就这样亏两年，微赚一年一直混下去吗？谢谢 00 张丽荣 张丽荣 总经理:张丽荣 公司历年来都是严格按照相关法律、法规及规范性文件的要求，真实、客观、完整地披露公司定期报告及其他信息，希望投资者更多关地关注公司未来的发展，谢谢！ </w:t>
      </w:r>
    </w:p>
    <w:p>
      <w:r>
        <w:t xml:space="preserve">辰辰儿 公司一季度经营状况不理想，不知道二季度如何？ 00 张丽荣 张丽荣 总经理:张丽荣 公司将严格按照信息披露规定及时进行披露.谢谢! </w:t>
      </w:r>
    </w:p>
    <w:p>
      <w:r>
        <w:t xml:space="preserve">辰辰儿 今年公司股东是否发生变化？有没有重组计划？ 00 张丽荣 张丽荣 总经理:张丽荣 目前公司第一大股东,第二大股东没有发生变化,也没有重计划.谢谢! </w:t>
      </w:r>
    </w:p>
    <w:p>
      <w:r>
        <w:t xml:space="preserve">天龙 公司业务连年亏损,请问公司就没想其他出路吗 00 张丽荣 张丽荣 总经理:张丽荣 对此董事会在年报中也已详尽说明.请查阅.谢谢! </w:t>
      </w:r>
    </w:p>
    <w:p>
      <w:r>
        <w:t xml:space="preserve">一股东 你能说说公司这几天股价暴跌原因吗？ 00 张丽荣 张丽荣 总经理:张丽荣 近日大盘也在暴跌.谢谢 </w:t>
      </w:r>
    </w:p>
    <w:p>
      <w:r>
        <w:t xml:space="preserve">股东老张 公司戴帽几年了?还准备戴多少年? 00 张丽荣 张丽荣 总经理:张丽荣 谢谢您对公司的关注，公司上市以后，由于诸多主、客观因素出现亏损。作为经营者，我们表示歉意.在今后的工作中,我们会勤勉尽职，力争早日摘帽，谢谢！ </w:t>
      </w:r>
    </w:p>
    <w:p>
      <w:r>
        <w:t xml:space="preserve">tlgd 今年能不能重组啊？ 00 0 戴蓉 董事会秘书:戴蓉 公司目前没有重组计划，请随时关注公司公告。 </w:t>
      </w:r>
    </w:p>
    <w:p>
      <w:r>
        <w:t xml:space="preserve">00 28号的股东大会,增补谁为董事? 00 戴蓉 戴蓉 董事会秘书:戴蓉 增补的董事为珠海金正电器有限公司总经理夏胜强先生。谢！ </w:t>
      </w:r>
    </w:p>
    <w:p>
      <w:r>
        <w:t xml:space="preserve">刘一 1、请问：公司大股东没钱，他的股权怎么解除冻结的？2、从报纸上看到，您的收入是贵公司高管中最低的，是否？那是您的全部收入吗？ 00 ，董秘： 戴蓉 董事会秘书:戴蓉 大股东股权解冻事宜，属其企业自行运作行为，与上市公司没有关系。先谢谢您对我的关注，关于董、监、高人员年报中披露的薪酬数额，是指在上市公司领取的。谢谢！ </w:t>
      </w:r>
    </w:p>
    <w:p>
      <w:r>
        <w:t xml:space="preserve">股东老张 天龙是民企,太原国资委为何去年帮它解决上亿元的债务问题? 00 刘晨飞 刘晨飞 总会计师:刘晨飞 天龙是民营控股的上市公司,太原市国资委是公司的第二大股东,本着对广大投资者负责的态度,2009年的债务重组是在各方的大力支持与帮助下完成的,谢谢对公司的关注. </w:t>
      </w:r>
    </w:p>
    <w:p>
      <w:r>
        <w:t xml:space="preserve">刘 为什么董事长没来? 00 张丽荣 张丽荣 总经理:张丽荣 董事长正在参加其他会议.谢谢! </w:t>
      </w:r>
    </w:p>
    <w:p>
      <w:r>
        <w:t xml:space="preserve">张 主营的DVD产品现在是否挣钱? 00 张丽荣 张丽荣 总经理:张丽荣 主营的DVD产品由于受主客观诸多因素的影响,现为亏损.谢谢您对公司的关注! </w:t>
      </w:r>
    </w:p>
    <w:p>
      <w:r>
        <w:t xml:space="preserve">马二 28号的股东大会要新增董事，新增的董事所代表的单位对公司今后的业绩有帮助吗？ 00 戴蓉 戴蓉 董事会秘书:戴蓉 公司新增董事为夏胜强，现任珠海金正电器有限公司总经理。谢！ </w:t>
      </w:r>
    </w:p>
    <w:p>
      <w:r>
        <w:t xml:space="preserve">扬扬 1、你们处理三晋大厦个股权工作进展到什么程度了？2、请问贵公司大股东的股权是如何解除冻结的？ 00 0 戴蓉 董事会秘书:戴蓉 关于三晋大厦股权事宜，公司经营管理层会认真执行董事会决议，请随时关注公司公告。关于大股东股东如何解除，属大股东企业自身运作行为，与上市公司没有关系，谢谢您！ </w:t>
      </w:r>
    </w:p>
    <w:p>
      <w:r>
        <w:t xml:space="preserve">扬扬 请问董秘：你们公司重视小股东的意见吗？ 00 0 戴蓉 董事会秘书:戴蓉 公司对所有股东的意见都非常重视，谢谢！ 戴蓉 董事会秘书:戴蓉 公司证券投资管理部专门接待投资者的来电或来函，欢迎广大投资者随时垂询，谢谢！ </w:t>
      </w:r>
    </w:p>
    <w:p>
      <w:r>
        <w:t xml:space="preserve">迷茫 今年还有盈利的可能吗，估计每股收益多少 00 0 刘晨飞 总会计师:刘晨飞 公司将严格按照信息披露规定及时进行公告,敬请关注.谢谢! </w:t>
      </w:r>
    </w:p>
    <w:p>
      <w:r>
        <w:t xml:space="preserve">迷茫 今年估计公司亏损还是盈利，每股收益预计多少 00 刘晨飞 刘晨飞 总会计师:刘晨飞 公司将严格按照信息披露规定及时进行公告,敬请关注.谢谢! </w:t>
      </w:r>
    </w:p>
    <w:p>
      <w:r>
        <w:t xml:space="preserve">天天开心 大股东金正没钱（被列为老赖），那它被冻结的全部股权怎么提前解冻了，是谁帮助支付的吗？ 00 戴蓉 戴蓉 董事会秘书:戴蓉 公司大股东股权解冻事宜，属其企业自身运作行为，与上市公司无关。谢谢！ </w:t>
      </w:r>
    </w:p>
    <w:p>
      <w:r>
        <w:t xml:space="preserve">张明明 请问：贵公司处理三晋的股权工作现在进展到什么程度了． 00 戴蓉 戴蓉 董事会秘书:戴蓉 公司经营管理层认真执行董事会决议，请随时关注公司公告。谢谢！ </w:t>
      </w:r>
    </w:p>
    <w:p>
      <w:r>
        <w:t xml:space="preserve">天天开心 28号的股东大会要新增董事，新增的董事所代表的单位对公司今后的业绩有帮助吗？ 00 戴蓉 戴蓉 董事会秘书:戴蓉 新增董事夏胜强，现任珠海金正电器有限公司总经理。 </w:t>
      </w:r>
    </w:p>
    <w:p>
      <w:r>
        <w:t xml:space="preserve">天天开心 5.28号的股东大会要新增董事，新增的董事所代表的单位对公司今后的业绩有帮助吗？ 00 戴蓉 戴蓉 董事会秘书:戴蓉 新增董事夏胜强，现任珠海金正电器有限公司总经理。 </w:t>
      </w:r>
    </w:p>
    <w:p>
      <w:r>
        <w:t xml:space="preserve">爱有多深套有多深 你们公司值得价值投资吗？ 00 张丽荣 张丽荣 总经理:张丽荣 任何投资都有风险,请理性投资,谢谢！ 张丽荣 总经理:张丽荣 任何投资都伴有风险,请理性投资.谢谢! </w:t>
      </w:r>
    </w:p>
    <w:p>
      <w:r>
        <w:t xml:space="preserve">天天开心 5月28号的股东大会要新增董事，新增的董事所代表的单位对公司今后的业绩有帮助吗？ 00 戴蓉 戴蓉 董事会秘书:戴蓉 新增董事夏胜强，现任珠海金正电器有限公司总经理。 </w:t>
      </w:r>
    </w:p>
    <w:p>
      <w:r>
        <w:t xml:space="preserve">天天开心 2010、5、28号的股东大会要新增董事，新增的董事所代表的单位对公司今后的业绩有帮助吗？ 00 戴蓉 戴蓉 董事会秘书:戴蓉 新增董事夏胜强，现任珠海金正电器有限公司总经理。 </w:t>
      </w:r>
    </w:p>
    <w:p>
      <w:r>
        <w:t xml:space="preserve">天天开心 28日股东大会要新增董事，新增的董事所代表的单位对公司今后的业绩有帮助吗？ 00 戴蓉 戴蓉 董事会秘书:戴蓉 新增董事夏胜强，现任珠海金正电器有限公司总经理。 </w:t>
      </w:r>
    </w:p>
    <w:p>
      <w:r>
        <w:t xml:space="preserve">天天开心 股东大会要新增董事，新增的董事所代表的单位对公司今后的业绩有帮助吗？ 00 戴蓉 戴蓉 董事会秘书:戴蓉 新增董事夏胜强，现任珠海金正电器有限公司总经理。 </w:t>
      </w:r>
    </w:p>
    <w:p>
      <w:r>
        <w:t xml:space="preserve">马二 大股东金正没钱（被列为老赖），那它被冻结的全部股权怎么提前解冻了，是谁帮助支付的吗？ 00 戴蓉 戴蓉 董事会秘书:戴蓉 大股东股权事宜，属其企业自身运作行为，与上市公司没有关系。谢谢！ </w:t>
      </w:r>
    </w:p>
    <w:p>
      <w:r>
        <w:t xml:space="preserve">666 28号的股东大会要新增董事，新增的董事所代表的单位对公司今后的业绩有帮助吗？ 00 张丽荣 张丽荣 总经理:张丽荣 新增的董事夏胜强现任珠海市金正电器有限公司总经理.谢谢! </w:t>
      </w:r>
    </w:p>
    <w:p>
      <w:r>
        <w:t xml:space="preserve">关心 天龙两年亏损一年盈利，公司如何？解释 00 戴蓉 戴蓉 董事会秘书:戴蓉 公司历年来都是严格按照相关法律、法规及规范性文件的要求，真实、客观、完整地披露公司定期报告及其他信息。谢谢您对公司的关注。 </w:t>
      </w:r>
    </w:p>
    <w:p>
      <w:r>
        <w:t xml:space="preserve">老胡 山西政府去年公布要为天龙确定战略合作者，为何没有下文？是天龙不愿与别人合作，还是没人愿意与天龙合作？ 00 张丽荣 张丽荣 总经理:张丽荣 去年政府未给天龙确定战略合作者,天龙集团的信息披露工作是严格按照相关规定进行的,谢谢! </w:t>
      </w:r>
    </w:p>
    <w:p>
      <w:r>
        <w:t xml:space="preserve">张明明 请问：大股东的股权是怎样解除冻结的． 00 戴蓉 戴蓉 董事会秘书:戴蓉 大股东股权解除冻结，属大股东企业自身运作行为，与上市公司没有关系！谢谢 </w:t>
      </w:r>
    </w:p>
    <w:p>
      <w:r>
        <w:t xml:space="preserve">666 .天龙债务重组扭亏为盈，是谁支付了几千万获得了一个多亿的债务减免？天龙没钱，那是怎么回事？ 00 张丽荣 张丽荣 总经理:张丽荣 公司对此已在2009年年报中进行披露，敬请查阅。谢谢！ </w:t>
      </w:r>
    </w:p>
    <w:p>
      <w:r>
        <w:t xml:space="preserve">老百姓 去年为何不把银行债务全解决了？留下几个亿两年后再盈利保壳？ 00 张丽荣 张丽荣 总经理:张丽荣 债务重组是取决于多方因素,公司正在积极采取措施,与各方进行协调,力争早日解决.谢谢! </w:t>
      </w:r>
    </w:p>
    <w:p>
      <w:r>
        <w:t xml:space="preserve">李凡 请回答一下：从报纸上看到，你们公司的董秘工资是高层中最低的，是真的吗？ 00 0 戴蓉 董事会秘书:戴蓉 请仔细阅读公司2009年年度报告，关于董、监、高人员的全部内容后就明白了。年报中只披露在上市公司领取的薪酬部分。谢谢关注！ </w:t>
      </w:r>
    </w:p>
    <w:p>
      <w:r>
        <w:t xml:space="preserve">李路 一季报亏损的原因? 00 刘晨飞 刘晨飞 总会计师:刘晨飞 亏损的原因已在2010年一季报中进行披露，敬请查阅。谢谢！ </w:t>
      </w:r>
    </w:p>
    <w:p>
      <w:r>
        <w:t xml:space="preserve">迷茫 张总你好，听好多股民说近日公股票连续暴跌原因是公司业绩继续下滑导致2010年再次出现巨亏，同时重组失败，即将进入破产程序，好多投资者和大股东不看好即将破产的垃圾公司而抛售股票造成公司股票近日暴跌。如果没有以上原因，难道公司就没有一点利好来刺激你公司股票止跌吗？就眼睁睁看着股票一直跌下去。 00 张丽荣 张丽荣 总经理:张丽荣 公司股票价格是受多种因素影响的,公司信息披露工作必须按照相关规定进行,投资有风险,请理性投资.谢谢! </w:t>
      </w:r>
    </w:p>
    <w:p>
      <w:r>
        <w:t xml:space="preserve">老百姓 金正是＂驰名商标＂，为何不把公司更名为＂金正数码＂？别说因为ＳＴ，那不是理由． 00 张丽荣 张丽荣 总经理:张丽荣 企业更名不是经营层所决定的,谢谢! </w:t>
      </w:r>
    </w:p>
    <w:p>
      <w:r>
        <w:t xml:space="preserve">碌碌无为 天龙上市后从来没有给股民分过红，作为总经理您如何看待这个问题 00 张丽荣 张丽荣 总经理:张丽荣 谢谢您对公司的关注，公司上市以后，由于诸多主、客观因素没有给投资者很好的回报，希望您能理解。作为经营者，我们会努力做好本职工作，回报股东，谢谢！ </w:t>
      </w:r>
    </w:p>
    <w:p>
      <w:r>
        <w:t xml:space="preserve">关心 回答问题怎么这么慢呀？ 00 戴蓉 戴蓉 董事会秘书:戴蓉 抱歉，一直在回答问题，可能没看见。 </w:t>
      </w:r>
    </w:p>
    <w:p>
      <w:r>
        <w:t xml:space="preserve">gary 公司的现金流如何？ 00  刘晨飞 总会计师:刘晨飞 公司受历史包袱的影响，现金流仍然很紧张。谢谢！ </w:t>
      </w:r>
    </w:p>
    <w:p>
      <w:r>
        <w:t xml:space="preserve">西安市 公司的现金流状况如何？ 00  刘晨飞 总会计师:刘晨飞 公司受历史包袱的影响，现金流仍然很紧张。谢谢！ </w:t>
      </w:r>
    </w:p>
    <w:p>
      <w:r>
        <w:t xml:space="preserve">次的 公司现金流情况如何？ 00  刘晨飞 总会计师:刘晨飞 公司受历史包袱的影响，现金流仍然很紧张。谢谢！ </w:t>
      </w:r>
    </w:p>
    <w:p>
      <w:r>
        <w:t xml:space="preserve">艰苦 请问公司产品有无提价可能？ 00  张丽荣 总经理:张丽荣 近期没有.谢谢! </w:t>
      </w:r>
    </w:p>
    <w:p>
      <w:r>
        <w:t xml:space="preserve">wolf 主要的营收区域是在哪里？ 00  戴蓉 董事会秘书:戴蓉 按区域划分，主要是在华北地区、海外地区及华南、华东地区，具体数额请阅读公司2009年年度报告。谢谢！ </w:t>
      </w:r>
    </w:p>
    <w:p>
      <w:r>
        <w:t xml:space="preserve">大海捞针 汇率变动有没有影响你们公司的收入？ 00  刘晨飞 总会计师:刘晨飞 汇率变动对公司的收入影响不大。谢谢！ </w:t>
      </w:r>
    </w:p>
    <w:p>
      <w:r>
        <w:t xml:space="preserve">而 在同行业中，公司与上下游的渠道关系怎样？ 00  张丽荣 总经理:张丽荣 正常.谢谢! </w:t>
      </w:r>
    </w:p>
    <w:p>
      <w:r>
        <w:t xml:space="preserve">广泛的 除了主业之外，有哪些权益类的业绩表现？ 00  刘晨飞 总会计师:刘晨飞 除了主业以外,公司还有租赁业务收入。谢谢！ </w:t>
      </w:r>
    </w:p>
    <w:p>
      <w:r>
        <w:t xml:space="preserve">燕子 公司目前股价是否合理？ 00  张丽荣 总经理:张丽荣 二级市场的行情是受诸多因素影响的.谢谢! 戴蓉 董事会秘书:戴蓉 上市公司股价在二级市场的表现，受诸多因素的影响。谢谢关注！ </w:t>
      </w:r>
    </w:p>
    <w:p>
      <w:r>
        <w:t xml:space="preserve">用心良苦 公司在行业内的地位怎样？ 00  张丽荣 总经理:张丽荣 公司在行业内的效益排名落后于兄弟企业.在今后的工作中,我们会努力缩短差距的.谢谢! </w:t>
      </w:r>
    </w:p>
    <w:p>
      <w:r>
        <w:t xml:space="preserve">yyegpi 您对公司的未来有啥设想？ 00  张丽荣 总经理:张丽荣 公司在2009年年报中公司董事会已对公司的未来进行规划,敬请查阅.谢谢! </w:t>
      </w:r>
    </w:p>
    <w:p>
      <w:r>
        <w:t xml:space="preserve">竹叶青 请问公司近期有融资扩张计划吗？ 00  张丽荣 总经理:张丽荣 没有.谢谢! </w:t>
      </w:r>
    </w:p>
    <w:p>
      <w:r>
        <w:t xml:space="preserve">同意 公司盈利水平如何？ 00  刘晨飞 总会计师:刘晨飞 公司的盈利水平已在2009年年报中进行披露，敬请查阅。谢谢！ </w:t>
      </w:r>
    </w:p>
    <w:p>
      <w:r>
        <w:t xml:space="preserve">股乐 公司目前的主业是什么？净利润亏损的原因是什么？ 00  刘晨飞 总会计师:刘晨飞 公司目前的主业为DVD，净利润亏损的原因是历史包袱沉重，财务费用大。谢谢！ </w:t>
      </w:r>
    </w:p>
    <w:p>
      <w:r>
        <w:t xml:space="preserve">888 公司有自己的品牌吗？ 00  张丽荣 总经理:张丽荣 公司主业生产的产品所用品牌系无偿使用大股东的"金正"品牌.谢谢! </w:t>
      </w:r>
    </w:p>
    <w:p>
      <w:r>
        <w:t xml:space="preserve">iyouzi 天龙集团短期股价呈现弱势，能解释一下原因吗？ 00  戴蓉 董事会秘书:戴蓉 公司股价在二级市场的表现，受诸多因素影响。谢谢您的关注！ </w:t>
      </w:r>
    </w:p>
    <w:p>
      <w:r>
        <w:t xml:space="preserve">无可奈何 公司现在还有在经营业务吗？ 00  张丽荣 总经理:张丽荣 公司主营的DVD产品，在市场上还有很大需求量的，公司将在做好DVD等主营业务的同时，已考虑寻找和开发适合公司的新项目，以提升公司经营业绩。我们会加倍努力的，谢谢！ </w:t>
      </w:r>
    </w:p>
    <w:p>
      <w:r>
        <w:t xml:space="preserve">热海 公司目前有多少员工？人均工资多少？ 00  刘晨飞 总会计师:刘晨飞 公司目前有员工840人，人均工资1500元。谢谢！ </w:t>
      </w:r>
    </w:p>
    <w:p>
      <w:r>
        <w:t xml:space="preserve">张飞 请问公司的核心竞争力是什么？ 00  张丽荣 总经理:张丽荣 公司主业以生产销售DVD等视频家用电子产品为主，在品牌和销售网络方面具有一定优势。公司将建立自主核心技术产业链，致力于新产品的开发，运用品牌的多元化经营，实现产业结构升级和业务延伸，不断提升公司核心竞争力和整体盈利能力，谢谢！ </w:t>
      </w:r>
    </w:p>
    <w:p>
      <w:r>
        <w:t xml:space="preserve">成功之路 公司前十大流通股东目前有没有机构啊？ 00  戴蓉 董事会秘书:戴蓉 公司前十大流通股股东名单，会在公司定期报告中披露，请关注！谢谢！ </w:t>
      </w:r>
    </w:p>
    <w:p>
      <w:r>
        <w:t xml:space="preserve">木头 去年公司的业务怎样？主要是哪些方面受到了影响？ 00  刘晨飞 总会计师:刘晨飞 去年公司的业务已在2009年年报中进行了披露，敬请查阅。谢谢！ </w:t>
      </w:r>
    </w:p>
    <w:p>
      <w:r>
        <w:t xml:space="preserve">华阳 公司未来的核心业务是什么？ 00  张丽荣 总经理:张丽荣 公司主业以生产销售DVD等视频家用电子产品为主，在品牌和销售网络方面具有一定优势。公司将建立自主核心技术产业链，致力于新产品的开发，运用品牌的多元化经营，实现产业结构升级和业务延伸，不断提升公司核心竞争力和整体盈利能力，谢谢！ </w:t>
      </w:r>
    </w:p>
    <w:p>
      <w:r>
        <w:t xml:space="preserve">期间 近期还有没有进行资产重组、股权改造等资产权益方面的变动？ 00  戴蓉 董事会秘书:戴蓉 目前公司没有资产重组等重大事项，请随时关注公司公告。谢谢！ </w:t>
      </w:r>
    </w:p>
    <w:p>
      <w:r>
        <w:t xml:space="preserve">小竹 公司的主要困难在哪里？ 00  张丽荣 总经理:张丽荣 沉重的历史包袱、巨额的负债成为制约公司发展的瓶颈，对此，公司将从加大资产整合力度、进行债务重组、消除历史负债、提升经营业绩等方面入手，积极采取措施，努力化解经营风险，希望投资者更多关地关注公司未来的发展，谢谢！ </w:t>
      </w:r>
    </w:p>
    <w:p>
      <w:r>
        <w:t xml:space="preserve">海天投资 晋煤集团借壳天龙的消息是真的吗？ 00  戴蓉 董事会秘书:戴蓉 公司指定信息披露媒体为《上海证券报》、《证券时报》及上交所网站，请随时关注。 </w:t>
      </w:r>
    </w:p>
    <w:p>
      <w:r>
        <w:t xml:space="preserve">涨跌不定 天龙集团总资产是多少？ 00  刘晨飞 总会计师:刘晨飞 天龙集团的总资产为3.34亿元。谢谢！ </w:t>
      </w:r>
    </w:p>
    <w:p>
      <w:r>
        <w:t xml:space="preserve">批皮 领导团队的实力如何？ 00  张丽荣 总经理:张丽荣 领导团队的基本情况,公司在年报中已详细披露,我们会勤勉尽职,努力工作.谢谢! </w:t>
      </w:r>
    </w:p>
    <w:p>
      <w:r>
        <w:t xml:space="preserve">投资者 28号股东大会会谈到重组的事情吗？ 00  张丽荣 总经理:张丽荣 没有,相关议案已披露,请查阅.谢谢! 戴蓉 董事会秘书:戴蓉 公司28号股东大会审议议案，请关注公司公告。谢谢！ </w:t>
      </w:r>
    </w:p>
    <w:p>
      <w:r>
        <w:t xml:space="preserve">张明明 你们公司今年盈利了，为什么还没有摘星 00 戴蓉 戴蓉 董事会秘书:戴蓉 公司根据相关规定，已向上交所提出申请，目前正在审核中。谢谢！ </w:t>
      </w:r>
    </w:p>
    <w:p>
      <w:r>
        <w:t xml:space="preserve">ABC 请问公司目前债务情况如何？将怎样改善？ 00  刘晨飞 总会计师:刘晨飞 公司已在2009年年报中进行披露，敬请查阅。谢谢! </w:t>
      </w:r>
    </w:p>
    <w:p>
      <w:r>
        <w:t xml:space="preserve">张明明 债务重组资金从哪里来？ 00 戴蓉 戴蓉 董事会秘书:戴蓉 公司债务重组资金主要是自筹和一部分借款，在2009年年度报告中已披露。谢谢！ </w:t>
      </w:r>
    </w:p>
    <w:p>
      <w:r>
        <w:t xml:space="preserve">骆先生 请谈谈公司目前存在的问题？ 00  张丽荣 总经理:张丽荣 沉重的历史包袱、巨额的负债成为制约公司发展的瓶颈，对此，公司将从加大资产整合力度、进行债务重组、消除历史负债、提升经营业绩等方面入手，积极采取措施，努力化解经营风险，希望投资者更多关地关注公司未来的发展，谢谢！ </w:t>
      </w:r>
    </w:p>
    <w:p>
      <w:r>
        <w:t xml:space="preserve">里 公司历年股东分红情况怎样？ 00  张丽荣 总经理:张丽荣 谢谢您对公司的关注，公司上市以后，由于诸多主、客观因素没有给投资者很好的回报，希望您能理解。作为经营者，我们会努力做好本职工作，回报股东，谢谢！ </w:t>
      </w:r>
    </w:p>
    <w:p>
      <w:r>
        <w:t xml:space="preserve">发 公司目前经营正常吗？ 00  刘晨飞 总会计师:刘晨飞 目前公司的经营正常。谢谢！ </w:t>
      </w:r>
    </w:p>
    <w:p>
      <w:r>
        <w:t xml:space="preserve">珍珍 公司大股东万平的股份为什么能解冻啊？ 00  戴蓉 董事会秘书:戴蓉 公司第一大股东是东莞市金正数码科技有限公司，谢谢您！ </w:t>
      </w:r>
    </w:p>
    <w:p>
      <w:r>
        <w:t xml:space="preserve">就是要问 大股东现在有几家？ 00  张丽荣 总经理:张丽荣 公司第一大股东是东莞市金正数码科技有限公司,第二大股东是太原市人民政府国有资产监督管理委员会.谢谢! </w:t>
      </w:r>
    </w:p>
    <w:p>
      <w:r>
        <w:t xml:space="preserve">快乐人生 公司的资产情况怎样？ 00  刘晨飞 总会计师:刘晨飞 公司的资产总饿为3.34亿元。谢谢！ </w:t>
      </w:r>
    </w:p>
    <w:p>
      <w:r>
        <w:t xml:space="preserve">我是狼 2010年第一季度的业绩如何？ 00  张丽荣 总经理:张丽荣 2010年一季度业绩已公布,敬请查阅.谢谢! </w:t>
      </w:r>
    </w:p>
    <w:p>
      <w:r>
        <w:t xml:space="preserve">宏宏 公司还有多少欠债？ 00  刘晨飞 总会计师:刘晨飞 公司的负债总额为5.06亿元。谢谢！ </w:t>
      </w:r>
    </w:p>
    <w:p>
      <w:r>
        <w:t xml:space="preserve">达克 贵公司有进行股票投资吗？投资收益如何？ 00  戴蓉 董事会秘书:戴蓉 目前，公司没有进行股票投资。谢谢您！ </w:t>
      </w:r>
    </w:p>
    <w:p>
      <w:r>
        <w:t xml:space="preserve">提问人 公司总资产有多少？ 00  刘晨飞 总会计师:刘晨飞 公司总资产为3.34亿元。谢谢！ </w:t>
      </w:r>
    </w:p>
    <w:p>
      <w:r>
        <w:t xml:space="preserve">小张 贵公司主要经营业务是什么？ 00  戴蓉 董事会秘书:戴蓉 公司主要经营业务是：生产和销售电子产品及家用电器等。 </w:t>
      </w:r>
    </w:p>
    <w:p>
      <w:r>
        <w:t xml:space="preserve">木头 目前公司的负债情况如何？ 00  张丽荣 总经理:张丽荣 公司已在年报中进行了充分披露，请查阅。谢谢！ </w:t>
      </w:r>
    </w:p>
    <w:p>
      <w:r>
        <w:t xml:space="preserve">金昌 天龙集团还持其他哪些股份？ 00  戴蓉 董事会秘书:戴蓉 在2009年年度报告中，已进行充分披露，请您查阅，谢谢。 </w:t>
      </w:r>
    </w:p>
    <w:p>
      <w:r>
        <w:t xml:space="preserve">小小一股民 请问贵公司有没有在主业不景气的情况下寻求产业转型 00 张丽荣 张丽荣 总经理:张丽荣 公司主营的DVD产品，在市场上还有很大需求量的，公司将在做好DVD等主营业务的同时，已考虑寻找和开发适合公司的新项目，以提升公司经营业绩。我们会加倍努力的，谢谢！ </w:t>
      </w:r>
    </w:p>
    <w:p>
      <w:r>
        <w:t xml:space="preserve">真诚 公司有对高管进行股权激励吗？ 00  戴蓉 董事会秘书:戴蓉 公司目前对高管没有进行股权激励。 </w:t>
      </w:r>
    </w:p>
    <w:p>
      <w:r>
        <w:t xml:space="preserve">上市 请问公司对日前因异常波动而停牌有何看法？ 00  戴蓉 董事会秘书:戴蓉 上市公司因发布“股票交易异常波动公告”，停牌一小时，是交易所的规定。谢谢。 </w:t>
      </w:r>
    </w:p>
    <w:p>
      <w:r>
        <w:t xml:space="preserve">艰苦 公司现在的实际控制人是谁？ 00  戴蓉 董事会秘书:戴蓉 东莞市金正数码科技有限公司。 </w:t>
      </w:r>
    </w:p>
    <w:p>
      <w:r>
        <w:t xml:space="preserve">money 公司现在的大股东还是万平吗？ 00  戴蓉 董事会秘书:戴蓉 东莞市金正数码科技有限公司是公司第一大股东。 </w:t>
      </w:r>
    </w:p>
    <w:p>
      <w:r>
        <w:t xml:space="preserve">方平 太原国资拥有公司多少股票？ 00  戴蓉 董事会秘书:戴蓉 太原市人民政府国有资产监督管理委员会持有公司6，640，600股。谢谢！ </w:t>
      </w:r>
    </w:p>
    <w:p>
      <w:r>
        <w:t xml:space="preserve">河水 公司的联系方式是什么？小股民怎样联系公司？ 00  戴蓉 董事会秘书:戴蓉 公司证券投资管理部，电话：0351-4040922；传真：0351-4039403。欢迎与公司联系。 </w:t>
      </w:r>
    </w:p>
    <w:p>
      <w:r>
        <w:t xml:space="preserve">大山 请问公司高管薪酬多少？ 00  戴蓉 董事会秘书:戴蓉 2009年公司高管薪酬，公司已按规定在2009年年度报告中，董、监、高部分进行了披露。 </w:t>
      </w:r>
    </w:p>
    <w:p>
      <w:r>
        <w:t xml:space="preserve">晕死 公司主营业务是什么？ 00  张丽荣 总经理:张丽荣 主营DVD产品,谢谢！ </w:t>
      </w:r>
    </w:p>
    <w:p>
      <w:r>
        <w:t xml:space="preserve">ABC 公司最快什么时候摘帽？ 00  戴蓉 董事会秘书:戴蓉 按照规定，公司已向上交所提出撤销公司股票交易退市风险警示并实施其他特别处理的申请，目前上交所正在审核中。谢谢！ </w:t>
      </w:r>
    </w:p>
    <w:p>
      <w:r>
        <w:t xml:space="preserve">运动员 请问公司高管们以及亲属是否持有公司股份 ？ 00  戴蓉 董事会秘书:戴蓉 公司高管是否持有公司股份，持有多少股份，在公司2009年年度报告中董、监、高部分已披露，请阅读。谢谢！ </w:t>
      </w:r>
    </w:p>
    <w:p>
      <w:r>
        <w:t xml:space="preserve">小孩 公司会再下半年重组吗？ 00  戴蓉 董事会秘书:戴蓉 公司目前没有重组计划，请随时关注公司公告吧。谢谢。 </w:t>
      </w:r>
    </w:p>
    <w:p>
      <w:r>
        <w:t xml:space="preserve">洋洋 公司现在还有多少限售股未解禁？ 00  戴蓉 董事会秘书:戴蓉 公司目前还有27，219，400股限售股。谢谢！ </w:t>
      </w:r>
    </w:p>
    <w:p>
      <w:r>
        <w:t xml:space="preserve">小小 公司现在的股价会不会太高了？ 00  戴蓉 董事会秘书:戴蓉 公司股价在二级市场的走势受诸多因素影响。理性投资，注意风险。 </w:t>
      </w:r>
    </w:p>
    <w:p>
      <w:r>
        <w:t xml:space="preserve">直言 公司09年扭亏的原因是什么？ 00  戴蓉 董事会秘书:戴蓉 债务重组！ </w:t>
      </w:r>
    </w:p>
    <w:p>
      <w:r>
        <w:t xml:space="preserve">路过的股民 公司有重组计划吗？ 00  戴蓉 董事会秘书:戴蓉 目前公司没有重组计划，请您随时关注公司公告。谢谢！ </w:t>
      </w:r>
    </w:p>
    <w:p>
      <w:r>
        <w:t xml:space="preserve">儿童 对解除公司第一大股东所持公司股份的冻结，你们有什么看法？ 00  戴蓉 董事会秘书:戴蓉 公司第一大股东为解决历史负债与其债权人成和解协议,属其企业自身运作行为. </w:t>
      </w:r>
    </w:p>
    <w:p>
      <w:r>
        <w:t xml:space="preserve">红日 公司第一大股东是什么公司？ 00  戴蓉 董事会秘书:戴蓉 东莞市金正数码科技有限公司,谢谢您! 刘晨飞 总会计师:刘晨飞 东莞市金正数码科技有限公司,谢谢! </w:t>
      </w:r>
    </w:p>
    <w:p>
      <w:r>
        <w:t>主持人 主持人 &amp;lt;font color=red&amp;gt;天龙集团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活动标题:&lt;狮头股份2009年年度报告网上说明会&gt;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期待 为什么资产注入一定要和搬迁一起进行，不搬迁就不注入资产吗，股改时也没有说要搬迁啊 00 郝瑛 郝瑛 董事会秘书:郝瑛 股改时，太原市的西山地区综合整治方案尚无出台 </w:t>
      </w:r>
    </w:p>
    <w:p>
      <w:r>
        <w:t xml:space="preserve">山西女婿 请问：新的日产5000吨生产线是从2009年8月开始建设的吗？ 791420 郝瑛 郝瑛 董事会秘书:郝瑛 不是，去年8月只是举行了奠基仪式，现在正在办理土地征用 </w:t>
      </w:r>
    </w:p>
    <w:p>
      <w:r>
        <w:t xml:space="preserve">�[玉 公司公积金仅每股2.2元多，资金有限，此次搬迁政府给予多少补偿，是否有融资计划，作为股民应知道这方面的信息 00 郝瑛 郝瑛 董事会秘书:郝瑛 政府尚没有补偿的整体方案 </w:t>
      </w:r>
    </w:p>
    <w:p>
      <w:r>
        <w:t xml:space="preserve">五年不走 周一打电话才有人接吗，其它工作日没人接，最近很多投资者打过，从来没人接 00 郝瑛 郝瑛 董事会秘书:郝瑛 诚恳接受您的批评， </w:t>
      </w:r>
    </w:p>
    <w:p>
      <w:r>
        <w:t xml:space="preserve">失望 那么资产注入也遥遥无期了 为什么不搬迁 就不能注入呢 00 郝瑛 郝瑛 董事会秘书:郝瑛 矿山石灰石是生产水泥的主要原材料，如果新生产线不能利用该矿山，注入其实是没有价值的。 </w:t>
      </w:r>
    </w:p>
    <w:p>
      <w:r>
        <w:t xml:space="preserve">失望 我觉得这不是理由，为什么要和搬迁一起实施呢 不搬迁就不能注入吗 00 郝瑛 郝瑛 董事会秘书:郝瑛 矿山石灰石是生产水泥的主要原材料，如果新生产线不能利用该矿山，注入其实是没有价值的 </w:t>
      </w:r>
    </w:p>
    <w:p>
      <w:r>
        <w:t xml:space="preserve">闻彤 公司有出售解禁股的计划吗？ 00 郝瑛 郝瑛 董事会秘书:郝瑛 没有 </w:t>
      </w:r>
    </w:p>
    <w:p>
      <w:r>
        <w:t xml:space="preserve">芙蓉姐夫 公司近两年的目标是什么？ 00  罗效科 财务负责人:罗效科 抓住西山地区综合整治的契机，尽快建成日产5000吨的新生产线，实现企业的飞跃发展。 </w:t>
      </w:r>
    </w:p>
    <w:p>
      <w:r>
        <w:t xml:space="preserve">山西女婿 最后公司的搬迁工作会不会由于政府无补偿方案而改成其他方案，比如你们原先希望像北京水泥厂那样的方向 791420 郝瑛 郝瑛 董事会秘书:郝瑛 不会吧， </w:t>
      </w:r>
    </w:p>
    <w:p>
      <w:r>
        <w:t xml:space="preserve">宋伟 预测水泥行业今年发展状况怎么样？ 00  罗效科 财务负责人:罗效科 根据最近国家房地产新政策的不断出台，作为主要建材产品――水泥势必会受到直接影响，整个水泥行业今年预计不乐观。 </w:t>
      </w:r>
    </w:p>
    <w:p>
      <w:r>
        <w:t xml:space="preserve">做人要厚道 法人股东或大股东是否有减持的计划,未来有无增持公司股份的计划 00 郝瑛 郝瑛 董事会秘书:郝瑛 大股东没有减持计划 </w:t>
      </w:r>
    </w:p>
    <w:p>
      <w:r>
        <w:t xml:space="preserve">闻彤 这样的交流不能明确的东西太多了，敷衍的回答有意义吗？如，限售股，搬迁补偿以及资产注入等。电话没人接都有理由，你们觉得这样的管理能适合现在的市场竞争机制吗？ 00 郝瑛 郝瑛 董事会秘书:郝瑛 工作日打电话吧 </w:t>
      </w:r>
    </w:p>
    <w:p>
      <w:r>
        <w:t xml:space="preserve">上海 股价这么低，公司有没有增持的计划。 00 罗效科 罗效科 财务负责人:罗效科 公司大股东的资金状况不充裕，暂无增持计划 </w:t>
      </w:r>
    </w:p>
    <w:p>
      <w:r>
        <w:t xml:space="preserve">五年不走 公司搬迁石槽沟，一年前不是选好了，怎么不见动静？（太原西山地区首家重污染企业搬迁启动） 00 郝瑛 郝瑛 董事会秘书:郝瑛 现正在办理土地征用手续 </w:t>
      </w:r>
    </w:p>
    <w:p>
      <w:r>
        <w:t xml:space="preserve">�[玉 目前公司每股公积金仅2.2元多，公司自有资金有限，政府对搬迁补偿多少，是否有融资计划？ 00 郝瑛 郝瑛 董事会秘书:郝瑛 政府现在尚无整体补偿方案，现新项目的前期准备工作由集团公司来做，公司融资将视新项目进展情况来定 </w:t>
      </w:r>
    </w:p>
    <w:p>
      <w:r>
        <w:t xml:space="preserve">木 贵公司纳税情况如何？ 00  罗效科 财务负责人:罗效科 公司严格执行征收征管法，应上缴税收不拖不欠，足额纳税，09年公司上缴税款6500万。 </w:t>
      </w:r>
    </w:p>
    <w:p>
      <w:r>
        <w:t xml:space="preserve">�[玉 政府在搬迁上对公司有多大的补偿 00 郝瑛 郝瑛 董事会秘书:郝瑛 政府在搬迁上现在尚无整体补偿方案 </w:t>
      </w:r>
    </w:p>
    <w:p>
      <w:r>
        <w:t xml:space="preserve">做人要厚道 自古以来,晋商以诚信为本,但大股东股改时承诺注入资产，本月23号限售股都可以上市流通了，可是大股东的承诺却没有了消息，这么长时间过去了，什么时候注入资产的时机才成熟呢? 00 郝瑛 罗效科 财务负责人:罗效科 公司矿山资源择机转让会结合搬迁工作一起实施    </w:t>
      </w:r>
    </w:p>
    <w:p>
      <w:r>
        <w:t xml:space="preserve">失望 搬迁都这么长时间了 什么时候能实现呢 有具体的时间吗 00 郝瑛 郝瑛 董事会秘书:郝瑛 具体时间要根据相关手续审批时间来定 </w:t>
      </w:r>
    </w:p>
    <w:p>
      <w:r>
        <w:t xml:space="preserve">五年不走 你好，公司搬迁投产，人员预计需要多少，多余人员如何妥善安置？ 00 罗效科 罗效科 财务负责人:罗效科 新生产线需要的人员大约为500人，多余人员政府会给予一定支持 </w:t>
      </w:r>
    </w:p>
    <w:p>
      <w:r>
        <w:t xml:space="preserve">五年不走 为什么电话一直没人接，公司对投资者不负责？ 00 郝瑛 郝瑛 董事会秘书:郝瑛 今天我们都在证监局组织的业绩说明会现场，请您周一打电话0351-2857002 2857006 </w:t>
      </w:r>
    </w:p>
    <w:p>
      <w:r>
        <w:t xml:space="preserve">马国强 公司的财务报表会作假吗？ 00  罗效科 财务负责人:罗效科 公司董事、监事、高管承诺保证年度报告的真实、准确、完整 </w:t>
      </w:r>
    </w:p>
    <w:p>
      <w:r>
        <w:t xml:space="preserve">无名 限售股5月23号解禁,怎么没公告 00 罗效科 罗效科 财务负责人:罗效科 尚未向登记公司申请，具体时间请注意公司公告 </w:t>
      </w:r>
    </w:p>
    <w:p>
      <w:r>
        <w:t xml:space="preserve">小小股民 就目前太原西山规划，公司面临搬迁为什么迟迟没有动静呢？ 00 郝瑛 郝瑛 董事会秘书:郝瑛 公司正在办理土地的征用手续 </w:t>
      </w:r>
    </w:p>
    <w:p>
      <w:r>
        <w:t xml:space="preserve">wm 限售股5月23号解禁,怎么没公告,shuoi 00 郝瑛 郝瑛 董事会秘书:郝瑛 尚未向登记公司申请，具体时间请注意公司公告 </w:t>
      </w:r>
    </w:p>
    <w:p>
      <w:r>
        <w:t xml:space="preserve">gzq1167 公司固定资产有4亿多，如果搬迁损失有多大？企业1000名职工如何安置？公司货币资金一直很高，为什么不加以利用？ 00 罗效科 罗效科 财务负责人:罗效科 此次搬迁涉及公司固定资产近3亿，职工安置政府会给予一定优惠政策 </w:t>
      </w:r>
    </w:p>
    <w:p>
      <w:r>
        <w:t xml:space="preserve">无名 请问,5月23号是限售股解禁吗,如果是,为什么没公告 00 郝瑛 郝瑛 董事会秘书:郝瑛 尚未向登记公司申请，具体时间请注意公司公告 </w:t>
      </w:r>
    </w:p>
    <w:p>
      <w:r>
        <w:t xml:space="preserve">邱先生 在其他水泥厂商业绩上涨的同时而公司业绩却年年下滑，我们很多股东认为是公司核心层领导管理不善，我们希望能够另聘高明，以挽回这种局面，请考虑我们的建议，谢谢！ 00 郝瑛 郝瑛 董事会秘书:郝瑛 公司现有产能多数为日产1000吨的生产线，较之日产5000吨生产线，能耗高，人员负担沉重，加上近年来原燃材料持续上涨，压力更大 </w:t>
      </w:r>
    </w:p>
    <w:p>
      <w:r>
        <w:t xml:space="preserve">hb7499 公司目前水泥的年产量是多少？ 00  罗效科 财务负责人:罗效科 公司水泥年产量230万吨。 </w:t>
      </w:r>
    </w:p>
    <w:p>
      <w:r>
        <w:t xml:space="preserve">和平123 限售股是5月23号解禁吗?为什么没公告 00 郝瑛 郝瑛 董事会秘书:郝瑛 尚未向登记公司申请，具体时间请注意公司公告 </w:t>
      </w:r>
    </w:p>
    <w:p>
      <w:r>
        <w:t xml:space="preserve">和平123 限售股解禁怎么没公告 00 郝瑛 郝瑛 董事会秘书:郝瑛 尚未向登记公司申请，具体时间请注意公司公告 </w:t>
      </w:r>
    </w:p>
    <w:p>
      <w:r>
        <w:t xml:space="preserve">电之影 下周法人股解禁,公司股东是否有减持计划? 00 郝瑛 郝瑛 董事会秘书:郝瑛 下周只是可以办理法人股解禁，具体时间要看公司公告 </w:t>
      </w:r>
    </w:p>
    <w:p>
      <w:r>
        <w:t xml:space="preserve">苏荣鑫 行业发展趋势如何？ 00  罗效科 财务负责人:罗效科 水泥行业的发展趋势随着科技的不断创新趋向于大型化、产能高、科技含量高、集约化、自动化水平高、能耗低、园林式绿化无排放工厂。 </w:t>
      </w:r>
    </w:p>
    <w:p>
      <w:r>
        <w:t xml:space="preserve">电之影 公司大股东是否有转让控股权的计划? 00 郝瑛 郝瑛 董事会秘书:郝瑛 大股东现没有转让控股权的计划 </w:t>
      </w:r>
    </w:p>
    <w:p>
      <w:r>
        <w:t xml:space="preserve">和平123 几号解禁股 00 郝瑛 郝瑛 董事会秘书:郝瑛 需要和登记公司办理解禁手续，具体时间请注意公司公告 </w:t>
      </w:r>
    </w:p>
    <w:p>
      <w:r>
        <w:t xml:space="preserve">五年不走 公司搬迁完成选址,在什么位置？谢谢！ 00 郝瑛 郝瑛 董事会秘书:郝瑛 选址在太原市万柏林区化客头乡北头村石槽沟，需占地约300亩 </w:t>
      </w:r>
    </w:p>
    <w:p>
      <w:r>
        <w:t xml:space="preserve">�[玉 新的生产线多久会产生效益 00 郝瑛 郝瑛 董事会秘书:郝瑛 新生产线的建设需要一年左右的时间 </w:t>
      </w:r>
    </w:p>
    <w:p>
      <w:r>
        <w:t xml:space="preserve">失望 请问大股东在股改时承诺的要注入资产的问题，什么时候能实现。 00 郝瑛 郝瑛 董事会秘书:郝瑛 公司矿山资源择机转让会结合搬迁工作一起实施 </w:t>
      </w:r>
    </w:p>
    <w:p>
      <w:r>
        <w:t xml:space="preserve">狼咸平 公司生产的水泥有通过什么质量认证？ 00  郝瑛 董事会秘书:郝瑛 公司所有的水泥均通过了ISO9001产品认证，环境ISO14000认证 </w:t>
      </w:r>
    </w:p>
    <w:p>
      <w:r>
        <w:t xml:space="preserve">沧海一粟 觉得股价和公司内在价值是否一致？ 00  郝瑛 董事会秘书:郝瑛 公司2009年收益不理想，公司将借助新搬迁契机，提升公司竞争力 </w:t>
      </w:r>
    </w:p>
    <w:p>
      <w:r>
        <w:t xml:space="preserve">狼咸平 对于解禁股，高管有减持吗？ 00  郝瑛 董事会秘书:郝瑛 公司高管现没有持有公司股票 </w:t>
      </w:r>
    </w:p>
    <w:p>
      <w:r>
        <w:t xml:space="preserve">山西女婿 在过去十年狮头股份公司仅是发行股票上市，以后并没有其他大的动作（比如再融资配股和股本扩张等），狮头股份公司股价和同行业其他水泥股票（例如华新水泥和天山股份）价格相比很低，对长期持有股票的股东来说，既没有从上市公司获得多少分红，在股价增值方面也没有获得多大的收益，不知道企业是否注意到这点，今后会采取哪些措施，通过自身或者借助外部得来力量来改善企业经营情况，使股东获得上市公司分红或者股价增值带来的收益，从而使股东获得最大化收益呢 ？ 791420 罗效科 罗效科 财务负责人:罗效科 公司现有产能相对较小，竞争力不强，公司将借助搬迁，提升公司竞争力 </w:t>
      </w:r>
    </w:p>
    <w:p>
      <w:r>
        <w:t xml:space="preserve">清闲居士 公司怎样避免产能过剩？ 00  罗效科 财务负责人:罗效科 产能过剩是政府行为，企业难以发挥作用，谢谢。 </w:t>
      </w:r>
    </w:p>
    <w:p>
      <w:r>
        <w:t xml:space="preserve">山西女婿 狮头集团今年以来先后和中国建筑材料集团公司、中国中材股份有限公司等水泥企业集团接触并探讨合作事宜，但截至目前，尚未和任何一家有实质性进展并签订意向性协议。请问您认为没能达成合作事宜的主要原因是什么？今后这方面工作是否停止了还是会继续？ 791420 郝瑛 郝瑛 董事会秘书:郝瑛 公司一直没有停止和大的水泥集团合作的意向， </w:t>
      </w:r>
    </w:p>
    <w:p>
      <w:r>
        <w:t xml:space="preserve">山西女婿 狮头股份公司在制度化建设方面做得比较好，值得肯定和表扬，令广大股东相信公司会越来越好！目前二级市场的股价你们满意吗？请问公司的管理层希望公司股票的价格高一些好还是低一些好呢？谢谢！ 791420 郝瑛 郝瑛 董事会秘书:郝瑛 公司股价由市场来决定，当然管理层希望公司股价高一些 </w:t>
      </w:r>
    </w:p>
    <w:p>
      <w:r>
        <w:t xml:space="preserve">�[玉 从2008年就说要搬迁,到现在还没有选好石灰石资源地作厂址,是否对中小股民太不负责任?也不能一直拿地方政府要搬迁作推脱吧? 00 郝瑛 郝瑛 董事会秘书:郝瑛 厂址已选好，正在办理相关土地征用手续 </w:t>
      </w:r>
    </w:p>
    <w:p>
      <w:r>
        <w:t xml:space="preserve">�[玉 目前公司仅有朔州和太原二个市场,现大量水泥生产企业进入该市场,而狮头公司停产搬迁,经营何以为济? 00 郝瑛 郝瑛 董事会秘书:郝瑛 按照市政府的部署，公司旧生产线将在新产能建成后才会停产 </w:t>
      </w:r>
    </w:p>
    <w:p>
      <w:r>
        <w:t xml:space="preserve">忍无可忍 产品的运用领域在哪里？ 00  罗效科 财务负责人:罗效科 近几年，公司产品的主要应用领域在交通基础设施建设，如高速公路、高速铁路、机场；水利设施建设，如大坝、河堤、防洪设施；房地产业开发建设，新型煤炭开发设施建设，公司产品应用领域十分广泛，谢谢。 </w:t>
      </w:r>
    </w:p>
    <w:p>
      <w:r>
        <w:t xml:space="preserve">投资者 请问：1、公司的搬迁方案为什么还没有出来？是否决定搬迁？2、公司网站一年多都没有更新，请有关部门处理一下。3、股改时说矿山资源注入上市公司，三年多了，请问情况如何？谢谢！ 00 郝瑛 郝瑛 董事会秘书:郝瑛 1、公司搬迁工作现由集团公司组织实施，现已完成选址2、公司将尽快更新公司网站，谢谢3、矿山注入将配合搬迁工作一起来做 </w:t>
      </w:r>
    </w:p>
    <w:p>
      <w:r>
        <w:t xml:space="preserve">人来 公司为什么2009年不分红？ 00  郝瑛 董事会秘书:郝瑛 公司面临产业升级，建设资金、流动资金都比较紧张，为加快企业的发展步伐，2009年不分红 </w:t>
      </w:r>
    </w:p>
    <w:p>
      <w:r>
        <w:t xml:space="preserve">漂――流 公司主营业务是什么？近三年盈利如何？ 00  郝瑛 董事会秘书:郝瑛 公司主营业务为水泥，近三年微利 </w:t>
      </w:r>
    </w:p>
    <w:p>
      <w:r>
        <w:t xml:space="preserve">小股东 介绍一下公司的股东构成。 00  郝瑛 董事会秘书:郝瑛 公司股东为太原狮头集团、山西省建行、山西省经贸资产公司、山西省经济建设投资公司，其余为个人投资者 </w:t>
      </w:r>
    </w:p>
    <w:p>
      <w:r>
        <w:t xml:space="preserve">悲壮的中国小股民 经济增长的放缓，是否会对贵公司业绩造成影响？ 00  罗效科 财务负责人:罗效科 做为基础产业和本地区产业结构现状，经济增长的放缓对我公司不会造成影响，公司产品市场良好，业绩平稳，谢谢。 </w:t>
      </w:r>
    </w:p>
    <w:p>
      <w:r>
        <w:t xml:space="preserve">开车 公司短期会转型吗？ 00  郝瑛 董事会秘书:郝瑛 短期内公司还会坚持以水泥为主业，不会转型 </w:t>
      </w:r>
    </w:p>
    <w:p>
      <w:r>
        <w:t xml:space="preserve">林坤 金融危机对公司有什么影响？ 00  郝瑛 董事会秘书:郝瑛 山西地区水泥发展相对落后，金融危机对公司的影响不大 </w:t>
      </w:r>
    </w:p>
    <w:p>
      <w:r>
        <w:t xml:space="preserve">123 企业搬迁有什么连锁反应？ 00  郝瑛 董事会秘书:郝瑛 企业搬迁从长远来看有利于提升公司产能和整体竞争力 </w:t>
      </w:r>
    </w:p>
    <w:p>
      <w:r>
        <w:t xml:space="preserve">吴同志 公司高管有没有增持本公司股票？ 00  郝瑛 董事会秘书:郝瑛 公司高管没有增持本公司股票 </w:t>
      </w:r>
    </w:p>
    <w:p>
      <w:r>
        <w:t xml:space="preserve">沧海一粟 一年12月至3月为水泥和熟料销售淡季，这些月份公司如何维持业绩？ 00  郝瑛 董事会秘书:郝瑛 每年12月至3月为公司水泥和熟料销售淡季，公司采取向水泥销售大户冬储水泥，让利于销售商，并利用其销售渠道拓展公司产品销售 </w:t>
      </w:r>
    </w:p>
    <w:p>
      <w:r>
        <w:t xml:space="preserve">股东 矿山资源择机转让是否执行？ 00  郝瑛 董事会秘书:郝瑛 公司矿山资源择机转让会结合搬迁工作一起实施 </w:t>
      </w:r>
    </w:p>
    <w:p>
      <w:r>
        <w:t xml:space="preserve">无名 作为一家区域性的水泥厂商，你们的主要市场是哪里？ 00  罗效科 财务负责人:罗效科 你好，我公司主要销售市场在山西省境内及周边省区，谢谢。 </w:t>
      </w:r>
    </w:p>
    <w:p>
      <w:r>
        <w:t xml:space="preserve">李志华 资金状况紧张吗？有没有筹集资金的计划？ 00  郝瑛 董事会秘书:郝瑛 公司暂无筹资计划 </w:t>
      </w:r>
    </w:p>
    <w:p>
      <w:r>
        <w:t xml:space="preserve">长期持有 落后产能淘汰目标到什么时候可以达到？ 00  郝瑛 董事会秘书:郝瑛 公司现正面临搬迁，新产能为日产5000吨熟料生产线 </w:t>
      </w:r>
    </w:p>
    <w:p>
      <w:r>
        <w:t xml:space="preserve">股民呼叫中心 公司融资渠道主要来自那些方面？ 00  郝瑛 董事会秘书:郝瑛 公司有较好的现金流，在银行有较高的授信度 </w:t>
      </w:r>
    </w:p>
    <w:p>
      <w:r>
        <w:t xml:space="preserve">小股东 2009年公司淘汰了多少落后产能？ 00  郝瑛 董事会秘书:郝瑛 2009年公司没有淘汰落后产能 </w:t>
      </w:r>
    </w:p>
    <w:p>
      <w:r>
        <w:t xml:space="preserve">陈明 你们生产的水泥有什么品种？与同业相比优异性在哪？ 00  郝瑛 董事会秘书:郝瑛 公司以通用水泥为主，与同行业相比，公司有较悠久的历史，在水泥主业有丰富的管理经验和人才 </w:t>
      </w:r>
    </w:p>
    <w:p>
      <w:r>
        <w:t>主持人 主持人 &amp;lt;font color=red&amp;gt;狮头股份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活动标题:&lt;网宿科技2009年度和2010年度第一季度业绩网上说明会&gt;</w:t>
      </w:r>
    </w:p>
    <w:p>
      <w:r>
        <w:t>主持人 主持人 &amp;lt;font color=red&amp;gt;各位嘉宾、各位投资者，“网宿科技2009年度和2010年第一季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123 作为小股民，了解贵公司的途经很少，贵公司的网站信息更新能否更丰富，更快捷些？ 00 黄琪 黄琪 财务总监、董事会秘书:黄琪 谢谢您的建议，我们下一步将继续加强公司的网站建设，丰富投资者关系专栏的相关内容，加强信息披露的及时性，从而使投资者能够及时了解公司的相关信息。再次谢谢您对公司的关注！ </w:t>
      </w:r>
    </w:p>
    <w:p>
      <w:r>
        <w:t xml:space="preserve">pzhzb 我是一名中小投资者，一直在关注300017，借此良机也想表达对刘董和全体公司员工的感谢！谢谢你们的辛勤劳动和董事长的诚挚态度！ 00 0 刘成彦 董事长:刘成彦 您好：谢谢大家的支持！ </w:t>
      </w:r>
    </w:p>
    <w:p>
      <w:r>
        <w:t xml:space="preserve">是哪个 和尚念经，没内容。 00 刘成彦 刘成彦 董事长:刘成彦 您好: ?? </w:t>
      </w:r>
    </w:p>
    <w:p>
      <w:r>
        <w:t xml:space="preserve">pzhzb 请问，现在贵公司的CDN节点有多少？网络分发能力峰值可达到多少？ 00 0 刘成彦 董事长:刘成彦 您好：网宿公司目前CDN节点已超过100个，网络分发能力峰值已达到400G。谢谢。 </w:t>
      </w:r>
    </w:p>
    <w:p>
      <w:r>
        <w:t xml:space="preserve">三国 公司所在行业的服务市场是否存在很大的发展空间？ 00 储敏健 储敏健 董事、副总裁:储敏健 您好！  是。 </w:t>
      </w:r>
    </w:p>
    <w:p>
      <w:r>
        <w:t xml:space="preserve">股民嘉嘉 请问，公司上市后，员工的福利、待遇等有所提高么？ 00 刘成彦 刘成彦 董事长:刘成彦 您好！有提高。 </w:t>
      </w:r>
    </w:p>
    <w:p>
      <w:r>
        <w:t xml:space="preserve">hxf 2010年经营计划目标是多小？例如：全年销售额和利润。 00 刘成彦 刘成彦 董事长:刘成彦 您好！  非常感谢您对公司的关注。2010 年宏观经济形势继续好转，互联网及其相关服务将获得更多的发展机遇。但同时也伴随着市场竞争的加剧。公司董事会及管理层一致认为，2010 年将是公司发展的重要一年。1. 公司未来三年发展规划根据长期以来持续不断的行业趋势研究与市场需求分析，结合自身特点与外部环境，网宿科技制定了清晰的发展规划：成为卓越的互联网业务平台综合服务商。不断强化公司的核心竞争优势，使企业成为高技术、高附加值、高增长、高利润率、可持续发展并具有高度创新能力的行业领袖。2. 公司未来三年的发展目标为保证公司成为卓越的互联网业务平台综合服务商，网宿科技制定了未来三年内的中期发展目标：1) 成为国内市场占有率首屈一指的互联网业务平台综合服务商，并成为社会公众与行业认可的行业龙头；2) 持续不断加大研发投入，持续不断进行技术创新，进一步提升企业核心竞争力，成为国内自主知识产权技术水平最高、新应用实现能力最强、产品最丰富的互联网业务平台综合服务商；3) 根据市场需求，不断扩充CDN节点和IDC机房的规模，进一步完善技术、运维、销售、服务网络平台的建设，在时机成熟的情况下逐步向港澳及欧美拓展业务，为国内企业全球化互联网业务需求提供有力支撑；4) 完善企业内控管理制度，秉承公司“扎实稳健、和谐融洽、志存高远、厚积薄发”的企业文化理念，不断加强企业内部的创新精神与协作精神，将员工的愿景与企业远景目标有机结合在一起，保持企业高速成长。谢谢！ </w:t>
      </w:r>
    </w:p>
    <w:p>
      <w:r>
        <w:t xml:space="preserve">三国 请问董事长，公司有上、下游产业收购计划吗？针对媒体揭露公司包装上市的言论，您是如何评价的。我们可以理解公司的业绩波动，但不能接受公司愚弄股民 00 刘成彦 刘成彦 董事长:刘成彦 您好：公司目前在寻找一些合适的并购机会，未来如果有信息需要披露，我们会严格按照交易所的相关规定来执行。做为管理层，我们将始终做好公司经营，以最好的业绩回报广大投资者。谢谢！ </w:t>
      </w:r>
    </w:p>
    <w:p>
      <w:r>
        <w:t xml:space="preserve">kdkdjto 您好，登陆公司网站，我只发现网络测速的页面，请问公司是如何接洽终端客户的？ 00 刘成彦 刘成彦 董事长:刘成彦 您好：请访问公司网站：http://news.chinanetcenter.com/AboutUs/LXZB.html   谢谢。 </w:t>
      </w:r>
    </w:p>
    <w:p>
      <w:r>
        <w:t xml:space="preserve">kdkdjto 刘总您好，是否应加强员工特别是高管的培训，使他们不再在媒体面前出丑？ 00 刘成彦 刘成彦 董事长:刘成彦 您好！公司长期以来一直非常重视对员工的培训，今后我们会继续加强对于员工相关方面的培训，进一步完善公司的治理结构。谢谢！ </w:t>
      </w:r>
    </w:p>
    <w:p>
      <w:r>
        <w:t xml:space="preserve">tsster 网速未来主要还是发展CDN服务，但是只有CDN业务是否能够撑起网宿未来的业绩，公司还有没有新的领域准备投入的？ 792330 0 刘成彦 董事长:刘成彦 您好：公司目前的主营业务还是IDC和CDN，我们同时也密切关注移动互联网、三网融合等行业发展趋势，并进行相应的技术研发和储备，未来将是公司业务重要的成长空间。谢谢 </w:t>
      </w:r>
    </w:p>
    <w:p>
      <w:r>
        <w:t xml:space="preserve">pzhzb 请问，贵公司与AKAMAI的差距有多远？未来会有直接的竞争吗？什么时候公司能走向国外？ 00 0 刘成彦 董事长:刘成彦 您好：AKAMAI是一家跨国的CDN服务公司，网宿目前主要业务还在国内，因为国内的政策限制，我们之间尚无激烈的竞争。网宿科技有计划在未来开展跨国业务，届时将会有一些竞争关系。谢谢。 </w:t>
      </w:r>
    </w:p>
    <w:p>
      <w:r>
        <w:t xml:space="preserve">发现 董事长好，请问公司上市后有机构投资人来公司调研吗？公司是否也会同样接待个人投资者的上门咨询？ 00 刘成彦 刘成彦 董事长:刘成彦 今年以来，不定期有机构或投资者来我公司调研，我们同时也欢迎个人投资者的上门咨询。谢谢！ </w:t>
      </w:r>
    </w:p>
    <w:p>
      <w:r>
        <w:t xml:space="preserve">三国 刘董您好，通过对路演的参与，公司的管理层务实、稳健、进取的经营个性深深的打动了我，增强了我的持股信心。期望公司管理层一如既往，锐意进取，稳健经营。 792830 刘成彦 刘成彦 董事长:刘成彦 您好：   谢谢！ </w:t>
      </w:r>
    </w:p>
    <w:p>
      <w:r>
        <w:t xml:space="preserve">wjxyhj 新增销售人员，业务是否稳中有升。 00 刘成彦 刘成彦 董事长:刘成彦 您好！是。 </w:t>
      </w:r>
    </w:p>
    <w:p>
      <w:r>
        <w:t xml:space="preserve">55 公司今年一季度增长放缓，主要原因是什么，有没有什么对策 00 刘成彦 刘成彦 董事长:刘成彦 您好！  针对09年互联网整顿的不利影响，公司管理层及时调整战略，取得了初步效果， 公司今年一季度的主营业务收入和净利润比上季度有所恢复，分别增长4.16％、26.25％。 </w:t>
      </w:r>
    </w:p>
    <w:p>
      <w:r>
        <w:t xml:space="preserve">辛苦 请问公司今年会在移动互联网业务方面开展经营业务和取得收益吗？谢谢！ 00 刘成彦 刘成彦 董事长:刘成彦 您好：    会开展业务，并取得收益。    谢谢！ </w:t>
      </w:r>
    </w:p>
    <w:p>
      <w:r>
        <w:t xml:space="preserve">kdkdjto 对于面前独立董事的缺少，公司是否在着手解决？公司是否考虑在董事会中增加中小股东代表？ 00 刘成彦 黄琪 财务总监、董事会秘书:黄琪 您好！   我公司已于2010年4月13日股东大会通过决议聘请钱逢胜先生为公司独立董事。钱先生已开始履行独立董事职责。谢谢！ </w:t>
      </w:r>
    </w:p>
    <w:p>
      <w:r>
        <w:t xml:space="preserve">gd 请问公司募集资金的投入情况及项目的进展情况？ 00 刘成彦 刘成彦 董事长:刘成彦 您好：   公司募集资金的投入情况和项目进展情况，请参考公司在指定媒体上披露的2009年年度报告和2010年第一季度报告内容：募集资金使用情况。谢谢！ </w:t>
      </w:r>
    </w:p>
    <w:p>
      <w:r>
        <w:t xml:space="preserve">kdkdjto 是否应考虑在资金充裕时与相关银行签订授信协议，以保证以后的资金供给。 00 黄琪 黄琪 财务总监、董事会秘书:黄琪 您好！  我们已取得相关银行授信。谢谢！ </w:t>
      </w:r>
    </w:p>
    <w:p>
      <w:r>
        <w:t xml:space="preserve">三国 公司股价除受外围宏观因素影响外，从长期看还是公司的成长性和持续赢利能力；请问董事长计划如何应对半年后有1年限售期的低成本先期投资的投资资本应不看好公司的后期发展而大量抛售股票，造成公司股价的进一步暴跌。 00 刘成彦 刘成彦 董事长:刘成彦 网宿科技目前经营稳定，公司不会为刺激股价而进行任何的炒作。公司管理层始终坚持通过勤奋努力的工作，提高公司经营和管理水平，以良好的业绩回报投资者。谢谢！ </w:t>
      </w:r>
    </w:p>
    <w:p>
      <w:r>
        <w:t xml:space="preserve">三国 你好，请问公司采取了哪些措施来应对“公司不惧个别公司自建CDN”？公司采取的措施到现在有成效吗？ 792830 储敏健 储敏健 董事、副总裁:储敏健 您好：   公司采取的措施主要有：1、保证技术的领先性2、加快节点建设速度,提高平台服务质量3、努力降低成本4、加大技术服务队伍建设，提高定制化服务能力。这些措施到目前为止,收到了明显的效果。谢谢！ </w:t>
      </w:r>
    </w:p>
    <w:p>
      <w:r>
        <w:t xml:space="preserve">我会挽雕弓如满月 你司业务的垄断性如何？在同行业的优势如何，下半年的业绩预测怎样？ 791710 0 刘成彦 董事长:刘成彦 您好！公司在行业市场中的份额在稳步增加，但是竞争依然激烈，尚未形成绝对优势。下半年业绩请关注公司公司信息披露。 </w:t>
      </w:r>
    </w:p>
    <w:p>
      <w:r>
        <w:t xml:space="preserve">拉磨驴 请问自公司上市以来，媒体对网宿科技的负面报道很多，公司在这方面的公关艺术是否欠缺，应对方式是不是也有点滞后！？ 00 刘成彦 刘成彦 董事长:刘成彦 您好！公司长期以来一直非常重视对员工的培训，今后我们会继续加强对于员工相关方面的培训，进一步完善公司的治理结构。谢谢！ </w:t>
      </w:r>
    </w:p>
    <w:p>
      <w:r>
        <w:t xml:space="preserve">kdkdjto 请问公司在上市之后，管理成本迅速增加，这种增加是建立在员工队伍迅速扩大的基础上还是其他原因？ 00 黄琪 黄琪 财务总监、董事会秘书:黄琪 您好：增加的管理费用主要为研发费用的增长、管理人员的工资增长所致。为保持公司技术领先优势，增强公司的核心竞争力，公司加大了对研发的投入，2010年一季度，研发费用较去年同期增长196.36万元。同时，在参考行业平均水平的基础上，公司适当提高管理人员的工资，以保持管理团队的稳定性。公司在研发以及管理团队方面的投入，在短期内对公司的经营业绩造成一定压力，但有利于增强公司的自主创新能力，保持持续的技术领先优势，保持公司经营方针的一贯性，是符合公司长期发展战略的需要。谢谢！ </w:t>
      </w:r>
    </w:p>
    <w:p>
      <w:r>
        <w:t xml:space="preserve">kdkdjto 公司今天的沟通会，几位嘉宾的回答几乎达到外交官的水准，但为何有高管在回答媒体提问时，居然说出“早知道把报表做漂亮一点”的蠢话？ 00 刘成彦 刘成彦 董事长:刘成彦 您好！  谢谢您的赞许！声明一下：前期回答媒体提问的员工不是公司高管。 </w:t>
      </w:r>
    </w:p>
    <w:p>
      <w:r>
        <w:t xml:space="preserve">坚定者 请问刘董事长对近来公司经营和业务的发展状况的评价如何？对2010年的经营目标完成的预期。谢谢！ 00 刘成彦 刘成彦 董事长:刘成彦 您好！   公司一季报的数据已说明，公司经营正常，截至目前未发生新的不利因素。谢谢！ </w:t>
      </w:r>
    </w:p>
    <w:p>
      <w:r>
        <w:t xml:space="preserve">gdzmt 董事长:您好!请问您能否用公司发展和利润增长的事实来坚定股东持股的信心.谢谢. 00 刘成彦 刘成彦 董事长:刘成彦 您好！   肯定是这样的！ </w:t>
      </w:r>
    </w:p>
    <w:p>
      <w:r>
        <w:t xml:space="preserve">kdkdjto 公司是否为世博会提供网络支持，是否是按点击率来收费？ 00 刘成彦 刘成彦 董事长:刘成彦 您好：中国2010年上海世博会官方网站由腾讯公司承建运营，网宿公司作为腾讯的CDN服务提供商，为该网站提供了服务。谢谢。 </w:t>
      </w:r>
    </w:p>
    <w:p>
      <w:r>
        <w:t xml:space="preserve">kdkdjto 公司是否为世博会提供网络服务？如果是，请问是否收费？是否按点击率收费？ 00 刘成彦 刘成彦 董事长:刘成彦 您好：中国2010年上海世博会官方网站由腾讯公司承建运营，网宿公司作为腾讯的CDN服务提供商，为该网站提供了服务。谢谢。 </w:t>
      </w:r>
    </w:p>
    <w:p>
      <w:r>
        <w:t xml:space="preserve">sam 去年网宿科技获得嘉定区政府315万元奖励,今年会怎么样 00 刘成彦 黄琪 财务总监、董事会秘书:黄琪 您好！今年，截至目前我们未收到。谢谢！ </w:t>
      </w:r>
    </w:p>
    <w:p>
      <w:r>
        <w:t xml:space="preserve">愿望 你好！公司有考虑收购、兼并方式进行经营扩张吗？ 00 刘成彦 刘成彦 董事长:刘成彦 您好：公司目前在寻找一些合适的并购机会，未来如果有信息需要披露，我们会严格按照交易所的相关规定来执行。谢谢！ </w:t>
      </w:r>
    </w:p>
    <w:p>
      <w:r>
        <w:t xml:space="preserve">三国 刘董，感谢您对公司有如此坚定信心，请问您如何看待公司体现公司内在价值的当前股价，是高估还是低估？如高估，合理股价是多少？如低估，公司有准备矫正股价的举动吗？四两拨千斤的举手之事公司为何不去做？ 792830 刘成彦 刘成彦 董事长:刘成彦 您好！我们认为，长期来看，决定公司股价的主要因素还是公司的经营业绩，但同时在特定的时期内，股价受包括供求关系在内的很多不确定因素影响。做为管理层，我们将始终做好公司经营，以最好的业绩回报广大投资者。 </w:t>
      </w:r>
    </w:p>
    <w:p>
      <w:r>
        <w:t xml:space="preserve">王 目前，网宿科技除了IDC和CDN业务之外，还有没其它发展方向？如有，能否透露相关业务的进展情况？ 00 刘成彦 刘成彦 董事长:刘成彦 您好：公司目前的主营业务还是IDC和CDN，我们同时也密切关注移动互联网、三网融合等行业发展趋势，并进行相应的技术研发和储备，未来将是公司业务重要的成长空间。谢谢！ </w:t>
      </w:r>
    </w:p>
    <w:p>
      <w:r>
        <w:t xml:space="preserve">kdkdjto 请问公司在上市前与上市后员工人数的变化情况是什么？ 00 刘成彦 黄琪 财务总监、董事会秘书:黄琪 您好！2009年6月30日，公司人员总数为401人，截至12月31日，公司人员总数有520人。谢谢！ </w:t>
      </w:r>
    </w:p>
    <w:p>
      <w:r>
        <w:t xml:space="preserve">wang 目前，网宿科技除了IDC和CDN业务之外，还有没其它发展方向？如有，能否透露相关业务的进展情况？ 00 刘成彦 刘成彦 董事长:刘成彦 您好：公司目前的主营业务还是IDC和CDN，我们同时也密切关注移动互联网、三网融合等行业发展趋势，并进行相应的技术研发和储备，未来将是公司业务重要的成长空间。谢谢！ </w:t>
      </w:r>
    </w:p>
    <w:p>
      <w:r>
        <w:t xml:space="preserve">kdkdjto 请问网宿科技在上市之后连续不断地出负面新闻，包括很多低级失误，请问刘董，我们的员工是否缺乏培训。 00 刘成彦 刘成彦 董事长:刘成彦 您好，公司长期以来一直非常重视对员工的培训，今后我们会继续加强对于员工相关方面的培训，进一步完善公司的治理结构。谢谢！ </w:t>
      </w:r>
    </w:p>
    <w:p>
      <w:r>
        <w:t xml:space="preserve">pzhzb@126.com 您好，自从我成了300017的投资者后，就很想及时、全面地了解互联网业务平台服务提供商行业的信息，能介绍相关的平台吗？ 00 0 刘成彦 董事长:刘成彦 您好：向您推荐艾瑞网、易观国际、诺达咨询、贝叶思咨询四家公司的网站。谢谢。 </w:t>
      </w:r>
    </w:p>
    <w:p>
      <w:r>
        <w:t xml:space="preserve">kdkdjto 请问公司在上市前是否在银行贷过款？是否考虑在资金充裕时，与银行签订授信协议，以保证资金的充裕？ 00 黄琪 黄琪 财务总监、董事会秘书:黄琪 您好！    有。与银行有授信协议。 </w:t>
      </w:r>
    </w:p>
    <w:p>
      <w:r>
        <w:t xml:space="preserve">王学成 请问新产品“全站加速”科技含量有多高 00 刘成彦 刘成彦 董事长:刘成彦 您好：WSA是网宿科技业务发展的重大进步，这是网宿科技从过去的卖资源（IDC业务）发展到卖产品（CDN业务）再到卖解决方案（WSA）的成长路线。WSA的推出，实际上是客户的需求推动，随着互联网内容和应用的丰富，传统的CDN业务只能够逐一解决客户遇到的问题，而不是从整体上帮助客户提升业务。相对于CDN业务，WSA更加面向客户的需求，努力把各个产品和技术方案进行融合，为客户提供完整的解决方案，一期为客户带来更多的价值。谢谢！ </w:t>
      </w:r>
    </w:p>
    <w:p>
      <w:r>
        <w:t xml:space="preserve">三国 你好，我对公司发展充满信心；公司是网络中的卖水者。请问刘董，你的信心动摇过吗？ 00 刘成彦 刘成彦 董事长:刘成彦 您好！   非常感谢您对公司的关心！我对公司的信心从未动摇过！  谢谢！ </w:t>
      </w:r>
    </w:p>
    <w:p>
      <w:r>
        <w:t xml:space="preserve">kdkdjto 对公司上市后管理成本大幅度提高的原因公司是否有合理的解释？ 00 刘成彦 刘成彦 董事长:刘成彦 您好：公司在2009年上市后，考虑到网宿科技未来长期发展的战略，公司加大了研发和管理方面的投入。另一方面，为了加大市场开拓力度，也引进了一批高端的营销人才。因此，各项费用支出也出现了明显的上涨，对公司当期利润产生了一定的影响。谢谢！ </w:t>
      </w:r>
    </w:p>
    <w:p>
      <w:r>
        <w:t xml:space="preserve">小小投资人 业绩为什么大幅下降？上市前财务报表是否兑水了？ 00 黄琪 黄琪 财务总监、董事会秘书:黄琪 主要有以下几个方面的原因： 1、突发偶然因素影响自2009年下半年起国家开展全国范围内对互联网不良信息、低俗信息的清理整顿，对全国近180万个网站进行全面排查，关闭未备案网站13.6万余个，清理1.6万多个淫秽色情和低俗网站，清退违规接入服务商126家。在此次力度空前的互联网清理整顿过程中，网宿科技也在面临部分客户流失、收入减少的同时而同期带宽采购成本并没有立即下降带来惯性影响。2、IDC业务竞争激烈，为了稳定市场份额，行业公司普遍采取了降价促销的手段来吸引和稳定客户，导致毛利率出现下降。3、对公司有重要影响的大客户对业务结构进行调整，对公司业绩产生了一定的影响。谢谢！ </w:t>
      </w:r>
    </w:p>
    <w:p>
      <w:r>
        <w:t xml:space="preserve">lsm 上市才半年，业绩下滑这麽快，是什么原因？10年的利润目标是多少？ 00 刘成彦 刘成彦 董事长:刘成彦 主要有以下几个方面的原因： 1、突发偶然因素影响自2009年下半年起国家开展全国范围内对互联网不良信息、低俗信息的清理整顿，对全国近180万个网站进行全面排查，关闭未备案网站13.6万余个，清理1.6万多个淫秽色情和低俗网站，清退违规接入服务商126家。在此次力度空前的互联网清理整顿过程中，网宿科技也在面临部分客户流失、收入减少的同时而同期带宽采购成本并没有立即下降带来惯性影响。2、IDC业务竞争激烈，为了稳定市场份额，行业公司普遍采取了降价促销的手段来吸引和稳定客户，导致毛利率出现下降。3、对公司有重要影响的大客户对业务结构进行调整，对公司业绩产生了一定的影响。谢谢！ </w:t>
      </w:r>
    </w:p>
    <w:p>
      <w:r>
        <w:t xml:space="preserve">三国 刘董你好，请问公司会考虑有1年限售期的低成本投资者因看淡公司的后期发展而在解禁后大量抛售公司股票造成公司股价的暴跌 00 刘成彦 刘成彦 董事长:刘成彦 您好！   做为公司的管理者，我看好中国的资本市场，同时我们也会努力工作，提升公司价值，给广大股东以良好的回报，但是对于解禁后的股票出售行为是公司不能控制的。 </w:t>
      </w:r>
    </w:p>
    <w:p>
      <w:r>
        <w:t xml:space="preserve">GAOYANG 请问公司有无在云计算方面进行研发和投资!! 00 刘成彦 刘成彦 董事长:刘成彦 您好：云计算是我们使用的技术手段，我们在互联网业务平台的搭建过程中使用了云计算技术，本公司并无大量的云计算开发投入。谢谢 </w:t>
      </w:r>
    </w:p>
    <w:p>
      <w:r>
        <w:t xml:space="preserve">发现 刘董事长好，请问面对移动互联网的快速发展，公司在进入移动互联网业务方面有何计划和实际的行动？谢谢。 00 刘成彦 刘成彦 董事长:刘成彦 您好：我们目前已与4家省级移动公司在移动互联网上联合进行网宿CDN服务平台的试验运行服务，目前试验运行进展顺利。谢谢。 </w:t>
      </w:r>
    </w:p>
    <w:p>
      <w:r>
        <w:t xml:space="preserve">拉磨驴 请问刘总，电子商务发展潜力巨大，网购也变成一种潮流，公司目前和哪些比较出名的电子商务网站有业务？谢谢！ 00 0 刘成彦 董事长:刘成彦 您好:    我们已经向陶宝.阿里巴巴.东方财富.新浪.搜狐.携程网等众多电子商务网站提供了服务.谢谢! </w:t>
      </w:r>
    </w:p>
    <w:p>
      <w:r>
        <w:t xml:space="preserve">gaoyang 你好刘董,我每天都关注美股AKAMAI的走势,我真心希望公司在您的领导下快速成长,也希望股价如AKAMAI的走势一样节节高!! 00 储敏健 储敏健 董事、副总裁:储敏健 谢谢您的建议，我们会一如既往的努力工作，有优良的业绩来回报投资者的支持。谢谢！ </w:t>
      </w:r>
    </w:p>
    <w:p>
      <w:r>
        <w:t xml:space="preserve">拉磨驴 请问公司超募资金的使用情况，为何迟迟不予公布？？ 00 刘成彦 刘成彦 董事长:刘成彦 您好：公司正在积极对超募资金的使用进行论证，公司的业务发展对资金存在持续需求，我们将按照有关法律法规及交易所的要求规范的使用超募资金。谢谢！ </w:t>
      </w:r>
    </w:p>
    <w:p>
      <w:r>
        <w:t xml:space="preserve">ybbwm 请问刘董事长，WSA业务的前景如何，会逐步替代CDN业务吗？ 00 刘成彦 刘成彦 董事长:刘成彦 您好：WSA是网宿科技业务发展的重大进步，这是网宿科技从过去的卖资源（IDC业务）发展到卖产品（CDN业务）再到卖解决方案（WSA）的成长路线。WSA的推出，实际上是客户的需求推动，随着互联网内容和应用的丰富，传统的CDN业务只能够逐一解决客户遇到的问题，而不是从整体上帮助客户提升业务。相对于CDN业务，WSA更加面向客户的需求，努力把各个产品和技术方案进行融合，为客户提供完整的解决方案，一期为客户带来更多的价值。谢谢！ </w:t>
      </w:r>
    </w:p>
    <w:p>
      <w:r>
        <w:t xml:space="preserve">拉磨驴 请问您对目前媒体对网宿科技的负面报道有何看法？ 00 曾军灵 曾军灵 保荐代表人:曾军灵 社会媒体的监督有利于上市公司的规范运作，也是投资者了解上市公司的主要途径之一。作为保荐机构，我们要求网宿科技按照深圳证券交易所的规定及时、准确、完整在指定媒体进行信息披露。 </w:t>
      </w:r>
    </w:p>
    <w:p>
      <w:r>
        <w:t xml:space="preserve">笑笑 在股价跌幅较大时候，公司会不会考虑增持？ 00 刘成彦 刘成彦 董事长:刘成彦 短期内股价受多重因素的影响，我们相信从中长期看，股价会向其价值回归，公司的股价能够体现公司的价值。谢谢！ </w:t>
      </w:r>
    </w:p>
    <w:p>
      <w:r>
        <w:t xml:space="preserve">kdkdjto 请问涉黄网站占公司原来业务总量的多少？清理结果是否可以告知？ 00 黄琪 黄琪 财务总监、董事会秘书:黄琪 您好！   2009年下半年起，国家开展全国范围内对互联网不良信息、低俗信息的清理整顿，对全国近180万个网站进行全面排查，关闭未备案网站13.6万余个，清理1.6万多个淫秽色情和低俗网站，清退违规接入服务商126家。  谢谢！ </w:t>
      </w:r>
    </w:p>
    <w:p>
      <w:r>
        <w:t xml:space="preserve">hykdtc 与腾讯的IDC、CDN服务合同到期了，无自动续约条款。请问今年是否签约？ 00 刘成彦 刘成彦 董事长:刘成彦 公司和腾讯长期以来一直保持良好的合作关系，相信未来与腾讯也能够继续这样的合作。谢谢您对公司的关注！ </w:t>
      </w:r>
    </w:p>
    <w:p>
      <w:r>
        <w:t xml:space="preserve">发现 董事长好，能谈一谈总经理辞职的原因和对公司的影响吗？ 00 刘成彦 刘成彦 董事长:刘成彦 您好：公司在2010年3月8日收到了公司总经理彭清先生的辞职报告，公司在收到他的辞职报告后于2010年3月10日进行了公告。公司认为：彭清先生在任期间为公司的发展做出了重要贡献，其辞职后，公司于2010年3月22日召开一届董事会第十四次会议，会议审议通过了提名聘任刘成彦董事长兼任公司总裁的议案。彭清先生的离职不会对公司未来的经营工作带来影响。同时总裁职务的调整也为公司调整高管层队伍提供了机会。谢谢！ </w:t>
      </w:r>
    </w:p>
    <w:p>
      <w:r>
        <w:t xml:space="preserve">waylsq 您好，刚才您有提到WSA技术。您可不可以简单介绍一下WSA的功能是什么，会带来一些怎样的利润。 00 刘成彦 刘成彦 董事长:刘成彦 您好：WSA是网宿科技业务发展的重大进步，这是网宿科技从过去的卖资源（IDC业务）发展到卖产品（CDN业务）再到卖解决方案（WSA）的成长路线。WSA的推出，实际上是客户的需求推动，随着互联网内容和应用的丰富，传统的CDN业务只能够逐一解决客户遇到的问题，而不是从整体上帮助客户提升业务。相对于CDN业务，WSA更加面向客户的需求，努力把各个产品和技术方案进行融合，为客户提供完整的解决方案，一期为客户带来更多的价值。谢谢！ </w:t>
      </w:r>
    </w:p>
    <w:p>
      <w:r>
        <w:t xml:space="preserve">bearcat 目前，网宿科技除了IDC和CDN业务之外，还有没其它重大发展方向？如有，能否透露相关业务的进展情况？例外，是否有进行物联网、云计算、三网融合等方面的相关技术预研和市场分析？ 00 刘成彦 刘成彦 董事长:刘成彦 您好：公司目前的主营业务还是IDC和CDN，我们同时也密切关注移动互联网、三网融合等行业发展趋势，并进行相应的技术研发和储备，未来将是公司业务重要的成长空间。谢谢！ </w:t>
      </w:r>
    </w:p>
    <w:p>
      <w:r>
        <w:t xml:space="preserve">宝宝 公司一季度利润同比大幅下降，请问半年报是否有所提高？ 00 刘成彦 刘成彦 董事长:刘成彦 您好:   对于2010半年报公司的业绩，我们将按照证监会和交易所的有关规定及时披露，到时请您留意公司公告。 </w:t>
      </w:r>
    </w:p>
    <w:p>
      <w:r>
        <w:t xml:space="preserve">马永新 刘总您好，请问公司超募资金如何使用，何时使用？ 00 刘成彦 刘成彦 董事长:刘成彦 您好：公司正在积极对超募资金的使用进行论证，公司的业务发展对资金存在持续需求，我们将按照有关法律法规及交易所的要求规范的使用超募资金。谢谢！ </w:t>
      </w:r>
    </w:p>
    <w:p>
      <w:r>
        <w:t xml:space="preserve">高阳 请问公司在无在云计算方面进行投资和研发!! 00 刘成彦 刘成彦 董事长:刘成彦 您好：云计算是我们使用的技术手段，我们在互联网业务平台的搭建过程中使用了云计算技术，本公司并无大量的云计算开发投入。谢谢！ </w:t>
      </w:r>
    </w:p>
    <w:p>
      <w:r>
        <w:t xml:space="preserve">300017 请问刘董是否经常关注贵公司的股价走势，是否经常上和讯、东财、淘股吧这种股民经常交换看法的社区？ 00 刘成彦 刘成彦 董事长:刘成彦 我很关心公司股价走势，也乐意与股民交流，但我更关心企业是否做得好，只有我们把企业做好了，投资者才能有更好的回报。谢谢！ </w:t>
      </w:r>
    </w:p>
    <w:p>
      <w:r>
        <w:t xml:space="preserve">lcylw 最近贵公司的股票跌跌不休，是不是与第一季度财务报告有关?在创业板里业绩增幅排名倒数第三，不知以后还会好转吗？ 00 刘成彦 刘成彦 董事长:刘成彦 您好:影响上市公司股价的因素众多，除了公司基本面之外，还受国家宏观经济政策、经济形势以及资本市场供求状况等因素影响。面对2009年下半年以来国家加大对互联网行业整顿力度的形势，一季度公司果断调整了经营策略，目前来看效果已经初现，公司一季度实现主营业务收入6,786万元，归属于上市公司股东的净利润为503.81万元，环比去年第四季度分别增长4.16％和26.25％。公司认为对一个公司成长性的评估，不在于短期的业绩表现，而要看一个公司3-5年的复合增长情况。短期业绩波动不能作为判断一家公司成长性的依据。作为一家着眼于未来的公司，网宿科技在技术研发上的大额投入虽然在短期内会对公司利润产生一定的影响，但投入后的收益将使公司长期受益。三网融合、电子商务以及流媒体、网络游戏行业的快速发展，将为其创造巨大的市场空间，在这种情况下，大刀阔斧地调整和投入是网宿科技赢得未来的必要条件。谢谢! </w:t>
      </w:r>
    </w:p>
    <w:p>
      <w:r>
        <w:t xml:space="preserve">wjxyhj 1、主要核心客户有无流失，特别是腾讯。2、预期二季度同比是增是降，环比是增是降。3、超募资金有无安排。4、增加了销售人员，研发人员，现实际绩效有无体现出来。 00 刘成彦 刘成彦 董事长:刘成彦 您好:1一季度，由于公司个别客户调整经营战略，转为自建IDC及CDN，对公司业绩产生了一定的影响。但腾讯等公司主要客户，与我们的合作依然按照既定的程序正常进行。2公司二季度的业绩将按照交易所《创业板上市规则》及《创业板上市公司规范运作》及公司《信息披露管理制度》规定进行披露。请关注公司在指定媒体上披露的公告。3目前公司正在积极对超募资金的使用进行论证，公司的业务发展对资金存在持续需求，我们将按照有关法律法规及交易所的要求规范的使用超募资金。4面对2009年下半年以来国家加大对互联网行业整顿力度的形势，一季度公司果断调整了经营策略，目前来看效果已经初现，公司一季度实现主营业务收入6,786万元，归属于上市公司股东的净利润为503.81万元，环比去年第四季度分别增长4.16％和26.25％。谢谢! </w:t>
      </w:r>
    </w:p>
    <w:p>
      <w:r>
        <w:t xml:space="preserve">waylsq 您好。在上年公司已表明收集资金用来增强现有基础和研发技术。想请问一下，这两项投资现阶段的进展如何。并且想询问一下研发方面想关的新技术是否已向相门部门得到专利？多谢！ 791380 0 刘成彦 董事长:刘成彦 您好。募集资金的使用请参考公司在指定媒体上披露的2009年年度报告和2010年第一季度报告内容：募集资金使用情况。公司的研发成果已向相关部门提出了专利及专有技术申请，正在有序进行中。谢谢！ </w:t>
      </w:r>
    </w:p>
    <w:p>
      <w:r>
        <w:t xml:space="preserve">aming 近期公司股价跌幅较大，请问公司如何解释？ 00 刘成彦 刘成彦 董事长:刘成彦 您好：我们认为，长期来看，决定公司股价的主要因素还是公司的经营业绩，但同时在特定的时期内，股价受包括供求关系在内的很多不确定因素影响。做为管理层，我们将始终做好公司经营，以最好的业绩回报广大投资者。谢谢！ </w:t>
      </w:r>
    </w:p>
    <w:p>
      <w:r>
        <w:t>刘成彦 董事长:刘成彦 尊敬的各位投资者、各位朋友：大家好！欢迎各位参加网宿科技2009年年度业绩和2010年第一季度业绩网上说明会，借此机会，请允许我代表网宿科技董事会及全体员工，向长期以来大力支持与关心网宿科技的广大投资者以及社会各界的朋友表示衷心感谢！对各位的热情参与和支持表示诚挚谢意！我公司作为创业板的首批上市企业之一，是国内领先的互联网业务平台服务提供商，主要向客户提供内容分发与加速、服务器托管、服务器租用等互联网业务平台解决方案，是国内最早开展IDC和CDN业务的厂商之一。2009年，我公司实现营业收入28，701.34万元，利润总额4，522.53万元，实现归属于上市公司股东的净利润3，885.14万元。2010年第一季度，我公司实现6，785.88万元，利润总额620.78万元，实现归属于上市公司股东的净利润503.81万元。目前，公司经营状况良好，产品研发正在按计划推进，新产品“全站加速”（WSA）正在试销，即将正式发布。人才引进工作进展顺利，公司核心竞争力进一步增强。今天，我们在这里举行网宿科技2009年年度和2010年第一季度业绩说明会， 十分高兴能借此机会，与各位投资者就网宿科技的经营情况、未来发展进行直接沟通。我们诚挚地希望，通过这次网上交流活动，与关注网宿科技的各位朋友展开深入交流，增进相互间的了解。谢谢大家！ 0</w:t>
      </w:r>
    </w:p>
    <w:p>
      <w:r>
        <w:t>主持人 主持人 &amp;lt;font color=red&amp;gt;各位嘉宾、各位投资者，网宿科技2009年度和2010年第一季度业绩网上说明会现在正式开始，欢迎广大投资者踊跃提问！&amp;lt;/font&amp;gt; 0</w:t>
      </w:r>
    </w:p>
    <w:p>
      <w:r>
        <w:t>主持人 主持人 &amp;lt;font color=red&amp;gt;网宿科技2009年度和2010年第一季度业绩网上说明会于5月21日（周五）15：00-17：00在本平台举办，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活动标题:&lt;美锦能源2009年年度报告网上说明会&gt;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最爱000723 您那么看好美锦的前景有没有考虑买点000723的股票,给大家一点信心.您年薪90万,可以买不少阿!!!既然那么看好,一定会和我们中小投资者一起获得高回报.现在大股东高管增持的很多,贵公司为什么没有类似事情. 00 姚锦龙 姚锦龙 董事长:姚锦龙 我的年薪已有合理的分配，不增持不一定不看好，我会带领美锦人，做好公司的生产经营，给投资者更好的回报。 </w:t>
      </w:r>
    </w:p>
    <w:p>
      <w:r>
        <w:t xml:space="preserve">小小 请问，美锦现在员工工资平均有一月多少钱？ 00 张艳 张艳 证券事务代表:张艳 员工的平均工资高于太原市的平均水平。 </w:t>
      </w:r>
    </w:p>
    <w:p>
      <w:r>
        <w:t xml:space="preserve">三峡人 公司不动资产有多少？ 00  郑彩霞 财务总监:郑彩霞 公司资产配置比较合理，不动产所占比例较为合适。 </w:t>
      </w:r>
    </w:p>
    <w:p>
      <w:r>
        <w:t xml:space="preserve">小 公司预计2010年研发投入多少钱？ 00  朱庆华 董事会秘书:朱庆华 本公司所属行业已较成熟，公司将根据实际需要配置研发投入。 </w:t>
      </w:r>
    </w:p>
    <w:p>
      <w:r>
        <w:t xml:space="preserve">一等再等 公司正在积极争取政策支持，加快办理有关手续，待条件成熟后尽快办理。不要再用这中官话，套话敷衍投资者了（这句话在近几年的年度报告中反复出现），你对得起中小投资者吗，09年业绩那么差，你工资90万一分不少啊！请问效率在哪里啊？ 00 姚锦龙 姚锦龙 董事长:姚锦龙 我觉得对得起中小投资者。09年业绩差是市场的原因，我们也在尽心尽力，对于工资我已经将大部分捐给希望工程了。在工作效率方面如果有做的不到位的地方，请多指教。 </w:t>
      </w:r>
    </w:p>
    <w:p>
      <w:r>
        <w:t xml:space="preserve">CIE 有何具体的应对措施 00  朱庆华 董事会秘书:朱庆华 请您针对具体的问题，我们方可做出答复。 </w:t>
      </w:r>
    </w:p>
    <w:p>
      <w:r>
        <w:t xml:space="preserve">11 请问土地手续计划什么时间办完 00 姚锦龙 姚锦龙 董事长:姚锦龙 土地的办理程序较繁杂，尚需时日方可办完，相关进程待政府批复后即可。 </w:t>
      </w:r>
    </w:p>
    <w:p>
      <w:r>
        <w:t xml:space="preserve">天苍苍 说说你们09年的“中国式重组”？ 00  朱庆华 董事会秘书:朱庆华 09年公司没有进行重组。 </w:t>
      </w:r>
    </w:p>
    <w:p>
      <w:r>
        <w:t xml:space="preserve">Melissa 2010年公司有什么新的项目或产品吗？ 00  朱庆华 董事会秘书:朱庆华 公司属于传统行业，暂没有投资生产新产品的计划。 </w:t>
      </w:r>
    </w:p>
    <w:p>
      <w:r>
        <w:t xml:space="preserve">风儿 公司近期有何融资策略？ 00  朱庆华 董事会秘书:朱庆华 公司目前主要通过银行融资。 </w:t>
      </w:r>
    </w:p>
    <w:p>
      <w:r>
        <w:t xml:space="preserve">先天下之忧 公司有什么员工激励、培训机制？ 00  朱庆华 董事会秘书:朱庆华 公司有严格的内控制度，激励和约束员工，为企业发展多做贡献。 </w:t>
      </w:r>
    </w:p>
    <w:p>
      <w:r>
        <w:t xml:space="preserve">长线投资者 现在看看中小板，创业板，随便一家就几十亿市值，看看美集团实力强多了(500强)。怎么就没好好利用资本市场做大做强呢？重组几年来实实在在给企业多少回报呢？是观念问题，还是传闻的家族企业不和呢？希望在注入焦炭的同时积极加紧焦煤资产的注入时间不等人啊! 00 姚锦龙 姚锦龙 董事长:姚锦龙 不是观念问题，也不是家族不和问题，是因为拟装入的资产手续没有完善，我们相信在解决完同业竞争之后，会给股民一个很好的回报。 </w:t>
      </w:r>
    </w:p>
    <w:p>
      <w:r>
        <w:t xml:space="preserve">海之梦 你们如何保持自己的创新精神？ 00  朱庆华 董事会秘书:朱庆华 改革创新是美锦之魂，公司将在发展中不断创新。 </w:t>
      </w:r>
    </w:p>
    <w:p>
      <w:r>
        <w:t xml:space="preserve">心怡 认为工业机械行业前景怎么样 00  朱庆华 董事会秘书:朱庆华 与我公司行业没关系，我们无法判断。 </w:t>
      </w:r>
    </w:p>
    <w:p>
      <w:r>
        <w:t xml:space="preserve">长线投资者 没有焦煤资源,再控制成本也是空谈,请问如何解决原料问题 00 姚锦龙 姚锦龙 董事长:姚锦龙 本公司已经和当地的大型煤炭企业建立了良好的供应关系，在数量和价格方面比同行业具有一定的优势。再加上我们预计未来几年通过山西煤炭资源整合，产量会逐渐地释放出来，将来会出现供大于求的局面。 </w:t>
      </w:r>
    </w:p>
    <w:p>
      <w:r>
        <w:t xml:space="preserve">一等再等 没有焦煤资源，焦炭公司总是2头受压。未来公司如何解决此问题啊？一定要快啊！！！ 00 姚锦龙 姚锦龙 董事长:姚锦龙 本公司已经和当地的大型煤炭企业建立了良好的供应关系，在数量和价格方面比同行业具有一定的优势。再加上我们预计未来几年通过山西煤炭资源整合，产量会逐渐地释放出来，将来会出现供大于求的局面。 </w:t>
      </w:r>
    </w:p>
    <w:p>
      <w:r>
        <w:t xml:space="preserve">小鱼 行业发展趋势如何？ 00  朱庆华 董事会秘书:朱庆华 公司将做大做强，发挥行业优势，做到商品焦企业前列。 </w:t>
      </w:r>
    </w:p>
    <w:p>
      <w:r>
        <w:t xml:space="preserve">龙虾 公司有多少项专利？ 00  朱庆华 董事会秘书:朱庆华 公司尚未申请专利。 </w:t>
      </w:r>
    </w:p>
    <w:p>
      <w:r>
        <w:t xml:space="preserve">test 解禁股会否抛售 00  朱庆华 董事会秘书:朱庆华 解禁股属于各个股东的投资行为，我们无法获知。 </w:t>
      </w:r>
    </w:p>
    <w:p>
      <w:r>
        <w:t xml:space="preserve">田野 公司以什么回报社会 00  朱庆华 董事会秘书:朱庆华 2009年度，公司已制订分配方案，已回报股东。 </w:t>
      </w:r>
    </w:p>
    <w:p>
      <w:r>
        <w:t xml:space="preserve">大强 半导体行业技术发展现况如今？ 00  朱庆华 董事会秘书:朱庆华 公司不涉及此行业。 </w:t>
      </w:r>
    </w:p>
    <w:p>
      <w:r>
        <w:t xml:space="preserve">绝密 公司大股东会不会减持流通股 00  朱庆华 董事会秘书:朱庆华 据了解，公司大股东暂没有减持计划。 </w:t>
      </w:r>
    </w:p>
    <w:p>
      <w:r>
        <w:t xml:space="preserve">456 1姚总，你好！股民投资一家公司为的是什么，赚点小钱，这么跌你觉得对谁有好处，难道您不心疼和心痛吗？强烈要求大股东出来护盘，000723雄起!723是你的，也同样是我们小散的希望，无论怎样支持000723 00 0 姚锦龙 董事长:姚锦龙 首先感谢你们对我们的支持，请相信大股东的实力和公司的管理能力，在不护盘举措下，723也可以雄起。请继续支持我们！ </w:t>
      </w:r>
    </w:p>
    <w:p>
      <w:r>
        <w:t xml:space="preserve">床头柜 公司有没有煤制油方面的行动 00  朱庆华 董事会秘书:朱庆华 尚未没有 </w:t>
      </w:r>
    </w:p>
    <w:p>
      <w:r>
        <w:t xml:space="preserve">股市的舞者 公司主要的竞争优势是什么？ 00  朱庆华 董事会秘书:朱庆华 规模优势，管理优势，技术优势。 </w:t>
      </w:r>
    </w:p>
    <w:p>
      <w:r>
        <w:t xml:space="preserve">劳动人民 公司有没有参与自己公司股票的炒作 00  朱庆华 董事会秘书:朱庆华 没有 </w:t>
      </w:r>
    </w:p>
    <w:p>
      <w:r>
        <w:t xml:space="preserve">武夷 公司未来有什么规划 将会重点向哪个方面发展 00  朱庆华 董事会秘书:朱庆华 公司将在炼焦业方面加快发展。 </w:t>
      </w:r>
    </w:p>
    <w:p>
      <w:r>
        <w:t xml:space="preserve">一切都好 市场炒作公司股票的时候，你怎么看 00  朱庆华 董事会秘书:朱庆华 这属于市场行为。 </w:t>
      </w:r>
    </w:p>
    <w:p>
      <w:r>
        <w:t xml:space="preserve">东东 如何看待金融危机对我国经济的影响 00  朱庆华 董事会秘书:朱庆华 金融危机对我国经济的影响尚未结束。 </w:t>
      </w:r>
    </w:p>
    <w:p>
      <w:r>
        <w:t xml:space="preserve">12345 为什么不送股？ 00 姚锦龙 朱庆华 董事会秘书:朱庆华 公司根据有关规定，考虑到股东的利益，结合公司实际情况，实现股东利益最大化。 </w:t>
      </w:r>
    </w:p>
    <w:p>
      <w:r>
        <w:t xml:space="preserve">蒋培勇 怎么看现在我国的经济状况 00  朱庆华 董事会秘书:朱庆华 这个题目过大，无法判断。 </w:t>
      </w:r>
    </w:p>
    <w:p>
      <w:r>
        <w:t xml:space="preserve">王者之尊 认为煤炭行业前景怎么样 00  朱庆华 董事会秘书:朱庆华 公司不属于煤炭行业。 </w:t>
      </w:r>
    </w:p>
    <w:p>
      <w:r>
        <w:t xml:space="preserve">王宏 公司募集资金投向在哪些方面？ 00  郑彩霞 财务总监:郑彩霞 公司尚未有募集资金。 </w:t>
      </w:r>
    </w:p>
    <w:p>
      <w:r>
        <w:t xml:space="preserve">真诚的Heart 为什么要举行业绩说明会 00  朱庆华 董事会秘书:朱庆华 加强与投资者的互动和交流。 </w:t>
      </w:r>
    </w:p>
    <w:p>
      <w:r>
        <w:t xml:space="preserve">独角兽 金融危机后直接抑制了焦炭的需求，我国钢铁行业低迷，这给你们带来了什么机会和威胁？ 00  朱庆华 董事会秘书:朱庆华 一定程序上制约了企业的盈利能力，给我们带来了参与行业整合的机会。 </w:t>
      </w:r>
    </w:p>
    <w:p>
      <w:r>
        <w:t xml:space="preserve">绿谷 产品的运用领域在哪里？ 00  朱庆华 董事会秘书:朱庆华 主要运用在钢铁行业 </w:t>
      </w:r>
    </w:p>
    <w:p>
      <w:r>
        <w:t xml:space="preserve">绿谷 公司有没有炒股 00  朱庆华 董事会秘书:朱庆华 没有 </w:t>
      </w:r>
    </w:p>
    <w:p>
      <w:r>
        <w:t xml:space="preserve">阿勒 你们公司怎样应对国家减少产能过剩的政策？ 00  朱庆华 董事会秘书:朱庆华 公司项目已取得行业准入，不会对公司的生产经营产生负面影响。 </w:t>
      </w:r>
    </w:p>
    <w:p>
      <w:r>
        <w:t xml:space="preserve">红月亮 贵公司如何应对同业竞争？ 00  朱庆华 董事会秘书:朱庆华 公司会积极采取措施，加快办理相关手续，在条件成熟的情况下，尽快解决同业竞争。 </w:t>
      </w:r>
    </w:p>
    <w:p>
      <w:r>
        <w:t xml:space="preserve">鹏润 山西省煤炭资源整合，煤矿兼并重组对公司业绩有什么影响？ 00  朱庆华 董事会秘书:朱庆华 煤炭属于公司的原材料，资源整合后导致煤炭价格上涨，资源供应紧张，成本增加。 </w:t>
      </w:r>
    </w:p>
    <w:p>
      <w:r>
        <w:t xml:space="preserve">范昆 如何看待煤制油这个事情 00  朱庆华 董事会秘书:朱庆华 公司暂时未涉足这个行业。 </w:t>
      </w:r>
    </w:p>
    <w:p>
      <w:r>
        <w:t xml:space="preserve">乐府 公司的股价近几个月一路走低，请问最主要原因是什么 00  朱庆华 董事会秘书:朱庆华 最近大盘走势也不容乐观，个股也随之受影响。 </w:t>
      </w:r>
    </w:p>
    <w:p>
      <w:r>
        <w:t xml:space="preserve">李兵 公司主要管理层能否介绍一下？ 00  朱庆华 董事会秘书:朱庆华 已在年报中详细披露 </w:t>
      </w:r>
    </w:p>
    <w:p>
      <w:r>
        <w:t xml:space="preserve">纵云梯 公司业务会不会受金融危机影响 00  郑彩霞 财务总监:郑彩霞 公司是整个经济循环的个体，一定程度上受到了金融危机的影响。 </w:t>
      </w:r>
    </w:p>
    <w:p>
      <w:r>
        <w:t xml:space="preserve">研究员 金融危机爆发后，有很多企业有抄底海外优质资产的打算，公司如何看待这事 00  朱庆华 董事会秘书:朱庆华 公司目前还是立足于国内发展。 </w:t>
      </w:r>
    </w:p>
    <w:p>
      <w:r>
        <w:t xml:space="preserve">边城 财务报表是否真实 00  郑彩霞 财务总监:郑彩霞 已经会计师事务所审计，为我公司出具了标准无保留意见的审计报告。 </w:t>
      </w:r>
    </w:p>
    <w:p>
      <w:r>
        <w:t xml:space="preserve">长明灯 中国经济企稳没有？您认为中国经济率先复苏了吗 00  朱庆华 董事会秘书:朱庆华 这个问题比较大，我们无法判断。 </w:t>
      </w:r>
    </w:p>
    <w:p>
      <w:r>
        <w:t xml:space="preserve">天涯客 公司早前为什么申请停牌？ 00  朱庆华 董事会秘书:朱庆华 想尽快解决同业竞争问题，但条件不具备。 </w:t>
      </w:r>
    </w:p>
    <w:p>
      <w:r>
        <w:t xml:space="preserve">阿南 公司股票套现能力如何？ 00  朱庆华 董事会秘书:朱庆华 股票涨跌是市场行为，我们无法判断。 </w:t>
      </w:r>
    </w:p>
    <w:p>
      <w:r>
        <w:t xml:space="preserve">云云 去年的高管薪酬是怎么样的，能举个例子吗 00  郑彩霞 财务总监:郑彩霞 已在2009年年度报告中详细披露。 </w:t>
      </w:r>
    </w:p>
    <w:p>
      <w:r>
        <w:t xml:space="preserve">传家宝 金融危机见底了吗 00  朱庆华 董事会秘书:朱庆华 这个问题比较过大，我们无法判断。 </w:t>
      </w:r>
    </w:p>
    <w:p>
      <w:r>
        <w:t xml:space="preserve">kk 公司在全国有没有分支机构？ 00  朱庆华 董事会秘书:朱庆华 公司在外地尚未设置分支机构。 </w:t>
      </w:r>
    </w:p>
    <w:p>
      <w:r>
        <w:t xml:space="preserve">布什 公司目前的现金流如何？ 00  郑彩霞 财务总监:郑彩霞 尚可。 </w:t>
      </w:r>
    </w:p>
    <w:p>
      <w:r>
        <w:t xml:space="preserve">浩瀚海 公司在吸引风险投资方面有哪些优势与不足？ 00  朱庆华 董事会秘书:朱庆华 公司也会考虑在适当时机与风险投资机构合作。 </w:t>
      </w:r>
    </w:p>
    <w:p>
      <w:r>
        <w:t xml:space="preserve">月光如水 公司第一季度的业绩如何？ 00  郑彩霞 财务总监:郑彩霞 2010年一季度公司营业收入3.5亿元，归属于母公司所有者的净利润570万元。 </w:t>
      </w:r>
    </w:p>
    <w:p>
      <w:r>
        <w:t xml:space="preserve">牛牛淼 关于煤电顶牛问题，请领导谈谈看法 00  朱庆华 董事会秘书:朱庆华 我们的企业不属于煤电行业。 </w:t>
      </w:r>
    </w:p>
    <w:p>
      <w:r>
        <w:t xml:space="preserve">萧声依旧 公司第一季度业绩不咋样，请问最大原因是什么？ 00  郑彩霞 财务总监:郑彩霞 主要受焦化行业整体影响。 </w:t>
      </w:r>
    </w:p>
    <w:p>
      <w:r>
        <w:t xml:space="preserve">劳动人民 请问董事如何看待企业上市 利、弊 00  朱庆华 董事会秘书:朱庆华 上市公司成为公众公司，有利于拓宽企业融资渠道，有利于提高企业形象，有利于企业的持续发展。 </w:t>
      </w:r>
    </w:p>
    <w:p>
      <w:r>
        <w:t xml:space="preserve">张振 公司有没有打算将富余的钱拿去开发房地产？ 00  郑彩霞 财务总监:郑彩霞 公司没有这方面的安排。 </w:t>
      </w:r>
    </w:p>
    <w:p>
      <w:r>
        <w:t xml:space="preserve">独立董事 公司的工业设备业务，占总体业务几成？ 00  朱庆华 董事会秘书:朱庆华 公司目前已不生产工业设备。 </w:t>
      </w:r>
    </w:p>
    <w:p>
      <w:r>
        <w:t xml:space="preserve">春季 是什么原因导致申请停牌无法实施？ 00  姚锦龙 董事长:姚锦龙 土地等手续未办理完毕，导致重组无法实施。 </w:t>
      </w:r>
    </w:p>
    <w:p>
      <w:r>
        <w:t xml:space="preserve">我不懂 公司下一步有何计划 00  朱庆华 董事会秘书:朱庆华 计划通过可行方式解决同业竞争问题。 </w:t>
      </w:r>
    </w:p>
    <w:p>
      <w:r>
        <w:t xml:space="preserve">战士萧 公司主营业务是什么？近三年盈利如何？ 00  郑彩霞 财务总监:郑彩霞 公司主营业务是煤制品的生产和销售。受焦化行业整体影响，公司07、08年盈利，09年略亏。 </w:t>
      </w:r>
    </w:p>
    <w:p>
      <w:r>
        <w:t xml:space="preserve">小强 国家的行业振兴规划对公司有没有促进什么作用 00  朱庆华 董事会秘书:朱庆华 对公司有积极的作用，会有利于整合行业中的项目，促进公司做大做强。 </w:t>
      </w:r>
    </w:p>
    <w:p>
      <w:r>
        <w:t xml:space="preserve">CIE 公司的业绩看起来很不错，请问最主要原因是什么 00  郑彩霞 财务总监:郑彩霞 这主要是受焦炭市场回暖影响。 </w:t>
      </w:r>
    </w:p>
    <w:p>
      <w:r>
        <w:t xml:space="preserve">扬扬 公司融资渠道主要来自那些方面？ 00  朱庆华 董事会秘书:朱庆华 目前融资主要是通过银行贷款 </w:t>
      </w:r>
    </w:p>
    <w:p>
      <w:r>
        <w:t xml:space="preserve">凤尾草 你们现在的主力项目有哪些？ 00  姚锦龙 董事长:姚锦龙 炼焦业 </w:t>
      </w:r>
    </w:p>
    <w:p>
      <w:r>
        <w:t xml:space="preserve">蒋培勇 公司打算怎样利用闲置资金？ 00  郑彩霞 财务总监:郑彩霞 公司在保证正常生产经营的条件下，利用部分闲置资金进行有固定收益的短期银行理财产品投资。 </w:t>
      </w:r>
    </w:p>
    <w:p>
      <w:r>
        <w:t xml:space="preserve">千层雪 公司上市的动力是什么？ 00  朱庆华 董事会秘书:朱庆华 提高企业核心竞争力，树立美锦形象，促进美锦更好更快地发展。 </w:t>
      </w:r>
    </w:p>
    <w:p>
      <w:r>
        <w:t xml:space="preserve">北金 000723为什么解决同业竞争那么难，上市公司与基金公司有过结吗，为什么有基金就不涨，没基金就涨 00 0 朱庆华 董事会秘书:朱庆华 股市涨跌属于市场行为，与公司无关。公司会努力做好正常的生产经营，为投资者创造更多的利益。 </w:t>
      </w:r>
    </w:p>
    <w:p>
      <w:r>
        <w:t xml:space="preserve">ab666 我想问姚董事长，你对重组以来美锦的发展满意吗 00 姚锦龙 姚锦龙 董事长:姚锦龙 这个问题比较客观，我会努力带领美锦人取得更好的发展。 </w:t>
      </w:r>
    </w:p>
    <w:p>
      <w:r>
        <w:t xml:space="preserve">ab666 你能清楚说说土地出让等手续现在去到那一步的 00 姚锦龙 姚锦龙 董事长:姚锦龙 土地办理环节比较繁杂，已获得较大进展，相关手续已报国土资源部门等待批复。 </w:t>
      </w:r>
    </w:p>
    <w:p>
      <w:r>
        <w:t xml:space="preserve">北金 为什么迟迟不解决同业竞争，公司与基金有过结吗，为什么基金在不涨，基金走人就涨 00 0 朱庆华 董事会秘书:朱庆华 股市涨跌属于市场行为，与公司无关。公司会努力做好正常的生产经营，为投资者创造更多的利益。 </w:t>
      </w:r>
    </w:p>
    <w:p>
      <w:r>
        <w:t xml:space="preserve">一等再等 资产注入等了多少年啊，还要让我们等多久啊？ 00 姚锦龙 姚锦龙 董事长:姚锦龙 公司正在积极争取政策支持，加快办理有关手续，待条件成熟后尽快办理。 </w:t>
      </w:r>
    </w:p>
    <w:p>
      <w:r>
        <w:t>主持人 主持人 &amp;lt;font color=red&amp;gt;美锦能源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活动标题:&lt;煤气化2009年年度报告网上说明会&gt;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刘恩孝 董事会秘书 常务副总:刘恩孝 尊敬的各位股东、各位支持和关心煤气化的投资者朋友们：大家好！由于时间关系，网上交流即将告一段落，感谢广大股民、各界朋友的热情参与和精彩的提问！在公司董事会的战略决策和安排部署下，2009年公司克服煤焦市场持续低迷等因素影响，较好完成了各项生产经营指标。2010年，公司将通过不断总结和改进，奋力开拓、锐意进取，稳步提高公司盈利能力，创造出更大的经济效益和社会效益，回馈股东、回报社会!煤气化期待大家继续关注和支持，谢谢大家！ 0</w:t>
      </w:r>
    </w:p>
    <w:p>
      <w:r>
        <w:t xml:space="preserve">领带 09年的净利润比08年增加多少？ 00 姚毅明 姚毅明 总会计师:姚毅明 您好！请参阅2009年度报告。谢谢！ </w:t>
      </w:r>
    </w:p>
    <w:p>
      <w:r>
        <w:t xml:space="preserve">职业股民 公司每年的销售旺季主要集中在哪几个月呢？ 00  杨晓 总经理 副董事长:杨晓 您好！公司每年的销售旺季正常情况下集中在一季度和四季度。谢谢！ </w:t>
      </w:r>
    </w:p>
    <w:p>
      <w:r>
        <w:t xml:space="preserve">清风剑 公司的联系方式是什么？小股民可以怎么进行联络？ 00 刘恩孝 刘恩孝 董事会秘书 常务副总:刘恩孝 联系公司的电话是：0351-6019365 </w:t>
      </w:r>
    </w:p>
    <w:p>
      <w:r>
        <w:t xml:space="preserve">基金甲 公司是否考虑国外设生产基地？ 00  刘恩孝 董事会秘书 常务副总:刘恩孝 没有这方面的考虑。 </w:t>
      </w:r>
    </w:p>
    <w:p>
      <w:r>
        <w:t xml:space="preserve">潘林刚 股份公司卖给集团内的煤气公司的煤气的价格是多少，为什么煤气公司利润大，效益好。太原人都知道 00 杨晓 刘恩孝 董事会秘书 常务副总:刘恩孝 公司卖给集团公司的煤气价格是每立方0.3元（含税）。 </w:t>
      </w:r>
    </w:p>
    <w:p>
      <w:r>
        <w:t xml:space="preserve">小黑哥 公司有无对自有矿区煤层气开发的规划？ 00 刘恩孝 刘恩孝 董事会秘书 常务副总:刘恩孝 目前还没有。 </w:t>
      </w:r>
    </w:p>
    <w:p>
      <w:r>
        <w:t xml:space="preserve">绿色天使 公司对高级管理人员如何进行考核？ 00  刘恩孝 董事会秘书 常务副总:刘恩孝 公司董事、监事和高级管理人员，实行岗位绩效工资制，其基础工资和有关津贴按月发放，年终董事会根据公司生产经营指标的完成情况及公司对各单位目标责任制考核、对高管人员的岗位绩效考核情况，确定相关人员的年度报酬总额。 </w:t>
      </w:r>
    </w:p>
    <w:p>
      <w:r>
        <w:t xml:space="preserve">惨啊 请问公司高管薪酬多少？ 00  刘恩孝 董事会秘书 常务副总:刘恩孝 请查阅公司2009年年度报告。 </w:t>
      </w:r>
    </w:p>
    <w:p>
      <w:r>
        <w:t xml:space="preserve">达贤 请问太原煤气置换进展如何 00 刘恩孝 刘恩孝 董事会秘书 常务副总:刘恩孝 为保障城市燃气的安全稳定供应，太原市政府规划城市燃气将逐步形成天然气、人工煤气“两气”并存的输配格局，人工煤气在保证太原市部分居民安全用气的基础上，满足工业用户需求。 </w:t>
      </w:r>
    </w:p>
    <w:p>
      <w:r>
        <w:t xml:space="preserve">菲菲 公司员工的有多少人，人均薪酬是多少？ 00  杨晓 总经理 副董事长:杨晓 您好！截至到2009年末，公司员工有11979人。谢谢！ </w:t>
      </w:r>
    </w:p>
    <w:p>
      <w:r>
        <w:t xml:space="preserve">第一大流 在今后几年，你们有没有什么新的经营规划？ 00  杨晓 总经理 副董事长:杨晓 您好！从煤气化股份来说，我们正在制定2010年到2014年的发展规划，进而制定十二五发展规划，用以指导企业的发展。谢谢！ </w:t>
      </w:r>
    </w:p>
    <w:p>
      <w:r>
        <w:t xml:space="preserve">烽火流星 龙泉矿产量有多少，生产效率如何？ 00 杨晓 杨晓 总经理 副董事长:杨晓 龙泉煤矿设计能力年产量500万吨，目前正在基建期。 </w:t>
      </w:r>
    </w:p>
    <w:p>
      <w:r>
        <w:t xml:space="preserve">章义生 金融危机影响下公司有没有收缩业务发展的计划？ 00  杨晓 总经理 副董事长:杨晓 您好！公司的主营产品为原煤、精煤、焦炭、煤气、煤化工等，尽管国际金融危机影响煤焦市场持续低迷，但是，公司作为太原市城市煤气主要气源厂，首先要保证安全生产，稳定供气。因此，公司没有减少业务发展的计划。谢谢！ </w:t>
      </w:r>
    </w:p>
    <w:p>
      <w:r>
        <w:t xml:space="preserve">惨啊 请问公司的核心竞争力是什么？ 00 杨晓 杨晓 总经理 副董事长:杨晓 公司的核心竞争力从产品上讲依然是煤炭和焦炭，当然还要靠我们的团队努力和进取精神。 </w:t>
      </w:r>
    </w:p>
    <w:p>
      <w:r>
        <w:t xml:space="preserve">黄华 公司对一季度的业绩是否满意？ 00 杨晓 杨晓 总经理 副董事长:杨晓 一季度公司实现利润是13900万元，每股收益0.1698元，这是在克服春节放假工作日短、焦炭市场持续低迷的情况下取得的，应该还比较满意。 </w:t>
      </w:r>
    </w:p>
    <w:p>
      <w:r>
        <w:t xml:space="preserve">斑竹吹雪 募投资金项目进展是否顺利？是否会如期开工？ 00  杨晓 总经理 副董事长:杨晓 您好！公司于2000年6月成功上市时募集资金6.9亿元。截至到2004年末已经全部使用完毕。谢谢! </w:t>
      </w:r>
    </w:p>
    <w:p>
      <w:r>
        <w:t xml:space="preserve">绮丽 公司现在有什么对外投资项目？ 00 杨晓 杨晓 总经理 副董事长:杨晓 公司现在对外投资项目有三个公司：龙泉能源发展公司、华胜煤业和华苑煤业。目前正在讨论公司的“十二五”发展规划，下一步的投资事宜将在规划确定之后进行。 </w:t>
      </w:r>
    </w:p>
    <w:p>
      <w:r>
        <w:t xml:space="preserve">淡淡的问 龙泉矿井新建项目进展如何？ 00 杨晓 杨晓 总经理 副董事长:杨晓 您好！2009年6月29日，山西省煤炭工业局以晋煤办基发[2009]506号文批复了太原煤气化龙泉能源发展有限公司龙泉矿井项目的开工报告。2009年 7月1日，龙泉矿井项目正式开工建设。截止2009年末，场地平整工作完成挖方量211万立方米，填方量49万立方米，35KV临时输电已实现全线送电，110KV永久供电设计工作、铁路专用线可研工作已经开展，场外道路地面附着物和占地补偿已经结束，场外道路改线段已完成地基处理，行政办公楼基础已经开挖，井筒完成进尺472.83米，其中：主斜井142.43米，副斜井141.4米，副立井189米。2009 年完成投资10168万元，累计完成投资18494万元。谢谢！ </w:t>
      </w:r>
    </w:p>
    <w:p>
      <w:r>
        <w:t xml:space="preserve">喝醉五粮液 公司收购山西蒲县安泰、洼里、东胜煤矿及东胜福利洗煤厂的原因是什么？ 00 杨晓 杨晓 总经理 副董事长:杨晓 您好！公司收购蒲县的三处煤矿煤种均为优质炼焦配煤，可以缓解公司炼焦用煤的紧张状况，符合公司建设煤、焦、化基地长远发展规划，有利于公司煤炭资源储备及煤炭产能快速扩张，能够为公司带来较高的投资回报，实现股东利益最大化。谢谢！ </w:t>
      </w:r>
    </w:p>
    <w:p>
      <w:r>
        <w:t xml:space="preserve">常运 对贵公司今后十年发展有何看法？ 00  杨晓 总经理 副董事长:杨晓 您好！从煤气化股份来说，我们正在制定2010年到2014年的发展规划，进而制定十二五发展规划，用以指导企业的发展，而我们制定发展规划必须认真的研究市场，使企业的发展与市场有机的结合统一起来，这个规划才会有指导意义。谢谢！ </w:t>
      </w:r>
    </w:p>
    <w:p>
      <w:r>
        <w:t xml:space="preserve">黄化 后续有没有定向增发的计划？ 00  刘恩孝 董事会秘书 常务副总:刘恩孝 公司有融资计划，但具体形式还未确定。 </w:t>
      </w:r>
    </w:p>
    <w:p>
      <w:r>
        <w:t xml:space="preserve">梁由 公司还有哪些新项目准备上马？ 00 杨晓 杨晓 总经理 副董事长:杨晓 您好！煤气化公司在去年煤炭资源整合的基础上，今年将投资建设蒲县整合区，原安泰洼里和东胜三个煤矿为一个煤矿。产能提升到90万吨。另外还要投资华苑整合区，产能也提到90万吨，这两个新项目的建设，加上去年开工建设的龙泉煤矿，必将大大增加煤气化的煤炭生产能力。两年后，必定为公司效益增长起到显著的作用！谢谢！ </w:t>
      </w:r>
    </w:p>
    <w:p>
      <w:r>
        <w:t xml:space="preserve">毫不台 公司煤炭有多少是出口的？ 00 杨晓 杨晓 总经理 副董事长:杨晓 您好！目前公司煤炭没有出口计划。谢谢！ </w:t>
      </w:r>
    </w:p>
    <w:p>
      <w:r>
        <w:t xml:space="preserve">菊花 目前公司出口情况如何？ 00 杨晓 杨晓 总经理 副董事长:杨晓 您好！目前公司产品没有出口。谢谢！ </w:t>
      </w:r>
    </w:p>
    <w:p>
      <w:r>
        <w:t xml:space="preserve">维也纳 公司高管是否有增持计划？ 00  刘恩孝 董事会秘书 常务副总:刘恩孝 没有！ </w:t>
      </w:r>
    </w:p>
    <w:p>
      <w:r>
        <w:t xml:space="preserve">小黑哥 此次山西对口支援的新疆阜康市靠近准葛尔东储煤区，公司有无援建参建或联合开发计划? 00 刘恩孝 刘恩孝 董事会秘书 常务副总:刘恩孝 目前没有！ </w:t>
      </w:r>
    </w:p>
    <w:p>
      <w:r>
        <w:t xml:space="preserve">领导 近期有无机构投资者到公司调研？ 00 刘恩孝 刘恩孝 董事会秘书 常务副总:刘恩孝 机构投资者到公司调研经常有！ </w:t>
      </w:r>
    </w:p>
    <w:p>
      <w:r>
        <w:t xml:space="preserve">募集法人股代表 公司生产的精煤质量级数是多少？ 00  杨晓 总经理 副董事长:杨晓 你好！公司生产的精煤质量是11级。谢谢！ </w:t>
      </w:r>
    </w:p>
    <w:p>
      <w:r>
        <w:t xml:space="preserve">悲怆 公司十大流通股东中有机构吗？ 00  刘恩孝 董事会秘书 常务副总:刘恩孝 公司的十大流通股东中百分之八十都是机构投资者。 </w:t>
      </w:r>
    </w:p>
    <w:p>
      <w:r>
        <w:t xml:space="preserve">章小辉 请问公司未来三年的利润增长点在哪儿？ 00 刘恩孝 刘恩孝 董事会秘书 常务副总:刘恩孝 公司未来三年的利润增长点：一是煤炭产能的扩张；二是市场价格的调整；三是有效的精细管理和增收节支。 </w:t>
      </w:r>
    </w:p>
    <w:p>
      <w:r>
        <w:t xml:space="preserve">善良的投资者 今后公司发展的重点业务是什么？ 00 杨晓 杨晓 总经理 副董事长:杨晓 您好:谢谢你的关心！煤气化公司在去年煤炭资源整合的基础上，今年将投资建设蒲县整合区，原安泰洼里和东胜三个煤矿为一个煤矿。产能提升到90万吨。另外还要投资华苑整合区，产能也提到90万吨，这两个新项目的建设，加上去年开工建设的龙泉煤矿，必将大大增加煤气化的煤炭生产能力。两年后，必定为公司效益增长起到显著的作用！ </w:t>
      </w:r>
    </w:p>
    <w:p>
      <w:r>
        <w:t xml:space="preserve">野菊花 贵公司接受个人投资者到公司进行调研吗？手续怎么办？ 00 刘恩孝 刘恩孝 董事会秘书 常务副总:刘恩孝 任何个人投资者到公司调研我们都非常欢迎，可以电话预约，联系电话是0351-6019365，便于安排。 </w:t>
      </w:r>
    </w:p>
    <w:p>
      <w:r>
        <w:t xml:space="preserve">傲笑江湖 公司目前的股票价格是否合理？ 00 刘恩孝 刘恩孝 董事会秘书 常务副总:刘恩孝 目前公司股票价格估值较低。 </w:t>
      </w:r>
    </w:p>
    <w:p>
      <w:r>
        <w:t xml:space="preserve">黄易 公司在2009年的经营业绩怎样？ 00 姚毅明 姚毅明 总会计师:姚毅明 请参阅公司2009年的年度报告。谢谢！ </w:t>
      </w:r>
    </w:p>
    <w:p>
      <w:r>
        <w:t xml:space="preserve">睁了眼看 你好，公司对外接收投资者信件的邮箱是多少？ 00 刘恩孝 刘恩孝 董事会秘书 常务副总:刘恩孝 mqh000968＠126.com </w:t>
      </w:r>
    </w:p>
    <w:p>
      <w:r>
        <w:t xml:space="preserve">脸蛋 公司的主导产品有哪些？ 00 姚毅明 姚毅明 总会计师:姚毅明 公司的主要产品是：焦炭、原煤、洗精煤等。谢谢！ </w:t>
      </w:r>
    </w:p>
    <w:p>
      <w:r>
        <w:t xml:space="preserve">强生一股东 公司有股权激励计划吗？ 00 刘恩孝 刘恩孝 董事会秘书 常务副总:刘恩孝 目前还没有！ </w:t>
      </w:r>
    </w:p>
    <w:p>
      <w:r>
        <w:t xml:space="preserve">黄蓉 公司现金流情况如何？ 00 姚毅明 姚毅明 总会计师:姚毅明 到目前为止，公司资金的运转情况基本正常。谢谢！ </w:t>
      </w:r>
    </w:p>
    <w:p>
      <w:r>
        <w:t xml:space="preserve">曹静芳 请问公司是否在房地产行业涉足，具体情况如何？ 00 刘恩孝 刘恩孝 董事会秘书 常务副总:刘恩孝 公司没涉足房地产的想法和打算！ </w:t>
      </w:r>
    </w:p>
    <w:p>
      <w:r>
        <w:t xml:space="preserve">维尼 2010年1季度业绩情况如何？ 00 姚毅明 姚毅明 总会计师:姚毅明 谢谢你对公司的关心，2010年1季度报告公司以在相关媒体上公告，请参阅。 </w:t>
      </w:r>
    </w:p>
    <w:p>
      <w:r>
        <w:t xml:space="preserve">猛士 你们的公司债券发行进度如何？ 00 刘恩孝 刘恩孝 董事会秘书 常务副总:刘恩孝 等待上发审会！ </w:t>
      </w:r>
    </w:p>
    <w:p>
      <w:r>
        <w:t>杨晓 总经理 副董事长:杨晓 各位来宾、各位投资者、各位长期支持和关心煤气化的朋友们：下午好！非常高兴通过投资者关系互动平台，又一次和大家互动交流。在此，请允许我受董事长王良彦先生的委托，代表太原煤气化股份有限公司董事会以及全体员工，诚挚地欢迎参加本次年报业绩说明会的投资者和朋友们，同时对一直关心和支持太原煤气化发展的各位投资者、新闻界的朋友们表示衷心的感谢！2009年公司紧紧围绕企业“十一五”发展规划和年度经营计划，抓改革，强管理，谋发展，全力应对金融危机带来的不利影响，克服了煤焦市场持续低迷、原料煤供应紧张等困难，公司充分发挥产业链条优势，以市场为导向，以效益为中心，合理配置各生产要素，加大原煤内调力度，拓展原料煤组织渠道，均衡稳定组织生产，确保生产链条的稳定运行；同时及时调整营销策略，强化用户管理，优化用户结构，加大货款回收力度，强化运输系统的装卸排管理，合理调配运力资源，确保产运销衔接平衡，在市场条件十分不利的条件下，较好完成了各项生产经营指标；2009年，公司不断强化班组建设和安全质量标准化工作，努力提升基础管理和现场管理水平，安全生产基础不断夯实，加大安全投入，强化安全隐患排查治理，煤矿安全装备水平得到了显著提升，实现了安全生产“零死亡”的奋斗目标，彻底扭转了安全生产的被动局面；按照公司总体战略规划，积极参与山西省煤炭资源整合，与三个地方煤矿达成了整合收购意向，努力夯实企业煤源基础。以完善公司产业链为目的，收购了集团公司煤矸石电厂及供电工区资产，减少了关联交易，进一步完善了集煤炭开采洗选、炼焦制气、化工产品回收、煤矸石发电为一体的煤炭综合利用产业链条；公司以优化债务结构、补充流动资金为目的，加快推进公司债发行工作，配置精干高效的人员，认真准备基础资料，研究制订公司债发行方案，促进了再融资工作的顺利开展。2009年度公司生产经营整体保持良好态势，实现营业收入324838万元,营业利润56278万元，归属于母公司所有者的净利润实现37951万元。公司以良好的经营业绩和投资回报获得“十佳最重回报上市公司”的称号，以优良的信息披露质量在上市公司信息披露考核评比中被评为优秀。2010年，公司将以科学发展观为指导，整合、拓展煤炭资源与建设高产高效矿井并举，夯实煤源基础，满足煤焦化产业对煤炭资源的需求；以西山地区综合整治为契机，坚持“高起点、高标准、高要求”建设现代化煤焦化和煤气化基地，发展高技术含量、高产品附加的煤焦油精细加工以及煤气加工转化，加快产业、产品结构升级步伐，我们将进一步加快推进龙泉矿井项目和整合煤矿的建设，加大资源争取力度，努力夯实企业发展的资源基础；以市场需求为导向，及时调整营销策略，确保产运销的衔接平衡；以安全质量标准化和班组建设为手段，抓基层夯基础，切实提高企业基础管理水平；以成本管控为核心，强化目标成本管理，开展挖潜降耗、增产增收，着力增强企业盈利能力，努力为广大投资者提供更大的回报。为便于广大投资者了解公司经营状况、发展战略等方面情况，热情服务于各位股东，今天我们召开2009年度业绩网上说明会，通过投资者关系互动平台与大家进行网络交流，欢迎各位踊跃提问、畅所欲言，公司将就广大网友关心的问题给予真诚细致的回答，谢谢大家的热心参与和鼎力支持！谢谢大家! 0</w:t>
      </w:r>
    </w:p>
    <w:p>
      <w:r>
        <w:t>刘恩孝 董事会秘书 常务副总:刘恩孝 尊敬的各位股东、各位支持和关心煤气化的投资者朋友们：大家下午好！煤气化2009年年度报告已于3月16日公开披露。今天我们借助山西证监局与深圳证券信息有限公司联合举办的“山西地区上市公司2009年度业绩网上集体说明会”活动，就公司2009年经营业绩和投资者关心的问题与广大投资者进行交流。在此请允许我代表太原煤气化股份有限公司对参加今天业绩说明会的所有来宾表示热烈的欢迎！对一直关心、支持公司发展的广大投资者及社会各界朋友表示衷心的感谢！ 参加今天业绩说明会的公司领导有副董事长、总经理杨晓先生，董事、董秘、常务副总经理刘恩孝先生和董事、总会计师姚毅明先生，下面请副董事长、总经理杨晓先生致辞。 0</w:t>
      </w:r>
    </w:p>
    <w:p>
      <w:r>
        <w:t>主持人 主持人 &amp;lt;font color=red&amp;gt;煤气化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活动标题:&lt;亚宝药业2009年年度报告网上说明会&gt;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长期投资 收购北京中医药大学药厂主要产品是清开灵我认为此产品前竟很好不知公司如何将此做强大 00 任武贤 任武贤 董事长:任武贤 北京中医药大学药厂是清开灵注射液的原研单位，具有明显的技术优势；亚宝公司具有1500人的营销团队及全国的营销网络，双方优势互补，我们一定能够做强做大 </w:t>
      </w:r>
    </w:p>
    <w:p>
      <w:r>
        <w:t xml:space="preserve">王语嫣 安宫牛黄丸的改型.中药第一宝.董事长真伟大.清开灵静脉注射液.国内无人能比.利润~~眼光. 00 任武贤 任武贤 董事长:任武贤 谢谢 </w:t>
      </w:r>
    </w:p>
    <w:p>
      <w:r>
        <w:t xml:space="preserve">王语嫣 亚宝药业值得信赖的企业.坚信在董事长的带领下,更上一层楼. 00 任武贤 任武贤 董事长:任武贤 谢谢 </w:t>
      </w:r>
    </w:p>
    <w:p>
      <w:r>
        <w:t xml:space="preserve">上海股民 对于双鹤药业的新品，与贵公司产品雷同，您有何想法 00 0 任武贤 董事长:任武贤 丁桂作为公司的独家专利产品目前销售达到了3亿元以上，投放市场十多年来，得到了患者的充分认可 </w:t>
      </w:r>
    </w:p>
    <w:p>
      <w:r>
        <w:t xml:space="preserve">邱先生 请问贵公司有放弃房地产这块的打算吗？我个人认为贵公司专心医药事业更好！谢谢！ 00 任武贤 任武贤 董事长:任武贤 谢谢 </w:t>
      </w:r>
    </w:p>
    <w:p>
      <w:r>
        <w:t xml:space="preserve">巴索 大股东在二级市场增持要符合什么条件? 00 任武贤 任武贤 董事长:任武贤 大股东不能在敏感期增持公司股票，同能增持需履行相关信息披露程序 </w:t>
      </w:r>
    </w:p>
    <w:p>
      <w:r>
        <w:t xml:space="preserve">投资600351 在中药注射液行业方面目前是非还存在国家政策方面的风险？ 00 任武贤 任武贤 董事长:任武贤 国家相关部门目前对中药注射液采取大力支持的政策 </w:t>
      </w:r>
    </w:p>
    <w:p>
      <w:r>
        <w:t xml:space="preserve">投资亚宝 公司有哪些产品在国家医药目录中？销售情况如何？ 00 张晓军 张晓军 财务总监:张晓军 公司目前有七十多种品规的药品在国家医药目录中，销售情况良好。 </w:t>
      </w:r>
    </w:p>
    <w:p>
      <w:r>
        <w:t xml:space="preserve">小刘 任董领导有方,这些年的亚宝发展您是第一位的!希望能稳定这个高管层,与时俱进,继续把亚宝做大做强,我们长期投资者也能共享成功. 00 任武贤 任武贤 董事长:任武贤 谢谢 </w:t>
      </w:r>
    </w:p>
    <w:p>
      <w:r>
        <w:t xml:space="preserve">爱亚宝 首先向您表示敬意，谢谢您对投资者的关爱。亚宝有没有在华东地区设厂的想法？ 00 任武贤 任武贤 董事长:任武贤 暂时没有，谢谢 </w:t>
      </w:r>
    </w:p>
    <w:p>
      <w:r>
        <w:t xml:space="preserve">改名了 请问国家产业结构调整对医药板块的影响，对中药制剂公司的影响 00 任武贤 任武贤 董事长:任武贤 中药制剂是中国医药市场不可缺少的产品，它在中国有着悠久的用药传统，因为副作用小，现代的中药制剂将有很大的市场潜力。 </w:t>
      </w:r>
    </w:p>
    <w:p>
      <w:r>
        <w:t xml:space="preserve">广州 公司未来的发展中！医药生产、房地产业务外，还有无别的利润来源！ 792360 0 任武贤 董事长:任武贤 公司目前没有涉足其他领域的计划 </w:t>
      </w:r>
    </w:p>
    <w:p>
      <w:r>
        <w:t xml:space="preserve">广州 北京国际贸易公司近期的业务如何！对于公司利润有无贡献！谢谢 792360 0 任武贤 董事长:任武贤 北京国际贸易公司定位是为公司产品未来进入国际市场进行前期基础工作 </w:t>
      </w:r>
    </w:p>
    <w:p>
      <w:r>
        <w:t xml:space="preserve">toxobin1 公司控股子公司亚宝置业在北京开发的楼盘卡夫卡公社项目于2009年8月8日开盘,一期250套房源已销售完毕,销售均价在1.6万元左右，但为什么没计入收入呢？ 00 0 任蓬勃 董事会秘书:任蓬勃 卡夫卡项目将在工程决算后进行结算，计入收入 </w:t>
      </w:r>
    </w:p>
    <w:p>
      <w:r>
        <w:t xml:space="preserve">广州 公司为何转让新龙公司！公司还会涉足医药商业业务吗？谢谢 792360 0 任武贤 董事长:任武贤 公司根据发展战略退出了新龙公司所处的医药大流通领域，公司将根据医改的精神建立新型医药物流配送体系 </w:t>
      </w:r>
    </w:p>
    <w:p>
      <w:r>
        <w:t xml:space="preserve">白天鹅 大学的4个产品可是宝贝,尤其清开灵的科研背景疗效.不亚于云南白药.好好珍惜吧. 00 任武贤 任武贤 董事长:任武贤 谢谢 </w:t>
      </w:r>
    </w:p>
    <w:p>
      <w:r>
        <w:t xml:space="preserve">股东 请问，欧债危机对公司的经营有什么影响？ 00 0 任武贤 董事长:任武贤 没有影响 </w:t>
      </w:r>
    </w:p>
    <w:p>
      <w:r>
        <w:t xml:space="preserve">白天鹅 借助北京中医药大学的人才研发优势，实现亚宝加快中药现代化建设的步伐。有眼光.现成的科技团队 00 任武贤 任武贤 董事长:任武贤 谢谢 </w:t>
      </w:r>
    </w:p>
    <w:p>
      <w:r>
        <w:t xml:space="preserve">toxobin1 丁桂儿脐贴在国家医药目录里吗？ 00 任蓬勃 任蓬勃 董事会秘书:任蓬勃 不在 </w:t>
      </w:r>
    </w:p>
    <w:p>
      <w:r>
        <w:t xml:space="preserve">投资亚宝 口服胰岛素项目进展如何？具体到了什么阶段？谢谢 00 任武贤 任武贤 董事长:任武贤 公司与中国科学院生物物理研究所合作的“口服胰岛素项目”正在开发过程中 </w:t>
      </w:r>
    </w:p>
    <w:p>
      <w:r>
        <w:t xml:space="preserve">阿权 据传，公司5月25日将停牌审议定向增发方案，投资医药生产线等6个项目。请问是否属实？ 00 任蓬勃 任蓬勃 董事会秘书:任蓬勃 不属实 </w:t>
      </w:r>
    </w:p>
    <w:p>
      <w:r>
        <w:t xml:space="preserve">王海 国家在调控房地产，请问贵司的地产业务会对公司收益带来负面影响吗？ 00 任武贤 任武贤 董事长:任武贤 卡夫卡项目已于去年销售完毕，不会对公司收益带来负面影响 </w:t>
      </w:r>
    </w:p>
    <w:p>
      <w:r>
        <w:t xml:space="preserve">阿波才 北京卡夫卡楼盘何时结算? 00 任武贤 任武贤 董事长:任武贤 卡夫卡项目将在工程完工决算后结算 </w:t>
      </w:r>
    </w:p>
    <w:p>
      <w:r>
        <w:t xml:space="preserve">erzhong 公司第一大股东没有在二级市场增持公司股票的想法吗？公司高管有在二级市场增持公司股票的想法吗？ 00 任武贤 任武贤 董事长:任武贤 不排除未来在二级市场增持公司股票 </w:t>
      </w:r>
    </w:p>
    <w:p>
      <w:r>
        <w:t xml:space="preserve">忠实股东 请问贵司在新药储备方面进度如何？有几个潜在过亿品种？ 00 任武贤 任武贤 董事长:任武贤 公司在新产品研发方面采用短中长相结合的开发形式，现在在不断开发过程中的项目有五十多个，都处在不同研发阶段。肯定有潜在过亿的产品。 </w:t>
      </w:r>
    </w:p>
    <w:p>
      <w:r>
        <w:t xml:space="preserve">巴索 原料在涨价,公司如何提高毛利率? 00 任武贤 任武贤 董事长:任武贤 公司近几年不断调整产品结构，在生产、采购环节采取了一系列的成本控制措施，保证了毛利率不会因为原材料的涨价而降低 </w:t>
      </w:r>
    </w:p>
    <w:p>
      <w:r>
        <w:t xml:space="preserve">老高 能将北京中医药大学药厂大致财务状况（主要是产品销售情况）介绍一下吗？谢谢 00 张晓军 张晓军 财务总监:张晓军 请在上海证券交易所网站查询公司变更募集资金项目的相关公告，公告中有关于北京中医药大学药厂详细的情况介绍 </w:t>
      </w:r>
    </w:p>
    <w:p>
      <w:r>
        <w:t xml:space="preserve">toxobin1 你好，公司2009年的房地产项目有几个，但没并入财务报表，为什么呢？ 00 任蓬勃 任蓬勃 董事会秘书:任蓬勃 公司仅有卡夫卡一个地产项目，09年已并入财务报表，公司利润在工程结算后才能体现 </w:t>
      </w:r>
    </w:p>
    <w:p>
      <w:r>
        <w:t xml:space="preserve">小散 北京亚宝卡夫卡楼盘是否已经销售完毕，利润会什么时候计入公司财务报表，预计收益如何 00 张晓军 张晓军 财务总监:张晓军 卡夫卡楼盘已经销售完毕，利润将在项目竣工决算后计入报表。 </w:t>
      </w:r>
    </w:p>
    <w:p>
      <w:r>
        <w:t xml:space="preserve">老高 口服胰岛素项研发不仅投入大、周期长，而且回报可能为零。贵公司在该项研究上甫一启动就已经投入了数千万元，接下来还需要源源不断地投入。请问贵公司是如何解决这个项目的投资风险问题的？另外目前项目成功的概率有多大？谢谢。 00 任武贤 任武贤 董事长:任武贤 医药产品研发存在高风险 、高收益的特点，公司在研发过程中建立有相应的风险控制机制，力争将风险控制最低，谢谢 </w:t>
      </w:r>
    </w:p>
    <w:p>
      <w:r>
        <w:t xml:space="preserve">广州 公司应收账款如何，一季度为何增加很多。何原因提取很多的减值准备。 792360 ，董秘： 任蓬勃 董事会秘书:任蓬勃 公司一季度应收账款增长较多，主要是为了保证2010年销售目标实现，调整了相关销售政策。 </w:t>
      </w:r>
    </w:p>
    <w:p>
      <w:r>
        <w:t xml:space="preserve">老高 据说丁桂产能扩建项目因为进口设备出现问题，导致项目投产可能推迟，是否真的如此？贵公司收购的北京中医大学药厂是否有单独上市的计划？贵公司将房地产业摆在什么位置，房地产业是否会影响主营业务，北京卡夫卡楼盘收益如何？四川亚宝厂房搬迁，土地是否会用于房地产开发？谢谢。 00 任武贤 任武贤 董事长:任武贤 目前公司丁桂进口设备正在德国调试中，进展顺利；公司目前对北京中医药大学药厂正处于管理转型和技术改造阶段，我们充满了信心；公司卡夫卡项目将按计划完成于交付，不会影响主业发展    </w:t>
      </w:r>
    </w:p>
    <w:p>
      <w:r>
        <w:t xml:space="preserve">阿权 公司透皮制剂丁桂儿脐贴全自动生产线和缓控释制剂项目进展情况如何？ 00 任武贤 任武贤 董事长:任武贤 公司丁桂项目设备正在调试中，缓控释项目设备安装基本完成，设备正在调试中 </w:t>
      </w:r>
    </w:p>
    <w:p>
      <w:r>
        <w:t xml:space="preserve">广州 公司的大股东现在还有多少股份！2009年度减持是否不看好公司的长期发展！ 792360 任武贤 任武贤 董事长:任武贤 公司第一大股东目前持有持有公司16.89％的股份，对公司未来的发展充满信心，不会减持公司股份 </w:t>
      </w:r>
    </w:p>
    <w:p>
      <w:r>
        <w:t xml:space="preserve">erzhong 公司的负债是否太高？单是银行长、短期欠款就达6、7亿了，这是否存在过大财务风险和财务费用？如果存在，那公司有什么解决的方法吗？ 00 张晓军 张晓军 财务总监:张晓军 公司目前资产负债率在正常范围之内。 </w:t>
      </w:r>
    </w:p>
    <w:p>
      <w:r>
        <w:t xml:space="preserve">老高 据说丁桂产能扩建项目目前由于进口设备出现问题，可能会推迟，不知是否如此？公司最近收购的北京中医大学药厂是否有单独上市计划？公司将房地产业摆在什么位置，房地产业是否会影响医药主业？北京亚宝卡夫卡楼盘合适计入财务报表，预计收益如何？ 00 任武贤 任武贤 董事长:任武贤 目前公司丁桂进口设备正在德国调试中，进展顺利；公司目前对北京中医药大学药厂正处于管理转型和技术改造阶段，我们充满了信心；公司卡夫卡项目将按计划完成于交付，不会影响主业发展 </w:t>
      </w:r>
    </w:p>
    <w:p>
      <w:r>
        <w:t xml:space="preserve">任董事长 公司归元片临床进展如何？ 00 任武贤 任武贤 董事长:任武贤 公司归元片一期临床目前已经完成，将进入二期临床。 </w:t>
      </w:r>
    </w:p>
    <w:p>
      <w:r>
        <w:t xml:space="preserve">AAA 据称，亚宝药业与中国科学院生物物理研究所联合开发了“口服胰岛素系列产品”。请问有这回事吗？能详细介绍一下口服胰岛素系列产品吗？ 00 任武贤 任武贤 董事长:任武贤 公司与中国科学院生物物理研究所合作的“口服胰岛素项目”正在开发过程中 </w:t>
      </w:r>
    </w:p>
    <w:p>
      <w:r>
        <w:t xml:space="preserve">小刘 任董,我们普通投资者能到公司调研参观吗?这样对长期持有者应该能坚定信心.谢谢 00 任武贤 任武贤 董事长:任武贤 公司欢迎所有投资者到公司调研，并欢迎投资者对公司的发展建言献策，谢谢 </w:t>
      </w:r>
    </w:p>
    <w:p>
      <w:r>
        <w:t xml:space="preserve">投资600351 作为贵公司的长期投资者，感谢你们在分红送股方面的慷慨，不知在股本扩张的同时公司将如何保证每股业绩不被稀释？在中药注射剂项目方面，公司未来有什么规划？还有OTC药现在都在营造品牌，像江中药业的健胃消食片就是很成功的例子，贵公司的丁桂儿脐贴在提升品牌营销方面可否有规划? 793050 ，董秘： 任蓬勃 董事会秘书:任蓬勃 公司将不断的扩展公司主营业务，实施有竞争力的项目，保证业绩有长期稳定的增长 </w:t>
      </w:r>
    </w:p>
    <w:p>
      <w:r>
        <w:t xml:space="preserve">王海 请问贵司三四季度的预计收益会怎么样？？ 00 任蓬勃 任蓬勃 董事会秘书:任蓬勃 预计公司三四季度将继续保持稳定的增长趋势 </w:t>
      </w:r>
    </w:p>
    <w:p>
      <w:r>
        <w:t xml:space="preserve">小刘 我们普通投资者能不能到公司调研参观?谢谢 00 任蓬勃 任蓬勃 董事会秘书:任蓬勃 公司欢迎所有投资者到公司调研，并欢迎投资者对公司的发展建言献策，谢谢 </w:t>
      </w:r>
    </w:p>
    <w:p>
      <w:r>
        <w:t xml:space="preserve">浙江流通 公司成功购得北京中医药大学药厂70%产权，此举的目的和意义是什么？ 00  任武贤 董事长:任武贤 主要是借助北京中医药大学的人才研发优势，实现亚宝加快中药现代化建设的步伐。 </w:t>
      </w:r>
    </w:p>
    <w:p>
      <w:r>
        <w:t xml:space="preserve">六脉神剑 公司的名牌产品有哪些？ 00  任蓬勃 董事会秘书:任蓬勃 丁桂儿脐贴、珍菊降压片，硝苯地平缓释片、清开灵注射液、红花注射液、冠心宁注射液等产品 </w:t>
      </w:r>
    </w:p>
    <w:p>
      <w:r>
        <w:t xml:space="preserve">学习雷锋 大股东减持的话 二级市场还是大宗交易？ 00  任蓬勃 董事会秘书:任蓬勃 公司大股东没有减持计划 </w:t>
      </w:r>
    </w:p>
    <w:p>
      <w:r>
        <w:t xml:space="preserve">十二万 简单说说公司2009年年度报告的内容。 00  任蓬勃 董事会秘书:任蓬勃 公司2009年年度报告全文已披露在上海证券交易所网站 </w:t>
      </w:r>
    </w:p>
    <w:p>
      <w:r>
        <w:t xml:space="preserve">防火墙 公司控股子公司亚宝置业在北京开发的楼盘卡夫卡公社项目进展如何？ 00  任蓬勃 董事会秘书:任蓬勃 目前卡夫卡公社项目进展顺利，能够按时向客户提供高质量的产品 </w:t>
      </w:r>
    </w:p>
    <w:p>
      <w:r>
        <w:t xml:space="preserve">任丽萍 请问董事长，有没有二级市场买公司股票的想法？ 00  任武贤 董事长:任武贤 本人已间接持有公司的股份，没有减持的想法，也不排除适时增持公司股份 </w:t>
      </w:r>
    </w:p>
    <w:p>
      <w:r>
        <w:t xml:space="preserve">无言 作为高新技术企业，每年研发投入的比例如何？ 00  张晓军 财务总监:张晓军 公司每年的研发费用投入占销售收入5％以上。 </w:t>
      </w:r>
    </w:p>
    <w:p>
      <w:r>
        <w:t xml:space="preserve">研究员 公司有引进战略投资者的计划吗？ 00  任蓬勃 董事会秘书:任蓬勃 公司将根据未来的发展合理调配股权结构 </w:t>
      </w:r>
    </w:p>
    <w:p>
      <w:r>
        <w:t xml:space="preserve">关心 公司一季度毛利率提高的原因是什么？ 00  张晓军 财务总监:张晓军 新产品的销量不断增加，销售产品结构发生变化。 </w:t>
      </w:r>
    </w:p>
    <w:p>
      <w:r>
        <w:t xml:space="preserve">宝宝兔 今年利润率可能提高吗？ 00  张晓军 财务总监:张晓军 根据目前的经营状况判断，公司利润率将会有一定的提高 </w:t>
      </w:r>
    </w:p>
    <w:p>
      <w:r>
        <w:t xml:space="preserve">北方 人才激励方面，公司是否考虑包含股权期权激励？ 00  任武贤 董事长:任武贤 人才激励永远是亚宝的主题。员工激励方式有多种，股权期权激励公司将根据国家政策和公司的发展来决定。 </w:t>
      </w:r>
    </w:p>
    <w:p>
      <w:r>
        <w:t xml:space="preserve">玉碎 公司的行业目前处于什么状态 00  任武贤 董事长:任武贤 医药行业是个朝阳行业，随着社会的发展和人民生活水平的提高，以及国家医改政策的加强，医药行业充满机遇，未来会越来越好 </w:t>
      </w:r>
    </w:p>
    <w:p>
      <w:r>
        <w:t xml:space="preserve">塞斯 第一大股东有没有减持的想法 00  任武贤 董事长:任武贤 公司第一大股东是由公司管理团队持股的，公司管理层对公司未来发展充满了信心，没有减持的想法 </w:t>
      </w:r>
    </w:p>
    <w:p>
      <w:r>
        <w:t xml:space="preserve">贵在坚持 未来有没有扩张计划？ 00  任蓬勃 董事会秘书:任蓬勃 公司近几年一直处于快速的发展过程中，未来将抓住一切有利机会进行规模扩张与品牌提升 </w:t>
      </w:r>
    </w:p>
    <w:p>
      <w:r>
        <w:t xml:space="preserve">开玩笑 公司为什么没有送股分红？ 00  任蓬勃 董事会秘书:任蓬勃 公司送股分红计划目前已确定，请注意留意相关实施公告 </w:t>
      </w:r>
    </w:p>
    <w:p>
      <w:r>
        <w:t xml:space="preserve">方友 公司管理层对公司未来的发展前景是否都很坚定？有没有制定诸如5年计划之类的？ 00  任武贤 董事长:任武贤 公司圆满完成十一五的既定目标，目前正在制定十二五计划 </w:t>
      </w:r>
    </w:p>
    <w:p>
      <w:r>
        <w:t xml:space="preserve">水火交融 资金状况紧张吗？有没有筹集资金的计划？ 00  张晓军 财务总监:张晓军 公司目前资金状况运行良好，公司将根据发展的实际情况进行筹集资金。 </w:t>
      </w:r>
    </w:p>
    <w:p>
      <w:r>
        <w:t xml:space="preserve">G漳泽 金融危机对公司有什么影响？ 00  任蓬勃 董事会秘书:任蓬勃 金融危机对公司没有影响 </w:t>
      </w:r>
    </w:p>
    <w:p>
      <w:r>
        <w:t xml:space="preserve">检察官 公司的薪酬体系如何设定，如果业绩不达标准，薪酬是不是还是维持不变？ 00  任蓬勃 董事会秘书:任蓬勃 公司的薪酬体系是与公司的业绩密切挂钩的 </w:t>
      </w:r>
    </w:p>
    <w:p>
      <w:r>
        <w:t xml:space="preserve">股民 公司产品忍冬感冒颗粒治疗效果与抗甲流药达菲相比有什么异同？该产品是否已量产？ 00  任武贤 董事长:任武贤 公司产品忍冬感冒颗粒目前已量产，在治疗流感方面疗效非常好 </w:t>
      </w:r>
    </w:p>
    <w:p>
      <w:r>
        <w:t xml:space="preserve">股民老张 你们如何保持自己的创新精神？ 00  任武贤 董事长:任武贤 创新永远是企业的主题，我们将会根据企业和社会的发展不断创新。 </w:t>
      </w:r>
    </w:p>
    <w:p>
      <w:r>
        <w:t xml:space="preserve">李大爷 介绍一下公司的股东构成。 00  任蓬勃 董事会秘书:任蓬勃 请查询公司年度报告 </w:t>
      </w:r>
    </w:p>
    <w:p>
      <w:r>
        <w:t xml:space="preserve">转债 公司为什么要转让山西亚宝新龙药业有限公司股权？ 00  任武贤 董事长:任武贤 公司根据公司战略发展的需要退出了医药大流通领域，同时公司正在积极考虑结合新的医疗体制改革，建立新型的医药物流配送网络 </w:t>
      </w:r>
    </w:p>
    <w:p>
      <w:r>
        <w:t xml:space="preserve">老三 公司在成本控制上采取了哪些措施，还有什么地方需要改进的？ 00  张晓军 财务总监:张晓军 公司目前实行定额成本管理，在生产过程、原材料购进、提高生产效率等方面加强控制。 </w:t>
      </w:r>
    </w:p>
    <w:p>
      <w:r>
        <w:t xml:space="preserve">苦阿 公司收购北京中医药大学药厂是否已完成？ 00  任蓬勃 董事会秘书:任蓬勃 北京中医药大学药厂的收购工作已经全部完成，目前正在全力推进管理转型及技术改造工作 </w:t>
      </w:r>
    </w:p>
    <w:p>
      <w:r>
        <w:t xml:space="preserve">秦淮河 公司是如何考虑利润分配方案的？ 00  任蓬勃 董事会秘书:任蓬勃 公司一直以来非常重视对投资者的回报，公司将根据公司的业务发展和资金安排适时考虑现金派现，同时公司将根据资产规模的扩张、销售业绩的增长、行业地位的提升、品牌影响力的拓展等因素进行股权派现 </w:t>
      </w:r>
    </w:p>
    <w:p>
      <w:r>
        <w:t xml:space="preserve">小王 公司的研发力量如何？ 00  任武贤 董事长:任武贤 公司在北京投资八千万建设的研究院目前已经建成投入使用，目前有博士和博士后十多人，其中有海外归国人才七人，有硕士研究生八十多人。 </w:t>
      </w:r>
    </w:p>
    <w:p>
      <w:r>
        <w:t xml:space="preserve">好公司 公司融资渠道主要来自那些方面？ 00  张晓军 财务总监:张晓军 公司融资渠道主要有银行融资、股权融资及自有资金积累渠道，同时公司还积极关注公司债等融资品种，公司会通过各种融资渠道保证公司主营业务发展的资金需求 </w:t>
      </w:r>
    </w:p>
    <w:p>
      <w:r>
        <w:t xml:space="preserve">小伍 公司每股收益什么样子？ 00  张晓军 财务总监:张晓军 公司一季度每股收益0.15元 </w:t>
      </w:r>
    </w:p>
    <w:p>
      <w:r>
        <w:t xml:space="preserve">王剑 最近几个月，有没有新项目投产？ 00  任蓬勃 董事会秘书:任蓬勃 公司目前募集资金项目正在顺利推进，本年度将陆续有项目投产 </w:t>
      </w:r>
    </w:p>
    <w:p>
      <w:r>
        <w:t xml:space="preserve">朱本庆 请问公司目前有多少员工？在同行业中员工的薪酬待遇如何？ 00  任武贤 董事长:任武贤 公司目前在职员工三千多人，公司非常重视员工薪酬待遇问题和员工职业规划。 </w:t>
      </w:r>
    </w:p>
    <w:p>
      <w:r>
        <w:t xml:space="preserve">自治州 作为山西省唯一的医药上市公司，当地政府对公司给予哪些支持？ 00  任蓬勃 董事会秘书:任蓬勃 当地政府非常重视公司的发展，在技术改造、新产品开发、项目建设等各个方面均给予了大力的支持 </w:t>
      </w:r>
    </w:p>
    <w:p>
      <w:r>
        <w:t xml:space="preserve">刘欣 公司靠什么来赢得投资者的信心？ 00  任蓬勃 董事会秘书:任蓬勃 公司06年以来保持了一个快速稳定的发展，公司将继续依靠规范经营和良好的业绩回报投资者 </w:t>
      </w:r>
    </w:p>
    <w:p>
      <w:r>
        <w:t xml:space="preserve">耐心投资者 丁桂产能扩建项目进展如何？什么时候能投产？丁桂针对城市的渠道建设得如何？目前一二级终端的销售收入有多少？ 00 任武贤 任武贤 董事长:任武贤 丁桂项目所购进的德国HH公司全自动设备目前正在调试中，待调试正常中即可运入国内安装生产。丁桂目前有OTC队伍和临床队伍，OTC队伍有4万家药店，二三甲医院队伍正在不断扩大。今年销售收入将比去年有较大增长。 </w:t>
      </w:r>
    </w:p>
    <w:p>
      <w:r>
        <w:t xml:space="preserve">流通股东 请问公司有没有收购公司的想法？ 00  任蓬勃 董事会秘书:任蓬勃 公司将结合新一轮的医疗体制改革，适时进行收购兼并 </w:t>
      </w:r>
    </w:p>
    <w:p>
      <w:r>
        <w:t xml:space="preserve">小刘 请问,贵公司何时送转? 00 0 任蓬勃 董事会秘书:任蓬勃 目前公司已经和上海证券交易所和登记公司联系相关事宜，请留意公司相关公告 </w:t>
      </w:r>
    </w:p>
    <w:p>
      <w:r>
        <w:t xml:space="preserve">卖好得 请问公司有股权激励计划吗 791910 0 任蓬勃 董事会秘书:任蓬勃 公司一直以来非常注重对公司管理层及核心技术人员的激励 </w:t>
      </w:r>
    </w:p>
    <w:p>
      <w:r>
        <w:t xml:space="preserve">ABC 公司今明两年的净利润及构成,申请FDA认证的项目进展及未来预计收益 00 张晓军 张晓军 财务总监:张晓军 目前公司FDA项目进展顺利，已进入设备试车及样品制作阶段 </w:t>
      </w:r>
    </w:p>
    <w:p>
      <w:r>
        <w:t xml:space="preserve">卖好得 公司的现金流状况如何？有没有新的融资计划。公司的成长性还能够保持多久。我是长期投资者，希望公司稳定成长。 791910 0 任蓬勃 董事会秘书:任蓬勃 感谢您长期以来对公司的信任与支持，公司已形成了良好的发展基础，力争保持长期的成长性 </w:t>
      </w:r>
    </w:p>
    <w:p>
      <w:r>
        <w:t xml:space="preserve">卖好得 收购北京医药大学药厂对今年和今后的业绩有啥影响。原来的中药小容量注射剂生产线的资金怎么解决。谢谢 791910 ，董秘： 任蓬勃 董事会秘书:任蓬勃 收购北京中医药大学药厂将进一步丰富公司在中药领域，尤其是中药注射剂领域的产品群，对公司目前的主营业务带来明显的促进，进一步奠定公司在中药领域的优势，对公司今年及中长期发展都将带来积极的影响 </w:t>
      </w:r>
    </w:p>
    <w:p>
      <w:r>
        <w:t>主持人 主持人 &amp;lt;font color=red&amp;gt;亚宝药业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活动标题:&lt;山西汾酒2009年年度报告网上说明会&gt;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祝福 公司有无制定较长期的分红政策？ 00 韩建书 韩建书 总经理:韩建书 根据公司章程，将对投资者有比较满意的回报。谢谢！ </w:t>
      </w:r>
    </w:p>
    <w:p>
      <w:r>
        <w:t xml:space="preserve">王微 公司有对高管进行股权激励吗 00  韩建书 总经理:韩建书 目前公司管理团队很辛苦，为了促进公司品牌健康、更好地发展，也希望设计出一套促进公司发展的科学、规范、合理的机制。谢谢！ </w:t>
      </w:r>
    </w:p>
    <w:p>
      <w:r>
        <w:t xml:space="preserve">风尘 该板块走势给个评论 00  马世彪 总会计师:马世彪 走势很好。谢谢！ </w:t>
      </w:r>
    </w:p>
    <w:p>
      <w:r>
        <w:t xml:space="preserve">王熙凤 今年公司还有对外投资的计划没？ 00  马世彪 总会计师:马世彪 暂无。谢谢！ </w:t>
      </w:r>
    </w:p>
    <w:p>
      <w:r>
        <w:t xml:space="preserve">王熙凤 将来还考虑重点拓展哪一块区域的业务 00  韩建书 总经理:韩建书 由周边向外拓展。谢谢！ </w:t>
      </w:r>
    </w:p>
    <w:p>
      <w:r>
        <w:t xml:space="preserve">史庆军 主要的营收区域是在哪里 00  韩建书 总经理:韩建书 主要的区域在山西，其它区域正在稳步增长。谢谢！ </w:t>
      </w:r>
    </w:p>
    <w:p>
      <w:r>
        <w:t xml:space="preserve">圣人 公司的现金流状况如何 00  马世彪 总会计师:马世彪 公司的现金流良好。谢谢！ </w:t>
      </w:r>
    </w:p>
    <w:p>
      <w:r>
        <w:t xml:space="preserve">zhu 汾酒的度数是多少？ 00 韩建书 韩建书 总经理:韩建书 高、中、低都有。谢谢！ </w:t>
      </w:r>
    </w:p>
    <w:p>
      <w:r>
        <w:t xml:space="preserve">carlos 请问为何在广东的超市只有杏花村和竹叶青，但看不到“汾酒品牌”系列的酒呢？ 00 韩建书 韩建书 总经理:韩建书 有,但市场份额不大,公司正在努力拓展.谢谢! </w:t>
      </w:r>
    </w:p>
    <w:p>
      <w:r>
        <w:t xml:space="preserve">钱劲松 公司产品在我们浙江杭州根本看不见.请问贵公司产品怎么了? 00 0 韩建书 总经理:韩建书 公司正在努力拓展市场.谢谢! </w:t>
      </w:r>
    </w:p>
    <w:p>
      <w:r>
        <w:t xml:space="preserve">劲松 公司什久时候分红 00 马世彪 马世彪 总会计师:马世彪 公司年度分红会在股东大会分红预案通过以后两个月内实施。分红的目的是让股东有丰厚的回报。谢谢 </w:t>
      </w:r>
    </w:p>
    <w:p>
      <w:r>
        <w:t xml:space="preserve">joycy_nk 汾酒能否走出传统消费区域，突破消费瓶颈？除了华北，其他区域，如华南等，对清香型白酒的认可度怎么样？谢谢 00 韩建书 韩建书 总经理:韩建书 公司已建立了覆盖全国的营销网络，近几年正逐步加大山西省外市场的运作力度，大力拓展全国市场。谢谢！ </w:t>
      </w:r>
    </w:p>
    <w:p>
      <w:r>
        <w:t xml:space="preserve">王若 能不能给点内幕消息 00  刘卫华 董事会秘书:刘卫华 我们的内幕消息就是汾酒人正埋头苦干，全力以赴，为再铸汾酒辉煌而努力！谢谢 </w:t>
      </w:r>
    </w:p>
    <w:p>
      <w:r>
        <w:t xml:space="preserve">蔡 韩总，请问4月开始加大对酒驾的处罚您估计会对酒的消费影响有多大？ 00 韩建书 韩建书 总经理:韩建书 肯定有影响,影响程度不好估计.谢谢! </w:t>
      </w:r>
    </w:p>
    <w:p>
      <w:r>
        <w:t xml:space="preserve">zhu 我家是商业局的，小时候竹叶青，茅台是名酒，品牌地位比五粮液高。不知道为什么现在竹叶青在南方地区名气不大，平时喝的人也少，您能说说原因吗？另外，广东腊肠制作中用到汾酒，汾酒是佐料酒吗？ 谢谢 00 韩建书 韩建书 总经理:韩建书 竹叶青品牌近年市场运作力度较弱。我们目前正在加大对竹叶青及其他保健酒品牌开发与市场拓展力度，预计今后会有良好的市场表现。汾酒是清香型白酒，也是非常好的佐料酒。谢谢！ </w:t>
      </w:r>
    </w:p>
    <w:p>
      <w:r>
        <w:t xml:space="preserve">劲松 请问这几天的股价走势你怎么看.今天全部都涨.就600809跌.怎么了 00 刘卫华 刘卫华 董事会秘书:刘卫华 我们对汾酒充满信心。 </w:t>
      </w:r>
    </w:p>
    <w:p>
      <w:r>
        <w:t xml:space="preserve">投资人 销售价格五月份与四月份比较是上还是下？全年销量增幅？ 00 韩建书 韩建书 总经理:韩建书 销售价格没有变动,全年销量增幅预计会好于去年.谢谢! </w:t>
      </w:r>
    </w:p>
    <w:p>
      <w:r>
        <w:t xml:space="preserve">风中之云 行业竞争加剧，你们有什么应对措施？ 00  刘卫华 董事会秘书:刘卫华 除部分产业外，大部分行业，特别是消费类的市场竞争是非常激励的，白酒市场向来是竞争激励的行业之一，我们有信心也有能力应对来自各方面的竞争，因为我们对我们的产品，文化充满信心，具有深厚文化底蕴的汾酒会常盛不衰，当前我们正进行三项制度的改革，对营销机制进行变革。 </w:t>
      </w:r>
    </w:p>
    <w:p>
      <w:r>
        <w:t xml:space="preserve">王丽青 国家严禁酒后驾驶，公司对此有什么措施？ 00  韩建书 总经理:韩建书 公司一贯倡导健康饮酒、文明饮酒，坚决反对酒后驾驶行为。谢谢！ </w:t>
      </w:r>
    </w:p>
    <w:p>
      <w:r>
        <w:t xml:space="preserve">冯霏霏 公司有多少应收帐款？ 00  马世彪 总会计师:马世彪 截止一季度末，公司应收入帐款为9461.95万元.谢谢! </w:t>
      </w:r>
    </w:p>
    <w:p>
      <w:r>
        <w:t xml:space="preserve">叶德良 公司有没有考虑进行多元化经营 00  韩建书 总经理:韩建书 公司目前主要以做大做强主业为主，在合适时机会根据公司发展战略进行考虑。谢谢！ </w:t>
      </w:r>
    </w:p>
    <w:p>
      <w:r>
        <w:t xml:space="preserve">四四 请问公司近期有融资扩张计划吗 00  马世彪 总会计师:马世彪 暂时没有。谢谢！ </w:t>
      </w:r>
    </w:p>
    <w:p>
      <w:r>
        <w:t xml:space="preserve">风筝 贵公司有进行股票投资吗？投资收益如何 00  马世彪 总会计师:马世彪 没有。谢谢！ </w:t>
      </w:r>
    </w:p>
    <w:p>
      <w:r>
        <w:t xml:space="preserve">包捷 如何看待公司未来2年的发展 00  韩建书 总经理:韩建书 公司未来两年内生产经营业绩将尽力做到稳定增长。谢谢！ </w:t>
      </w:r>
    </w:p>
    <w:p>
      <w:r>
        <w:t xml:space="preserve">出不来了 公司现金流如何？ 00  马世彪 总会计师:马世彪 公司现金流正常。谢谢！ </w:t>
      </w:r>
    </w:p>
    <w:p>
      <w:r>
        <w:t xml:space="preserve">可怜的海王人 在最近几个月，公司生产所需的原材料价格有没有上涨？ 00  马世彪 总会计师:马世彪 有一定幅度的上涨。谢谢！ </w:t>
      </w:r>
    </w:p>
    <w:p>
      <w:r>
        <w:t xml:space="preserve">王南 除了主业之外，有哪些权益类的业绩表现 00  马世彪 总会计师:马世彪 相比主业来说，其它权益类业绩微乎其微。谢谢！ </w:t>
      </w:r>
    </w:p>
    <w:p>
      <w:r>
        <w:t xml:space="preserve">东海 能否简要介绍一下第一季度公司业绩情况，有信心完成今年的经营目标吗 00  刘卫华 董事会秘书:刘卫华 今年第一季度的季报已公布，详情已上上交所网站，请阅读。我们有信心完成年度经营目标。 </w:t>
      </w:r>
    </w:p>
    <w:p>
      <w:r>
        <w:t xml:space="preserve">加中 下周的价位能到多少点 00  韩建书 总经理:韩建书 我们不对二级市场股价做任何评价。谢谢！ </w:t>
      </w:r>
    </w:p>
    <w:p>
      <w:r>
        <w:t xml:space="preserve">王振中 国内市场份额如何 00  马世彪 总会计师:马世彪 一般水平，预计会越来越好。谢谢！ </w:t>
      </w:r>
    </w:p>
    <w:p>
      <w:r>
        <w:t xml:space="preserve">付明清 公司总资产有多少？ 00  韩建书 总经理:韩建书 公司总资产为25亿元。谢谢！ </w:t>
      </w:r>
    </w:p>
    <w:p>
      <w:r>
        <w:t xml:space="preserve">卡 国家4万亿政策以及拉动内需的政策从这一年多的实施来看，公司受益如何？ 00  马世彪 总会计师:马世彪 有一定程度的受益。谢谢！ </w:t>
      </w:r>
    </w:p>
    <w:p>
      <w:r>
        <w:t xml:space="preserve">奶油 公司是否会继续推出子品牌产品，以适应不同的消费群体？ 00  韩建书 总经理:韩建书 公司会根据市场需求来确定是否推出子品牌产品。谢谢！ </w:t>
      </w:r>
    </w:p>
    <w:p>
      <w:r>
        <w:t xml:space="preserve">叶海港 公司怎样控制管理费用？ 00  马世彪 总会计师:马世彪 公司按照财务预算，严格控制。谢谢！ </w:t>
      </w:r>
    </w:p>
    <w:p>
      <w:r>
        <w:t xml:space="preserve">乐嘉银 能源涨价对公司有何影响？ 00  韩建书 总经理:韩建书 能源涨价会造成公司产品生产成本加大，主要会影响中低端产品的盈利能力。公司会通过提升管理水平等手段确保公司产品盈利能力不受影响。谢谢！ </w:t>
      </w:r>
    </w:p>
    <w:p>
      <w:r>
        <w:t xml:space="preserve">邓喜林 贵公司主要经营业务是什么 00  刘卫华 董事会秘书:刘卫华 看问题您还不了解我们公司，山西汾酒是一家生产销售以汾酒、竹叶青、白玉汾酒和玫瑰汾酒为主要产品的公司，公司具有杏花村和竹叶青两大国家驰名品牌，是清香型白酒的典型代表，汾酒是国酒之源、清香之祖、文化之根。诚心请您到山西汾酒走走看看，品尝我们的各种美酒。谢谢 </w:t>
      </w:r>
    </w:p>
    <w:p>
      <w:r>
        <w:t xml:space="preserve">王学荣 在同行业中，公司与上下游的渠道关系怎样 00  马世彪 总会计师:马世彪 合作关系良好。谢谢！ </w:t>
      </w:r>
    </w:p>
    <w:p>
      <w:r>
        <w:t xml:space="preserve">东写西读 近期有没有进行资产重组、股权改造等资产权益方面的变动 00  马世彪 总会计师:马世彪 目前没有。谢谢！ </w:t>
      </w:r>
    </w:p>
    <w:p>
      <w:r>
        <w:t xml:space="preserve">风尘 公司有多少未归还的贷款？ 00  马世彪 总会计师:马世彪 没有贷款。谢谢！ </w:t>
      </w:r>
    </w:p>
    <w:p>
      <w:r>
        <w:t xml:space="preserve">叶强 去年公司的业务怎样？主要是哪些方面受到了影响 00  韩建书 总经理:韩建书 公司2009年度生产经营各方面均保持了良好的增长态势。谢谢！ </w:t>
      </w:r>
    </w:p>
    <w:p>
      <w:r>
        <w:t xml:space="preserve">付景林 请问公司产品有无提价可能 00  马世彪 总会计师:马世彪 公司将根据市场实际状况和公司的价格体系战略来确定是否进行价格调整。谢谢！ </w:t>
      </w:r>
    </w:p>
    <w:p>
      <w:r>
        <w:t xml:space="preserve">卢振杰 现在的股价是否有被低估？ 00  刘卫华 董事会秘书:刘卫华 公司二级市场的股价受各种影响因素较多，对于我们来说，持续稳定较高的股价反应了投资者对我公司的信心。 </w:t>
      </w:r>
    </w:p>
    <w:p>
      <w:r>
        <w:t xml:space="preserve">王铁山 请问今年中期业绩预计将如何？ 00  马世彪 总会计师:马世彪 应该会好于去年。谢谢！ </w:t>
      </w:r>
    </w:p>
    <w:p>
      <w:r>
        <w:t xml:space="preserve">古思君 公司是否已经完全走出金融危机带来的阴影？ 00  韩建书 总经理:韩建书 公司近年来生产经营一直呈现稳定增长态势，并未受到金融危机的显著影响。谢谢！ </w:t>
      </w:r>
    </w:p>
    <w:p>
      <w:r>
        <w:t xml:space="preserve">包子很笨 今年公司是否有想着力开发的新市场？ 00  韩建书 总经理:韩建书 公司将进一步加大省外市场投入，逐步扩展市场份额。谢谢！ </w:t>
      </w:r>
    </w:p>
    <w:p>
      <w:r>
        <w:t xml:space="preserve">王码 今年是否还有提价计划？ 00  马世彪 总会计师:马世彪 公司将根据市场实际状况和公司的价格体系战略来确定是否进行价格调整。谢谢！ </w:t>
      </w:r>
    </w:p>
    <w:p>
      <w:r>
        <w:t xml:space="preserve">长沙刘 作为山西省第二利税大户，你们每年利税多少钱？ 00  刘卫华 董事会秘书:刘卫华 09年的年报已在上交所网站发布，内容详细，请详细阅读，www.sse.com.cn,登录后录入公司代码，再点公告，谢谢 </w:t>
      </w:r>
    </w:p>
    <w:p>
      <w:r>
        <w:t xml:space="preserve">王军 公司业绩不错，费用控制是不是也同样不错？ 00  韩建书 总经理:韩建书 公司各种费用的管理是按照公司发展战略进行控制，每年度费用支出方面会有不同侧重点。谢谢！ </w:t>
      </w:r>
    </w:p>
    <w:p>
      <w:r>
        <w:t xml:space="preserve">王衡阳 山西汾酒总资产是多少 00  马世彪 总会计师:马世彪 截止 2009年末公司总资产25.09亿。谢谢！ </w:t>
      </w:r>
    </w:p>
    <w:p>
      <w:r>
        <w:t xml:space="preserve">王建 公司未来发展方向是什么？ 00  韩建书 总经理:韩建书 传承历史文化，提升品牌价值，开发适销对路的产品。谢谢！ </w:t>
      </w:r>
    </w:p>
    <w:p>
      <w:r>
        <w:t xml:space="preserve">风暴 金融危机对公司业务有多大影响？ 00  马世彪 总会计师:马世彪 对公司影响不大。谢谢！ </w:t>
      </w:r>
    </w:p>
    <w:p>
      <w:r>
        <w:t xml:space="preserve">邓先生 白酒消费税对公司影响多大？ 00  马世彪 总会计师:马世彪 影响不大。谢谢！ </w:t>
      </w:r>
    </w:p>
    <w:p>
      <w:r>
        <w:t xml:space="preserve">业绩不行啊 请问公司的核心业务在国内是处于一个什么样的水平 00  韩建书 总经理:韩建书 一般水平，以后会越来越好。谢谢！ </w:t>
      </w:r>
    </w:p>
    <w:p>
      <w:r>
        <w:t xml:space="preserve">他乡 公司在行业中有没有独特的竞争优势？ 00  韩建书 总经理:韩建书 深厚的历史文化，独特的产品口味，强有力的研发团队，较强的国际市场竞争力，遍布全国的营销网络。谢谢！ </w:t>
      </w:r>
    </w:p>
    <w:p>
      <w:r>
        <w:t xml:space="preserve">加州水岸 洋河股份跟你们股本差不多，但是他营销不错，一季度有一块六的业绩，股价也早就超过百元，公司如何看？ 00  马世彪 总会计师:马世彪 每个企业面临的环境不一样,不可比.谢谢！ </w:t>
      </w:r>
    </w:p>
    <w:p>
      <w:r>
        <w:t xml:space="preserve">王建彬 国家对酒类严征消费税，你们对此有什么看法？ 00  马世彪 总会计师:马世彪 公司在同类行业中消费税负比较高,我们一贯严格执行国家的税收政策.谢谢！ </w:t>
      </w:r>
    </w:p>
    <w:p>
      <w:r>
        <w:t xml:space="preserve">王立 山西汾酒还持其他哪些股份 00  马世彪 总会计师:马世彪 公司目前仅持有上海宝鼎基金2.87万股,申银万国证券公司100万股.谢谢！ </w:t>
      </w:r>
    </w:p>
    <w:p>
      <w:r>
        <w:t xml:space="preserve">王悦 很多公司在有重大事项公布前，股价都会有大幅波动，显然是漏风了，公司如何看待这个问题？ 00  刘卫华 董事会秘书:刘卫华 公司一贯严格执行信息披露相关规定。谢谢！ </w:t>
      </w:r>
    </w:p>
    <w:p>
      <w:r>
        <w:t xml:space="preserve">王进军 公司有没有对业绩拖后腿的子公司或者业务，如果有，准备怎么处置？ 00  刘卫华 董事会秘书:刘卫华 公司目前没有这一类的公司，谢谢 </w:t>
      </w:r>
    </w:p>
    <w:p>
      <w:r>
        <w:t xml:space="preserve">古雁歌 政府提前实施紧缩性政策对公司有何影响？ 00  韩建书 总经理:韩建书 白酒行业受政府紧缩性政策的影响较小，目前公司经营尚未受到紧缩性政策的影响。谢谢！ </w:t>
      </w:r>
    </w:p>
    <w:p>
      <w:r>
        <w:t xml:space="preserve">发财机会 公司最近是否有对产品价格进行调整？ 00  刘卫华 董事会秘书:刘卫华 我们如有价格调整，会及时对外披露。 </w:t>
      </w:r>
    </w:p>
    <w:p>
      <w:r>
        <w:t xml:space="preserve">冯亮 水井坊又被外资参股，公司有没有引进外资股东的想法？ 00  韩建书 总经理:韩建书 暂时没有。谢谢！ </w:t>
      </w:r>
    </w:p>
    <w:p>
      <w:r>
        <w:t xml:space="preserve">付佶 公司是否享受税收优惠？ 00  马世彪 总会计师:马世彪 公司一直以来严格执行国家的税收政策。谢谢！ </w:t>
      </w:r>
    </w:p>
    <w:p>
      <w:r>
        <w:t xml:space="preserve">可行 白酒是个文化产业，公司有没有围绕这个来做文章？ 00  刘卫华 董事会秘书:刘卫华 汾酒是最具文化力的名酒，这一点毫无疑问，我们提出国酒之源、清香之祖、文化之根的战略定位，把文化制胜放在战略的高度，作为白酒行业来讲，文化深厚加上灵活的市场运作机制，必然生命力持久旺盛。 </w:t>
      </w:r>
    </w:p>
    <w:p>
      <w:r>
        <w:t xml:space="preserve">四月 最近股市不好，公司股价也下跌，老总怎么看？ 00  韩建书 总经理:韩建书 我们不对二级市场股价做任何评价及其预测。我们会努力做好企业，争取让股东获取更大的回报。谢谢 </w:t>
      </w:r>
    </w:p>
    <w:p>
      <w:r>
        <w:t xml:space="preserve">王艳丽 公司业绩提高了，给员工的薪酬福利是不是也会同步增长？ 00  韩建书 总经理:韩建书 公司业绩提高对员工的福利也在同步增长。谢谢！ </w:t>
      </w:r>
    </w:p>
    <w:p>
      <w:r>
        <w:t xml:space="preserve">发达了 最近公司有什么对外投资项目？ 00  韩建书 总经理:韩建书 公司最近未考虑对外投资项目。谢谢！ </w:t>
      </w:r>
    </w:p>
    <w:p>
      <w:r>
        <w:t xml:space="preserve">长飞 公司现在还有多少限售股未解禁 00  刘卫华 董事会秘书:刘卫华 公司现已实现全流通。谢谢！ </w:t>
      </w:r>
    </w:p>
    <w:p>
      <w:r>
        <w:t xml:space="preserve">王投资 请问每年研究经费多少 00  马世彪 总会计师:马世彪 大约每年有500万左右。谢谢！ </w:t>
      </w:r>
    </w:p>
    <w:p>
      <w:r>
        <w:t xml:space="preserve">王立远 请问公司现在是满负荷生产吗？库存量怎样？ 00  韩建书 总经理:韩建书 公司多年来一直是满负荷生产，存量量按市场需求有一定合理库存。谢谢！ </w:t>
      </w:r>
    </w:p>
    <w:p>
      <w:r>
        <w:t xml:space="preserve">王俊杰 公司取得了多少专利 00  韩建书 总经理:韩建书 大约有三十项左右。谢谢！ </w:t>
      </w:r>
    </w:p>
    <w:p>
      <w:r>
        <w:t xml:space="preserve">圣诞 公司体制的灵活性怎么样？ 00  刘卫华 董事会秘书:刘卫华 山西汾酒目前正在进行三项制度的改革推进工作，相信会给公司发展提供强有力的机制体制支撑 </w:t>
      </w:r>
    </w:p>
    <w:p>
      <w:r>
        <w:t xml:space="preserve">出借 希望公司的网站能够及时更新，及时报道公司的一些新闻，作为股东，我们都很关注的啊！ 00  韩建书 总经理:韩建书 我们会及时对公司网站进行更新，谢谢您的关注。 </w:t>
      </w:r>
    </w:p>
    <w:p>
      <w:r>
        <w:t xml:space="preserve">王斌 你们怎么响应低碳经济的号召？ 00  刘卫华 董事会秘书:刘卫华 山西汾酒一直把能源和其它资源的充分利用和循环利用作为重要工作常抓不懈，如果您有机会到汾酒看看，会感受到这一点。 </w:t>
      </w:r>
    </w:p>
    <w:p>
      <w:r>
        <w:t xml:space="preserve">发问 公司的主要销售群体是什么？ 00  韩建书 总经理:韩建书 公司产品线较长，针对不同消费群体有不同的产品。 </w:t>
      </w:r>
    </w:p>
    <w:p>
      <w:r>
        <w:t xml:space="preserve">东东 公司的企业文化是怎样的？ 00  刘卫华 董事会秘书:刘卫华 当今酒类市场已由以前简单的产品竞争演变为产品品牌、酒文化、企业文化的竞争。事实证明，产品要以优势品牌和优秀的文化为后盾，才能具有长久的生命力。在这方面，“杏花村”、“竹叶青”驰名商标经过十余年运作，已经在国内外投资者和消费者心目中树立起了的良好形象，而且我们有着得天独厚的酒文化优势，依托酒文化做大文章、造大声势、创大市场，将是我们今后发展的目标。汾酒作为我国清香型白酒的代表，其酿造历史源远流长：1、关于杏花村迄今发现最早的文字记载是二十四史之一的《北齐书》，1500年前的魏晋南北朝时期，酿造业得到发展，杏花村人改进过滤工艺，由浊酒变成清酒。由于其产于汾州(其州署位于现汾阳市)，该酒被称为“汾清”，《北齐书》（卷11）有北齐武成帝“吾饮汾清二杯，劝汝于邺酌两杯”记载，由于该酒受到帝王推荐被载入正史。同时期北周诗人庚信有“三春竹叶酒，一曲�{鸡弦”的诗句，这是竹叶青酒的最早的文字记载；2、及至唐朝诗人杜牧的一首千古绝唱《清明》诗，“借问酒家何处有，牧童遥指杏花村”，更是使杏花村汾酒的美名家喻户晓；3、在1915年的巴拿马万国博览会上，汾酒一举夺的赛会的甲等金质大奖章，成为中国有史料记载唯一走出国门，获此殊荣的中国白酒，汾酒从此享誉国际酒坛，成为中华酒业的一面旗帜；4、从1949年至今，汾酒五次荣获国家名酒称号，竹叶青酒亦连获三次中国名酒称号，并于1987年荣获法国巴黎国际酒类展评会金奖第一名；1997年公司所拥有的“杏花村”商标被国家工商局评为“中国驰名 商标”；2006年元月“竹叶青”商标被评为国家驰名商标；2007年，汾酒继续蝉联国家名酒，竹叶青酒成为中国名牌产品。至此，汾酒、竹叶青酒、杏花村品牌被称为是汾酒人的三大珍贵历史遗产。谢谢！ </w:t>
      </w:r>
    </w:p>
    <w:p>
      <w:r>
        <w:t xml:space="preserve">可怕 公司生产的汾酒、竹叶青酒及其系列酒市场份额如何？ 00  韩建书 总经理:韩建书 公司系列产品市场份额一般，公司这几年将加大区域市场投入，市场开发以泛华北地区为主，推动西北市场，逐步南下华中市场，辐射华南市场，逐步提高产品省外市场占有率。谢谢！ </w:t>
      </w:r>
    </w:p>
    <w:p>
      <w:r>
        <w:t xml:space="preserve">仔仔 公司每年新进员工有多少？对人力资源素质是怎么看待的 00  韩建书 总经理:韩建书 公司每年根据经营发展规模确定新进新进员工数量，对员工素质的要求会越来越高。谢谢！ </w:t>
      </w:r>
    </w:p>
    <w:p>
      <w:r>
        <w:t xml:space="preserve">出差 大股东现在有几家 00  韩建书 总经理:韩建书 公司目前持股5％以上股东只有一家，为公司控股股东汾酒集团有限责任公司。谢谢！ </w:t>
      </w:r>
    </w:p>
    <w:p>
      <w:r>
        <w:t xml:space="preserve">风雨丽人 人民币升值预期增强，公司是受益还是受损？ 00  马世彪 总会计师:马世彪 对公司影响不大。谢谢！ </w:t>
      </w:r>
    </w:p>
    <w:p>
      <w:r>
        <w:t xml:space="preserve">他乡 公司产品的销售区域在什么地方？ 00  韩建书 总经理:韩建书 公司产品已覆盖全国市场，目前主要销售是在泛华北地区。谢谢！ </w:t>
      </w:r>
    </w:p>
    <w:p>
      <w:r>
        <w:t xml:space="preserve">王先生 您认为现在公司股价是否已真实反应公司能力和地位？ 00  刘卫华 董事会秘书:刘卫华 我们不对二级市场股价做任何预测，我们会不断提高公司运营质量，保持经营业绩持续稳定增长，努力提升公司投资价值。谢谢！ </w:t>
      </w:r>
    </w:p>
    <w:p>
      <w:r>
        <w:t xml:space="preserve">东西表 近期有机构调研过贵公司吗？ 00  韩建书 总经理:韩建书 近期机构投资者非常关注公司的生产经营情况，共有五十多家机构投资者来公司实地调研。谢谢！ </w:t>
      </w:r>
    </w:p>
    <w:p>
      <w:r>
        <w:t xml:space="preserve">发展是硬道理 公司历年股东分红情况怎样 00  韩建书 总经理:韩建书 公司一直以来非常重视对股东的现金分红回报，近三年现金分红情况详见2009年年度报告。谢谢！ </w:t>
      </w:r>
    </w:p>
    <w:p>
      <w:r>
        <w:t xml:space="preserve">邓达 公司在市场开拓方面有什么计划？ 00  韩建书 总经理:韩建书 公司在2010年度确定了十个省级重点市场，并加大了市场投入。谢谢！ </w:t>
      </w:r>
    </w:p>
    <w:p>
      <w:r>
        <w:t xml:space="preserve">冬韵 你们2010年第一节度收益如何？ 00  马世彪 总会计师:马世彪 公司2010年一季度销售情况良好，每股收益达0.60元，具体情况详见公司2010年度第一季度报告。谢谢！ </w:t>
      </w:r>
    </w:p>
    <w:p>
      <w:r>
        <w:t xml:space="preserve">王晨 公司每天交投不怎么活跃，是不是被庄家控制了啊？ 00  韩建书 总经理:韩建书 公司不对二级市场股票走势做任何评价。谢谢！ </w:t>
      </w:r>
    </w:p>
    <w:p>
      <w:r>
        <w:t xml:space="preserve">王健 今年会否考虑再收购一些公司或者扩展新的领域？ 00  韩建书 总经理:韩建书 公司暂时没有这方面的考虑。谢谢！ </w:t>
      </w:r>
    </w:p>
    <w:p>
      <w:r>
        <w:t xml:space="preserve">东流去 同行竞争中，你们的最大优势是什么 00  韩建书 总经理:韩建书 高贵典雅的产品品质及香型优势、底蕴深厚的汾酒文化及杏花村、竹叶青两大优势品牌。谢谢！ </w:t>
      </w:r>
    </w:p>
    <w:p>
      <w:r>
        <w:t xml:space="preserve">发现新大陆 国家近期有没有新的扶持公司所在行业的政策出台？ 00  韩建书 总经理:韩建书 近期山西省和吕梁市人民政府对汾酒发展给予了很大的支持和关注。谢谢！ </w:t>
      </w:r>
    </w:p>
    <w:p>
      <w:r>
        <w:t xml:space="preserve">王亚飞 公司出口是否有所复苏？ 00  刘卫华 董事会秘书:刘卫华 作为清香型的典型代表，汾酒具有国际香型口味，在国际市场真有较强的竞争力，汾酒的未来国际市场一定会更好。 </w:t>
      </w:r>
    </w:p>
    <w:p>
      <w:r>
        <w:t xml:space="preserve">王盛军 汾酒看来还是一个地域性比较强的品牌，公司是否考虑调整战略定位？ 00  韩建书 总经理:韩建书 公司是战略定位是：“国酒之源、清香之祖、文化之根”，公司将逐步加大省外市场开拓力度，谢谢！ </w:t>
      </w:r>
    </w:p>
    <w:p>
      <w:r>
        <w:t xml:space="preserve">王秀君 公司盈利水平如何？ 00  马世彪 总会计师:马世彪 公司2009年度毛利率达74.87％，盈利状况良好。谢谢！ </w:t>
      </w:r>
    </w:p>
    <w:p>
      <w:r>
        <w:t xml:space="preserve">古汉 说说你们的产品结构。 00  韩建书 总经理:韩建书 汾酒有国藏汾酒系列，青花瓷汾酒、老白汾酒系列。 </w:t>
      </w:r>
    </w:p>
    <w:p>
      <w:r>
        <w:t xml:space="preserve">王蓉 公司坐落于山西杏花村是中国名酒之都，你们生产的酒有多久历史？ 00  韩建书 总经理:韩建书 有文字记载历史为1500年。 </w:t>
      </w:r>
    </w:p>
    <w:p>
      <w:r>
        <w:t xml:space="preserve">王浩 公司是否考虑分拆上市计划？ 00  马世彪 总会计师:马世彪 公司目前还未考虑分拆上市的计划，谢谢！,, </w:t>
      </w:r>
    </w:p>
    <w:p>
      <w:r>
        <w:t xml:space="preserve">风中的套 你们的产品需求是否有季节性？ 00  韩建书 总经理:韩建书 公司产品会受到季节性影响，但影响会越来越小。 </w:t>
      </w:r>
    </w:p>
    <w:p>
      <w:r>
        <w:t xml:space="preserve">冬生 公司如何把质量关？ 00  韩建书 总经理:韩建书 公司产品从原料进厂到产品出厂，总共有五道关口，十七道防线进行质量检测和监控，近年又构建了完善的质量保证体系和食品安全体系，保证了汾酒质量的稳定。 </w:t>
      </w:r>
    </w:p>
    <w:p>
      <w:r>
        <w:t xml:space="preserve">北风 山西汾酒后市如何 00  韩建书 总经理:韩建书 根据公司发展战略，未来汾酒业绩会步入良性、稳定的发展轨道。 </w:t>
      </w:r>
    </w:p>
    <w:p>
      <w:r>
        <w:t xml:space="preserve">王厚华 现在都在传言央行将在三季度加息，如果是真的话，对公司有什么样的影响？ 00  刘卫华 董事会秘书:刘卫华 加息对我公司影响不大 </w:t>
      </w:r>
    </w:p>
    <w:p>
      <w:r>
        <w:t>主持人 主持人 &amp;lt;font color=red&amp;gt;山西汾酒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活动标题:&lt;漳泽电力2009年年度报告网上说明会&gt;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小胖胖 今天股价已经跌到4元了，我很想买，王总您认为呢？ 00 王一峰 王一峰 董事会秘书:王一峰 根据监管部门的要求，我无法给您任何投资建议，请您自己判断。谢谢 </w:t>
      </w:r>
    </w:p>
    <w:p>
      <w:r>
        <w:t xml:space="preserve">独立王国 公司有什么大的发展规划？ 00  王一峰 董事会秘书:王一峰 2010年，公司将认真研究国家经济能源政策和产业发展规划，对公司发展战略进行细化完善，形成区域、产业、专业子战略对公司总战略的支撑。构建目标明确、机制科学、程序规范、保障到位的发展支撑体系，推动公司向低碳、清洁发展方向转变，为公司战略目标的实现奠定基础。 </w:t>
      </w:r>
    </w:p>
    <w:p>
      <w:r>
        <w:t xml:space="preserve">分析师 公司在市场方面的开拓有什么计划？ 00  王一峰 董事会秘书:王一峰 贯彻按边际利润组织生产的原则做电量营销。一是利用保障城市供暖和灾害天气保电力供应所作出的社会贡献，争取更多的基础电量指标；二是做好关停小火电机组电量代发工作，争取更多的奖励电量指标；三是做好机组间的电量优化，边际利润高的机组尽可能多安排发电任务；四是内蒙风电加强与内蒙电网调动中心沟通工作，尽最大可能减少限电。 </w:t>
      </w:r>
    </w:p>
    <w:p>
      <w:r>
        <w:t xml:space="preserve">gp66 公司在市场开拓方面有什么计划？ 00  王一峰 董事会秘书:王一峰 贯彻按边际利润组织生产的原则做电量营销。一是利用保障城市供暖和灾害天气保电力供应所作出的社会贡献，争取更多的基础电量指标；二是做好关停小火电机组电量代发工作，争取更多的奖励电量指标；三是做好机组间的电量优化，边际利润高的机组尽可能多安排发电任务；四是内蒙风电加强与内蒙电网调动中心沟通工作，尽最大可能减少限电。 </w:t>
      </w:r>
    </w:p>
    <w:p>
      <w:r>
        <w:t xml:space="preserve">蒋先生 请问公司的亮点在哪里？ 00  贾斌 董事长:贾斌 央企股东背景优势、低成本竞争优势、铝电联营优势、项目发展优势等。 </w:t>
      </w:r>
    </w:p>
    <w:p>
      <w:r>
        <w:t xml:space="preserve">关心公司 请问公司在山西区域的主力电厂有哪些。 00 王一峰 王一峰 董事会秘书:王一峰 公司在山西区域的长治、永济、河津、侯马设有分公司。 </w:t>
      </w:r>
    </w:p>
    <w:p>
      <w:r>
        <w:t xml:space="preserve">好人举手 在管理经营中，董事长最关注的问题是什么？ 00  贾斌 董事长:贾斌 公司的发展、对股东的回报 </w:t>
      </w:r>
    </w:p>
    <w:p>
      <w:r>
        <w:t xml:space="preserve">wg 能否简单谈谈公司今年的经营前景？ 00  韩志伟 总会计师:韩志伟 根据对2010年整体经济形势的分析和判断，总体来说经营环境将好于去年，但困难仍然很大，不确定因素仍然很多。主要为一是电煤价格呈现上涨趋势，电价煤价矛盾更加突出。二是节能环保要求更加严格，对节能减排提出了更高的要求。与此同时，宏观经济形势总体回升也蕴涵着新的机遇。预计2010年社会用电量将稳步增长，电力供需将呈现总体相对宽松，局部地区和个别时段供应紧张的态势；电价整体上调和电解铝价格平稳上升的态势，都为今年公司创造相对有利的经营环境。综合分析公司的发展形势和自身条件，机遇大于挑战。新的一年，公司将乘势而上，准确把握形势，抢占发展先机，努力开创公司又好又快发展的新局面。 </w:t>
      </w:r>
    </w:p>
    <w:p>
      <w:r>
        <w:t xml:space="preserve">巨轮 作为公司，你们是如何进行市值管理的？ 00  叶宁华 副总经理:叶宁华 公司密切关注自己的市值变化，通过交易所规定的信息披露方式与所有投资者保持经常的交流，同时也向控股股东反馈管理层对市值变动的看法。 </w:t>
      </w:r>
    </w:p>
    <w:p>
      <w:r>
        <w:t xml:space="preserve">查理、王 公司最近会有什么值得期待的利好消息吗？ 00  王一峰 董事会秘书:王一峰 公司的相关信息，请从公司指定的信息渠道获得。 </w:t>
      </w:r>
    </w:p>
    <w:p>
      <w:r>
        <w:t xml:space="preserve">三棵树 公司盈利水平如何？ 00  王一峰 董事会秘书:王一峰 公司盈利状况目前受电煤价格因素影响较大。具有一定的不确定性。 </w:t>
      </w:r>
    </w:p>
    <w:p>
      <w:r>
        <w:t xml:space="preserve">也许曾经是朋友 此次金融危机对公司影响程度如何？ 00  王一峰 董事会秘书:王一峰 和全国的电力企业一样。 </w:t>
      </w:r>
    </w:p>
    <w:p>
      <w:r>
        <w:t xml:space="preserve">投资者 您好！请问公司目前风电上网电价为多少？是否有CDM补贴？谢谢！ 00 叶宁华 叶宁华 副总经理:叶宁华 按照国家核定的电价结算，0.51元/千瓦时。有CDM补贴。 </w:t>
      </w:r>
    </w:p>
    <w:p>
      <w:r>
        <w:t xml:space="preserve">分析师 叶总，您好！公司2009年折旧费用多少？综合折旧率是多少？谢谢！ 00 韩志伟 韩志伟 总会计师:韩志伟 折旧大约4亿元 </w:t>
      </w:r>
    </w:p>
    <w:p>
      <w:r>
        <w:t xml:space="preserve">你的小股东 公司最大的优势是什么？ 00  叶宁华 副总经理:叶宁华 严格的法人治理结构，团结进取的管理团队。 </w:t>
      </w:r>
    </w:p>
    <w:p>
      <w:r>
        <w:t xml:space="preserve">担担面 贵公司在公司治理方面有无股权激励计划？有无战略性并购重组的想法？ 00  叶宁华 副总经理:叶宁华 公司是否设立股权激励取决于大股东所遵循的国家对中央企业管理的相关政策。 </w:t>
      </w:r>
    </w:p>
    <w:p>
      <w:r>
        <w:t xml:space="preserve">审计风暴 行业发展趋势如何？ 00  王一峰 董事会秘书:王一峰 主要取决于宏观经济调控的导向和力度。 </w:t>
      </w:r>
    </w:p>
    <w:p>
      <w:r>
        <w:t xml:space="preserve">汪洋 请简单介绍下公司近期重大资本性支出的情况？ 00  王一峰 董事会秘书:王一峰 不便回答。 </w:t>
      </w:r>
    </w:p>
    <w:p>
      <w:r>
        <w:t xml:space="preserve">黑炭衬 请问公司的下半年业绩是否会有所好转？为什么？ 00  王一峰 董事会秘书:王一峰 公司业绩能否好转一方面在于公司内部进一步挖掘潜力，增强盈利能力；另一方面在于能否在煤电联动政策方面有所突破，理顺困扰公司的市场煤和计划电的问题。 </w:t>
      </w:r>
    </w:p>
    <w:p>
      <w:r>
        <w:t xml:space="preserve">王小牙 公司的核心客户都有哪几家，市场占有率如何？ 00  王一峰 董事会秘书:王一峰 电网公司。 </w:t>
      </w:r>
    </w:p>
    <w:p>
      <w:r>
        <w:t xml:space="preserve">独立王国 最近几个月，有没有新项目投产？ 00  叶宁华 副总经理:叶宁华 公司在内蒙古乌拉特中旗的二期4.95万千瓦风电项目计划在年内投产。 </w:t>
      </w:r>
    </w:p>
    <w:p>
      <w:r>
        <w:t xml:space="preserve">smarterqq 股市下跌，公司如何缓解股价下跌的压力？ 00  王一峰 董事会秘书:王一峰 从公司层面来讲，只能是加强管理，节能降耗，增收节支，如实披露公司的相关信息。 </w:t>
      </w:r>
    </w:p>
    <w:p>
      <w:r>
        <w:t xml:space="preserve">小股民 请问你们看重的是机构投资者还是中小投资者？ 00  叶宁华 副总经理:叶宁华 公司对所有投资者一视同仁。 </w:t>
      </w:r>
    </w:p>
    <w:p>
      <w:r>
        <w:t xml:space="preserve">小股民 公司在回报投资者方面有没有更大的突破？ 00  王一峰 董事会秘书:王一峰 积极工作，为股东创造更大的价值。 </w:t>
      </w:r>
    </w:p>
    <w:p>
      <w:r>
        <w:t xml:space="preserve">媒体 公司预计2010上半年业绩亏损，原因何在？何时能够扭亏？ 00  叶宁华 副总经理:叶宁华 主要是山西、陕西两地电煤价格快速上涨所致。 </w:t>
      </w:r>
    </w:p>
    <w:p>
      <w:r>
        <w:t xml:space="preserve">京新想说爱你不容易 贵公司风电项目发展得怎么样了？ 00  叶宁华 副总经理:叶宁华 公司在内蒙古乌拉特中旗、达茂旗建设的4.95万千瓦风电场已投入商业运行；乌拉特中旗二期4.95万千瓦已获得核准，即将开工建设。 </w:t>
      </w:r>
    </w:p>
    <w:p>
      <w:r>
        <w:t xml:space="preserve">fn 跟同行业其它公司相比，公司经营处于哪个层次？ 00  贾斌 董事长:贾斌 我们的经营管理是很具有竞争力的，尤其是内部成本管理。 </w:t>
      </w:r>
    </w:p>
    <w:p>
      <w:r>
        <w:t xml:space="preserve">蒋先生 在今后几年，你们有没有什么新的经营规划？ 00  王一峰 董事会秘书:王一峰 2010年，公司将认真研究国家经济能源政策和产业发展规划，对公司发展战略进行细化完善，形成区域、产业、专业子战略对公司总战略的支撑。构建目标明确、机制科学、程序规范、保障到位的发展支撑体系，推动公司向低碳、清洁发展方向转变，为公司战略目标的实现奠定基础。 </w:t>
      </w:r>
    </w:p>
    <w:p>
      <w:r>
        <w:t xml:space="preserve">人不要太多 请公司评价一下当前我国的电力行业？ 00  王一峰 董事会秘书:王一峰 电力行业的改革取得了重要成果，市场环境越来越规范有序。 </w:t>
      </w:r>
    </w:p>
    <w:p>
      <w:r>
        <w:t xml:space="preserve">干事创业 公司一季报业绩好于去年同期，可是预计的中报却相对差，请问原因何在？ 00  叶宁华 副总经理:叶宁华 主要受近期山西、陕西地区电煤价格快速上涨所致。 </w:t>
      </w:r>
    </w:p>
    <w:p>
      <w:r>
        <w:t xml:space="preserve">同意 请介绍下目前公司对外投资的状况？ 00  王一峰 董事会秘书:王一峰 公司对外的投资项目及相关损益情况，请详见已披露的2009年年度报告。 </w:t>
      </w:r>
    </w:p>
    <w:p>
      <w:r>
        <w:t xml:space="preserve">投资者 未来有没有扩张计划？ 00  王一峰 董事会秘书:王一峰 任何一个公司，都有它的发展规划，公司一直在不断地做强做大，树立良好市场形象。 </w:t>
      </w:r>
    </w:p>
    <w:p>
      <w:r>
        <w:t xml:space="preserve">董秘金牌 高层对股价再创近期新低有何看法？ 00  王一峰 董事会秘书:王一峰 公司股价下跌主要受大盘拖累。 </w:t>
      </w:r>
    </w:p>
    <w:p>
      <w:r>
        <w:t xml:space="preserve">郭青青 贵公司发展前景怎么样 00  贾斌 董事长:贾斌 我们将根据国内国际的能源政策走向，积极寻求公司健康的、可持续的发展。 </w:t>
      </w:r>
    </w:p>
    <w:p>
      <w:r>
        <w:t xml:space="preserve">zhanshaoxu 请预计一下风电项目的利润状况，对公司发展有何影响？ 00  王一峰 董事会秘书:王一峰 风电项目由于符合国家清洁能源政策，预计将会给公司带来较好收益。 </w:t>
      </w:r>
    </w:p>
    <w:p>
      <w:r>
        <w:t xml:space="preserve">魏旭东 内蒙古的风能发电何时可以并网运行，现在风电的发电可以收费吗？如果没有，何时可以开始收费 00 贾斌 贾斌 董事长:贾斌 公司在内蒙古投资建设的两个4.95万千瓦风电场都已投产并网，进入经济运行阶段，电费结算按照国家核准价格正常进行。 </w:t>
      </w:r>
    </w:p>
    <w:p>
      <w:r>
        <w:t xml:space="preserve">深圳人 面对经济危机的冲击，公司采取了哪些应对举措？ 00  王一峰 董事会秘书:王一峰 公司面对2010年较为复杂的经营局面，将主要做好以下六方面工作：1、加快战略转型，提升发展质量，在企业发展方面实现新突破。2、扩大经营成果，提高盈利能力，在经营绩效方面取得新进步。3、立足本质安全，夯实管理基础，在安全生产方面再上新台阶。4、优化公司治理，创新体制机制，在管控能力方面实现新提升。5、夯实管理基础，强化执行落实，在优化管理方面迈上新高度。6、创新用人机制，加大培训力度，在队伍建设方面取得新成效 </w:t>
      </w:r>
    </w:p>
    <w:p>
      <w:r>
        <w:t xml:space="preserve">骂人是不对的 公司的核心竞争力是什么？ 00  贾斌 董事长:贾斌 人才、技术、管理水平。 </w:t>
      </w:r>
    </w:p>
    <w:p>
      <w:r>
        <w:t xml:space="preserve">广东股民 公司对高级管理人员如何进行考核？ 00  王一峰 董事会秘书:王一峰 按照国资委的考核体系对主要的经营指标考核。 </w:t>
      </w:r>
    </w:p>
    <w:p>
      <w:r>
        <w:t xml:space="preserve">节目 公司靠什么来赢得投资者的信心？ 00  王一峰 董事会秘书:王一峰 靠公司的可持续发展能力和敬业勤勉的管理团队。 </w:t>
      </w:r>
    </w:p>
    <w:p>
      <w:r>
        <w:t xml:space="preserve">投资者 公司的主要困难在哪里？ 00  王一峰 董事会秘书:王一峰 受煤电价格矛盾困扰。 </w:t>
      </w:r>
    </w:p>
    <w:p>
      <w:r>
        <w:t xml:space="preserve">苏为民 公司在市场方面的开拓有什么计划？ 00  王一峰 董事会秘书:王一峰 积极寻求煤电联营、绿色能源等具有增长潜力的项目。 </w:t>
      </w:r>
    </w:p>
    <w:p>
      <w:r>
        <w:t xml:space="preserve">困惑 介绍下公司的财务状况是怎么样的？ 00  王一峰 董事会秘书:王一峰 请查阅公司2009年度报告和2010年1季度报告。 </w:t>
      </w:r>
    </w:p>
    <w:p>
      <w:r>
        <w:t xml:space="preserve">网络在线 公司主营业务有没有受金融危机影响？ 00  王一峰 董事会秘书:王一峰 主要是2008年电力负荷下降造成的对公司经营的影响。 </w:t>
      </w:r>
    </w:p>
    <w:p>
      <w:r>
        <w:t xml:space="preserve">说说看 公司的主要经营风险有哪些？ 00  王一峰 董事会秘书:王一峰 公司面临的经营风险主要有：国家宏观经济走势、煤炭市场、电力市场、国际汇率等方面的风险。 </w:t>
      </w:r>
    </w:p>
    <w:p>
      <w:r>
        <w:t xml:space="preserve">小股东 请问对公司09年年报和10年季报业绩如何评价？ 00  王一峰 董事会秘书:王一峰 全面真实地进行披露。您认为呢？请多提宝贵意见。 </w:t>
      </w:r>
    </w:p>
    <w:p>
      <w:r>
        <w:t xml:space="preserve">户口脱险 公司最近有什么重点发展项目？ 00  王一峰 董事会秘书:王一峰 请关注公司信息披露。 </w:t>
      </w:r>
    </w:p>
    <w:p>
      <w:r>
        <w:t xml:space="preserve">王先生 如果股价偏离公司价值，公司或集团会采取措施吗？ 00  王一峰 董事会秘书:王一峰 公司会密切关注股价变化。 </w:t>
      </w:r>
    </w:p>
    <w:p>
      <w:r>
        <w:t xml:space="preserve">沙沙 公司面临的市场风险是什么？ 00  王一峰 董事会秘书:王一峰 公司面临的市场风险主要有：国家宏观经济走势、煤炭市场、电力市场、国际汇率等方面的风险。 </w:t>
      </w:r>
    </w:p>
    <w:p>
      <w:r>
        <w:t xml:space="preserve">戴奕 你们的非主营业务收益如何？ 00  王一峰 董事会秘书:王一峰 公司其他业务收益保持盈利状态。 </w:t>
      </w:r>
    </w:p>
    <w:p>
      <w:r>
        <w:t xml:space="preserve">xuyu 下半年有没有新的项目推出？ 00  王一峰 董事会秘书:王一峰 请关注公司项目发展方面的信息公告。 </w:t>
      </w:r>
    </w:p>
    <w:p>
      <w:r>
        <w:t xml:space="preserve">冬去春来 能否简单总结一下2009年公司财务状况？ 00  王一峰 董事会秘书:王一峰 2009年，公司主营业务及其结构与上年同期相比未发生明显变化，售电量增加及销售单价提高使公司主营业务收入较上年大幅增加，燃煤价格同比下降使营业成本得到有效控制，公司主营业务盈利能力较上年同期有大幅上升。财务状况较上年同期有一定好转。 </w:t>
      </w:r>
    </w:p>
    <w:p>
      <w:r>
        <w:t xml:space="preserve">黄花菜 公司有何独特优势？ 00  王一峰 董事会秘书:王一峰 公司拥有铝电联营项目。 </w:t>
      </w:r>
    </w:p>
    <w:p>
      <w:r>
        <w:t xml:space="preserve">红头文件 在今后几年，你们有没有一个远景规划？ 00  王一峰 董事会秘书:王一峰 有。请关注公司董事会的信息披露。 </w:t>
      </w:r>
    </w:p>
    <w:p>
      <w:r>
        <w:t xml:space="preserve">历历在目 公司采取了什么方式构筑品牌形象？效果如何？ 00  王一峰 董事会秘书:王一峰 我们诚实守信，规范经营。一心为股东、为社会创造价值。 </w:t>
      </w:r>
    </w:p>
    <w:p>
      <w:r>
        <w:t xml:space="preserve">TOM 有没有上转入主板的计划？ 00  王一峰 董事会秘书:王一峰 本公司就是在主板。 </w:t>
      </w:r>
    </w:p>
    <w:p>
      <w:r>
        <w:t xml:space="preserve">++++ 公司的资产状况怎样？ 00  王一峰 董事会秘书:王一峰 请详细查阅公司2009年度报告。 </w:t>
      </w:r>
    </w:p>
    <w:p>
      <w:r>
        <w:t xml:space="preserve">线粒体 公司今年年内有什么大动作没有？ 00  王一峰 董事会秘书:王一峰 请投资者及时关注公司相关信息披露。 </w:t>
      </w:r>
    </w:p>
    <w:p>
      <w:r>
        <w:t xml:space="preserve">吴泽 公司是如何考虑利润分配方案的？？ 00  王一峰 董事会秘书:王一峰 公司上市以来，非常注重股东的合理回报，在发生政策性亏损前，连年分配，每年分配数额占当年实现利润的60％以上，曾获得投资者的好评。今后，公司将继续坚持，合理回报广大投资者。 </w:t>
      </w:r>
    </w:p>
    <w:p>
      <w:r>
        <w:t xml:space="preserve">CIA 公司所处行业的不利因素是什么？ 00  韩志伟 总会计师:韩志伟 煤价高启不下，电价按兵不动 </w:t>
      </w:r>
    </w:p>
    <w:p>
      <w:r>
        <w:t xml:space="preserve">路人乙 公司融资渠道主要来自那些方面？ 00  韩志伟 总会计师:韩志伟 拓宽融资渠道，既是保障公司生产经营和发展资金的需要，也是降低资金成本的需要。首先是做好资金发展规划，根据公司发展战略和“十二五”发展规划，编制资金规划，合理平衡资金，处理好发展速度、发展规模与财务承受能力的关系。其次是加大银企合作，扩大合作范围，增加银行授信额度。三是继续引进票据融资、信托融资、循环额度贷款等产品，推进金融创新。三是继续开展债务重组工作，重点解决短贷长投、贷款结构调整和高利率置换，实现资金安全性、流动性、效益性平衡。 </w:t>
      </w:r>
    </w:p>
    <w:p>
      <w:r>
        <w:t xml:space="preserve">陈先生 公司产品的销售模式主要是什么？ 00  王一峰 董事会秘书:王一峰 公司所属各发电公司电力产品主要销售给山西省电力公司及内蒙古电力公司，通过电网销售给省内及华北电网广大社会用户。 </w:t>
      </w:r>
    </w:p>
    <w:p>
      <w:r>
        <w:t xml:space="preserve">小张 上市公司经常发生资金被挪用的情况，公司如何避免此类事件？ 00  王一峰 董事会秘书:王一峰 公司未发生向控股股东及其他关联方垫支工资、福利、保险、广告等期间费用及相互代为承担成本和其他支出情况；也不存在公司控股股东及其子公司有偿或无偿占有公司资金情况。 </w:t>
      </w:r>
    </w:p>
    <w:p>
      <w:r>
        <w:t xml:space="preserve">蒋培荣 公司的负债情况如何？ 00  王一峰 董事会秘书:王一峰 2010年1季度负债率81％，详见公司已披露的公开信息。 </w:t>
      </w:r>
    </w:p>
    <w:p>
      <w:r>
        <w:t xml:space="preserve">小股东 公司有获得过什么荣誉吗？ 00  王一峰 董事会秘书:王一峰 全国五一劳动奖章、山西省五一劳动奖章、全国模范职工之家、节能降耗先进单位、2000-2001年度山西省文明单位、国家环境保护百佳工程、山西上市公司综合实力五强之首、中国上市公司百强企业、中国上市公司投资者关系50强等荣誉称号。 </w:t>
      </w:r>
    </w:p>
    <w:p>
      <w:r>
        <w:t xml:space="preserve">专业人士 请问公司目前有多少员工？ 在同行业中员工的薪酬待遇如何？ 00  王一峰 董事会秘书:王一峰 截止2009年末，公司在职员工2565人，需承担费用的离退休职工为616人。职工薪酬处于当地平均水平。 </w:t>
      </w:r>
    </w:p>
    <w:p>
      <w:r>
        <w:t xml:space="preserve">小股东 公司控股股东及实际控制人有无变更情况？ 00  王一峰 董事会秘书:王一峰 没有 </w:t>
      </w:r>
    </w:p>
    <w:p>
      <w:r>
        <w:t xml:space="preserve">李东升 可否预测一下2010年的业绩？ 00  王一峰 董事会秘书:王一峰 公司在2010年1季度报告中对中期经营情况进行了预计，若发生重大变化，公司将及时进行披露。 </w:t>
      </w:r>
    </w:p>
    <w:p>
      <w:r>
        <w:t xml:space="preserve">金风细雨 请介绍下公司有关关联交易的情况？ 00  王一峰 董事会秘书:王一峰 请详见公司披露的2009年年度报告。 </w:t>
      </w:r>
    </w:p>
    <w:p>
      <w:r>
        <w:t xml:space="preserve">不明白请教 公司预计2010年1-6月累计净利润为-13,000.00万元，同比下降79.24%，请问原因何在？ 00  王一峰 董事会秘书:王一峰 预计亏损的主要原因是山西区域煤价依然保持高位运行。 </w:t>
      </w:r>
    </w:p>
    <w:p>
      <w:r>
        <w:t xml:space="preserve">网络在线 你们2010年第一季度亏损的主要原因是什么？ 00  王一峰 董事会秘书:王一峰 公司2010年一季度同比扭亏。但由于煤价继续保持高位运行，导致剔除非经常性损益项目后，公司利润为亏损。 </w:t>
      </w:r>
    </w:p>
    <w:p>
      <w:r>
        <w:t xml:space="preserve">超凡 山西区域煤价保持高位运行对你们公司有何影响？ 00  王一峰 董事会秘书:王一峰 影响较大。 </w:t>
      </w:r>
    </w:p>
    <w:p>
      <w:r>
        <w:t xml:space="preserve">io 请问今年以来有机构投资者去公司做调研吗，都是哪些机构 00  王一峰 董事会秘书:王一峰 请详见公司披露的2010年1季度报告。 </w:t>
      </w:r>
    </w:p>
    <w:p>
      <w:r>
        <w:t xml:space="preserve">唐朝 公司的主营业务有什么？ 00  王一峰 董事会秘书:王一峰 主要有电力生产与销售，热力生产与销售等。 </w:t>
      </w:r>
    </w:p>
    <w:p>
      <w:r>
        <w:t xml:space="preserve">王文燕 公司2010年季报好于09年，请问原因在哪？ 00  王一峰 董事会秘书:王一峰 公司2010年同比扭亏的主要原因一是主营业务收入同比增加，二是一季度收到国家淘汰落后产能奖励资金4500万元。 </w:t>
      </w:r>
    </w:p>
    <w:p>
      <w:r>
        <w:t xml:space="preserve">水球 公司五届二十三次董事会于2010年4月19日召开，达成什么决议？ 00  王一峰 董事会秘书:王一峰 请查阅4月21日巨潮网刊登的董事会决议公告。 </w:t>
      </w:r>
    </w:p>
    <w:p>
      <w:r>
        <w:t xml:space="preserve">信与 公司管理人员在最近有没有变动？ 00  王一峰 董事会秘书:王一峰 请及时关注公司的信息公告。 </w:t>
      </w:r>
    </w:p>
    <w:p>
      <w:r>
        <w:t xml:space="preserve">梦中人 请问目前公司存在大股东占款或下属子公司占用公司资金的情况吗？ 00  王一峰 董事会秘书:王一峰 不存在。 </w:t>
      </w:r>
    </w:p>
    <w:p>
      <w:r>
        <w:t xml:space="preserve">瀑布 公司如何保证相关利益者的利益？ 00  王一峰 董事会秘书:王一峰 公司有规范的法人治理结构和一流的管理团队，以及健全的管理制度。 </w:t>
      </w:r>
    </w:p>
    <w:p>
      <w:r>
        <w:t xml:space="preserve">徐先生 公司内部员工福利如何？如何看待员工给公司带来的利益？ 00  王一峰 董事会秘书:王一峰 公司内部员工的福利严格按照当地劳动和人事部门的要求执行. </w:t>
      </w:r>
    </w:p>
    <w:p>
      <w:r>
        <w:t xml:space="preserve">4444 是否有2009年年度分配预案？ 00  王一峰 董事会秘书:王一峰 2009年年度分配预案请详见公司2009年年度报告。 </w:t>
      </w:r>
    </w:p>
    <w:p>
      <w:r>
        <w:t xml:space="preserve">6951 公司是否设置了专门接股东来电或来函的部门？怎么联系？ 00  王一峰 董事会秘书:王一峰 公司资本市场与股权管理部专门负责接待股东来电或来函，具体联系方式详见公司已披露的年度报告。 </w:t>
      </w:r>
    </w:p>
    <w:p>
      <w:r>
        <w:t xml:space="preserve">非池中之金鳞 公司总部在什么地方？ 00  王一峰 董事会秘书:王一峰 山西太原 </w:t>
      </w:r>
    </w:p>
    <w:p>
      <w:r>
        <w:t xml:space="preserve">绿宝石 公司所处电力行业的发展趋势及面临的市场竞争格局？ 00  王一峰 董事会秘书:王一峰 2010年宏观经济将继续保持回稳向好的势头，进一步带动全社会能源生产消费的稳步增长。同时，我们也要清醒地看到，电力、煤炭、电解铝、资金和汇率市场仍存在诸多不确定性，发电企业的经营发展形势仍然不容乐观。从能源产业政策来看，低碳经济已经成为世界潮流，我国应对气候变化和环境保护的压力越来越大。国务院决定到2020年单位国内生产总值二氧化碳排放比2005年下降40％-45％，非化石能源占一次能源消费的比重达到15％左右。围绕这个目标，国家加快建设以低碳排放为特征的产业体系，发展低碳经济，着力培育以新能源为重点的战略性新兴产业。同时，大力削减火电污染物排放量，加大环保监督力度和执法力度，合理把握火电核准规模和建设节奏，“上大压小”成为火电发展最主要的途径，并且核准愈加困难。 </w:t>
      </w:r>
    </w:p>
    <w:p>
      <w:r>
        <w:t xml:space="preserve">二子 股东直接持股情况是怎样的？ 00  王一峰 董事会秘书:王一峰 请参考公司披露的2010年度1季度报告中的报告期末股东总人数及前十名无限售条件股东持股情况表。 </w:t>
      </w:r>
    </w:p>
    <w:p>
      <w:r>
        <w:t xml:space="preserve">po-19 公司内部控制制度是否健全？ 00  王一峰 董事会秘书:王一峰 公司内部控制活动及建立健全的内部控制制度符合国家有关法律、法规和监管部门的要求，保证了公司经营管理的正常运行，具有合理性、完整性和有效性。 </w:t>
      </w:r>
    </w:p>
    <w:p>
      <w:r>
        <w:t>主持人 主持人 &amp;lt;font color=red&amp;gt;漳泽电力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活动标题:&lt;太原重工2009年年度报告网上说明会&gt;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疑问 公司目前有多少职工，平均薪酬是多少？ 00  张玉牛 副董事长:张玉牛 截止09年末，公司职工人数为7553人。谢谢！ </w:t>
      </w:r>
    </w:p>
    <w:p>
      <w:r>
        <w:t xml:space="preserve">HAA 高速动车组轮轴是否需要通过铁道部认证？公司对产品通过铁道部认证的把握有多大？ 00 0 张玉牛 副董事长:张玉牛 需要通过认证。谢谢！ </w:t>
      </w:r>
    </w:p>
    <w:p>
      <w:r>
        <w:t xml:space="preserve">潜在股东 公司2010 年的经营目标是什么？ 00  张玉牛 副董事长:张玉牛 公司今年营业收入目标95亿元以上。谢谢！ </w:t>
      </w:r>
    </w:p>
    <w:p>
      <w:r>
        <w:t xml:space="preserve">张继发 银根紧缩有无给你们公司造成融资困难？ 00  杜美林 财务总监:杜美林 没有。谢谢！ </w:t>
      </w:r>
    </w:p>
    <w:p>
      <w:r>
        <w:t xml:space="preserve">先进水平 您对2009年的业绩如何评价？ 00  张玉牛 副董事长:张玉牛 较好地完成了预期目标。谢谢！ </w:t>
      </w:r>
    </w:p>
    <w:p>
      <w:r>
        <w:t xml:space="preserve">改革派 请问公司有没有考虑要搞多元化？ 00  张玉牛 副董事长:张玉牛 目前没有。谢谢！ </w:t>
      </w:r>
    </w:p>
    <w:p>
      <w:r>
        <w:t xml:space="preserve">huaxu 在经过资产重组后，公司的资产是否更加优良？ 00  张玉牛 副董事长:张玉牛 是的。谢谢！ </w:t>
      </w:r>
    </w:p>
    <w:p>
      <w:r>
        <w:t xml:space="preserve">认识你 请问公司怎么看待自己在行业中的位置？ 00  张玉牛 副董事长:张玉牛 公司在行业中有较强的竞争力。谢谢！ </w:t>
      </w:r>
    </w:p>
    <w:p>
      <w:r>
        <w:t xml:space="preserve">流动 请问公司未来公司的战略目标是什么？ 00  张玉牛 副董事长:张玉牛 打造具有国际竞争力的企业。谢谢！ </w:t>
      </w:r>
    </w:p>
    <w:p>
      <w:r>
        <w:t xml:space="preserve">地位 请问公司的未来发展前景如何？ 00  张玉牛 副董事长:张玉牛 公司对未来发展前景继续看好。谢谢！ </w:t>
      </w:r>
    </w:p>
    <w:p>
      <w:r>
        <w:t xml:space="preserve">伙计 公司09年为什么不分配？ 00  张玉牛 副董事长:张玉牛 由于受国际金融危机和国内经济形势影响以及公司近年来生产销售规模增长较快，流动资金相对不足，基于公司今后发展的考虑，拟2009年度不进行利润分配。谢谢！ </w:t>
      </w:r>
    </w:p>
    <w:p>
      <w:r>
        <w:t xml:space="preserve">盛先生 请问公司今后的成长性在哪里？ 00  张玉牛 副董事长:张玉牛 轨道交通、新能源等等。谢谢！ </w:t>
      </w:r>
    </w:p>
    <w:p>
      <w:r>
        <w:t xml:space="preserve">开拓 请问公司有无防范投资决策失误的相应机制和机构？ 00  张玉牛 副董事长:张玉牛 有。谢谢！ </w:t>
      </w:r>
    </w:p>
    <w:p>
      <w:r>
        <w:t xml:space="preserve">zhu 请问公司近期有无再融资计划？将通过何种方式来实现？ 00  张玉牛 副董事长:张玉牛 公司今年刚通过非公开发行的方案，请参阅上交所网站有关内容。谢谢！ </w:t>
      </w:r>
    </w:p>
    <w:p>
      <w:r>
        <w:t xml:space="preserve">区子鸿 在经济降温的时候，收购成本也会明显下降，公司是否想过收购其它地方的一些类似的企业来扩大公司业务的覆盖面？ 00  张玉牛 副董事长:张玉牛 目前没有。谢谢！ </w:t>
      </w:r>
    </w:p>
    <w:p>
      <w:r>
        <w:t xml:space="preserve">著名 请问公司利润总额的构成情况是怎样的？ 00  杜美林 财务总监:杜美林 请参阅年报有关内容。谢谢！ </w:t>
      </w:r>
    </w:p>
    <w:p>
      <w:r>
        <w:t xml:space="preserve">win 请问公司今年上半年对哪些公司进行了投资？收益如何？ 00  张玉牛 副董事长:张玉牛 今年公司没有对外投资。谢谢！ </w:t>
      </w:r>
    </w:p>
    <w:p>
      <w:r>
        <w:t xml:space="preserve">心远无极 请问公司高管薪酬多少？ 00  张玉牛 副董事长:张玉牛 请参阅公司年报有关内容。谢谢！ </w:t>
      </w:r>
    </w:p>
    <w:p>
      <w:r>
        <w:t xml:space="preserve">美国人 公司产品有出口吗？ 00  张玉牛 副董事长:张玉牛 有。谢谢！ </w:t>
      </w:r>
    </w:p>
    <w:p>
      <w:r>
        <w:t xml:space="preserve">清代大学式 公司成立于什么时候？ 00  张玉牛 副董事长:张玉牛 1998年7月。谢谢！ </w:t>
      </w:r>
    </w:p>
    <w:p>
      <w:r>
        <w:t xml:space="preserve">基金 公司今年有没有分红计划？ 00  张玉牛 副董事长:张玉牛 2009年度没有分红计划。谢谢！ </w:t>
      </w:r>
    </w:p>
    <w:p>
      <w:r>
        <w:t xml:space="preserve">小溜子 公司有没有融资计划？ 00  张玉牛 副董事长:张玉牛 已披露非公开发行股票方案，详见上海交易所网站。谢谢！ </w:t>
      </w:r>
    </w:p>
    <w:p>
      <w:r>
        <w:t xml:space="preserve">IRM专家 说说你们公司海外并购矿产资源的情况。 00  张玉牛 副董事长:张玉牛 目前没有。谢谢！ </w:t>
      </w:r>
    </w:p>
    <w:p>
      <w:r>
        <w:t xml:space="preserve">方平 公司非公开发行的募资主要用于哪些项目？ 00  张玉牛 副董事长:张玉牛 2010年非公开发行将用于：新建高速列车轮轴国产化项目。谢谢！ </w:t>
      </w:r>
    </w:p>
    <w:p>
      <w:r>
        <w:t xml:space="preserve">陈先生 公司是否有股权期权激励计划？ 00  张玉牛 副董事长:张玉牛 目前没有。谢谢！ </w:t>
      </w:r>
    </w:p>
    <w:p>
      <w:r>
        <w:t xml:space="preserve">经济 今年5月6日召开的第二次临时股东大会通过了什么决议？ 00  张玉牛 副董事长:张玉牛 通过了非公开发行股票的方案。谢谢！ </w:t>
      </w:r>
    </w:p>
    <w:p>
      <w:r>
        <w:t xml:space="preserve">小王 请问公司的客户主要分布在哪些领域？ 00  张玉牛 副董事长:张玉牛 请参阅公司2009年年报有关内容。谢谢！ </w:t>
      </w:r>
    </w:p>
    <w:p>
      <w:r>
        <w:t xml:space="preserve">小李 公司的核心竞争力体现在那些方面？ 00  张玉牛 副董事长:张玉牛 主要是技术创新。谢谢！ </w:t>
      </w:r>
    </w:p>
    <w:p>
      <w:r>
        <w:t xml:space="preserve">基金 公司下半年能维持增长吗？ 00  张玉牛 副董事长:张玉牛 公司今年营业收入目标95亿元以上，我们对完成此目标充满信心。谢谢！ </w:t>
      </w:r>
    </w:p>
    <w:p>
      <w:r>
        <w:t xml:space="preserve">赢利 说说09年的增发情况。 00  张玉牛 副董事长:张玉牛 公司09年没有增发股票。谢谢！ </w:t>
      </w:r>
    </w:p>
    <w:p>
      <w:r>
        <w:t xml:space="preserve">黄金岁月 2010年第一季度的业绩如何？ 00  张玉牛 副董事长:张玉牛 详见上交所网站。谢谢！ </w:t>
      </w:r>
    </w:p>
    <w:p>
      <w:r>
        <w:t xml:space="preserve">lao 公司现金流情况如何？ 00  杜美林 财务总监:杜美林 正常。谢谢！ </w:t>
      </w:r>
    </w:p>
    <w:p>
      <w:r>
        <w:t xml:space="preserve">沙律 请问公司是否会按规定及时充分地披露有关关联交易的信息？ 00  张玉牛 副董事长:张玉牛 是的。谢谢！ </w:t>
      </w:r>
    </w:p>
    <w:p>
      <w:r>
        <w:t xml:space="preserve">复杂 09年解禁情况怎样？ 00  张玉牛 副董事长:张玉牛 公司今年没有新的有限售条件流通股解禁，2011年会有有限售条件流通股解禁。谢谢！ </w:t>
      </w:r>
    </w:p>
    <w:p>
      <w:r>
        <w:t xml:space="preserve">盛先生 请问公司对未来成长的信心如何？ 00  张玉牛 副董事长:张玉牛 公司对未来发展前景充满信心。谢谢！ </w:t>
      </w:r>
    </w:p>
    <w:p>
      <w:r>
        <w:t xml:space="preserve">小李 公司有获得国家的税收优惠或补贴吗？ 00  杜美林 财务总监:杜美林 公司在太原高新开发区注册，所得税按15％的优惠税率执行。谢谢！ </w:t>
      </w:r>
    </w:p>
    <w:p>
      <w:r>
        <w:t xml:space="preserve">李工 请问公司如何面对行业的竞争？ 00  张玉牛 副董事长:张玉牛 加强公司自身素质建设，加大自主创新力度，提高核心竞争力，不断开发适应市场的高附加值的新产品。谢谢！ </w:t>
      </w:r>
    </w:p>
    <w:p>
      <w:r>
        <w:t xml:space="preserve">礼物 未来有没有扩张计划？ 00  张玉牛 副董事长:张玉牛 公司非公开发行股票就是公司的一个发展计划。谢谢！ </w:t>
      </w:r>
    </w:p>
    <w:p>
      <w:r>
        <w:t xml:space="preserve">wangwang 房地产调控给你们公司带来了什么影响？ 00  张玉牛 副董事长:张玉牛 没有直接影响。谢谢！ </w:t>
      </w:r>
    </w:p>
    <w:p>
      <w:r>
        <w:t xml:space="preserve">卢健森 说说公司在行业内的地位。 00  张玉牛 副董事长:张玉牛 前三名。谢谢！ </w:t>
      </w:r>
    </w:p>
    <w:p>
      <w:r>
        <w:t xml:space="preserve">zhu 请问公司近期财务状况如何？ 00  杜美林 财务总监:杜美林 公司生产经营正常，财务状况良好。谢谢！ </w:t>
      </w:r>
    </w:p>
    <w:p>
      <w:r>
        <w:t xml:space="preserve">笑风 请问公司有没有考虑过增发股票？ 00  张玉牛 副董事长:张玉牛 2010年5月6日公司2010年第二次临时股东大会通过了公司非公开发行股票的方案，募集资金将用于“新建高速列车轮轴国产化项目”，详见上交所网站。 </w:t>
      </w:r>
    </w:p>
    <w:p>
      <w:r>
        <w:t>主持人 主持人 &amp;lt;font color=red&amp;gt;太原重工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活动标题:&lt;晋西车轴2009年年度报告网上说明会&gt;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陶永兴 现在南车北车都上市了,而且上周末焦点访谈也谈了中国高铁的发展成就,我想问,公司除了正在研制推广的高铁车轴外,公司一般车轴在供南北车方面多吗?谢谢! 00 周海红 周海红 董事会秘书:周海红 多，谢谢！ </w:t>
      </w:r>
    </w:p>
    <w:p>
      <w:r>
        <w:t xml:space="preserve">600495 山西还不错，每年搞一次沟通，谢谢周总。 791820 周海红 周海红 董事会秘书:周海红 谢谢！ </w:t>
      </w:r>
    </w:p>
    <w:p>
      <w:r>
        <w:t xml:space="preserve">老李 和太原重工车轴生产上相比，你公司有和竞争优势？ 00 0 周海红 董事会秘书:周海红 公司从79年开始生产车轴，到目前为止是世界规模最大的车轴生产企业，在车轴生产规模、技术、装备、人才、管理、新产品开发等方面在同行业中均具有较大优势。 </w:t>
      </w:r>
    </w:p>
    <w:p>
      <w:r>
        <w:t xml:space="preserve">高山 上半年公司业绩会发生亏损吗?股价在增发股解禁后为何跌跌不休?大股东有增持计划吗? 00 高虹 高虹 证券事务代表:高虹 正常情况下应不会发生亏损，具体情况请届时关注公司公告。 </w:t>
      </w:r>
    </w:p>
    <w:p>
      <w:r>
        <w:t xml:space="preserve">宜昌股民 z在增发项目全部发挥效益后，公司的营业收入能达到多少？ 00 姜心乐 姜心乐 财务总监:姜心乐 在市场没发生大的变化的情况下，与原披露数据差异不大。 </w:t>
      </w:r>
    </w:p>
    <w:p>
      <w:r>
        <w:t xml:space="preserve">帝王之乡 智奇公司和太原重工都在加大高铁车轴和轮对的生产投入公司将面临很大竞争，而且还是山西省政府把他们联合在一起做大做强高铁产业的，不知道是否有贵公司的参与。 00 周海红 周海红 董事会秘书:周海红 公司是目前唯一一家参与国家高速铁路车轴国产化研发项目的车轴生产企业。 </w:t>
      </w:r>
    </w:p>
    <w:p>
      <w:r>
        <w:t xml:space="preserve">果子 请问公司有没有勾结解禁的机构放消息出货？ 00 姜心乐 姜心乐 财务总监:姜心乐 没有。 </w:t>
      </w:r>
    </w:p>
    <w:p>
      <w:r>
        <w:t xml:space="preserve">郁闷 定向增发的股票上市后，基本全部都已抛出，是否机构对公司发展前景不看好？ 00 高虹 高虹 证券事务代表:高虹 从公司已披露一季度的股东情况看，机构持筹占比并未明显下降。少数增发机构的卖出并不能代表机构投资者对公司发展前景的判断。谢谢 </w:t>
      </w:r>
    </w:p>
    <w:p>
      <w:r>
        <w:t xml:space="preserve">费雪 请问目前出口西门子的空心轴单价是多少？ 00 姜心乐 姜心乐 财务总监:姜心乐 商业秘密，无可奉告，抱歉。 </w:t>
      </w:r>
    </w:p>
    <w:p>
      <w:r>
        <w:t xml:space="preserve">anning0170 公司回答问题太慢 00 姜心乐 姜心乐 财务总监:姜心乐 不好意识了。 </w:t>
      </w:r>
    </w:p>
    <w:p>
      <w:r>
        <w:t xml:space="preserve">600495 公司脱胎于军工国企，面对国际市场竞争时，在市场观念，人才储备方面有没有足够的准备？ 791820 周海红 周海红 董事会秘书:周海红 公司改制已有十年，市场观念在此过程中已有很大转变，正是强烈的市场意识使公司在垄断行业中有了一席之地。公司快速发展确实使公司的人才储备略显不足。 </w:t>
      </w:r>
    </w:p>
    <w:p>
      <w:r>
        <w:t xml:space="preserve">anning0170 请问财务总监，象贵公司这么重要的与股民交流机会的事情，董事长或总经理都不来，是不 是太牛了，太不关心中小股民了。据一季度报表，一季度销售比去年同期好，利润大幅下降是什么原因？ 00 姜心乐 姜心乐 财务总监:姜心乐 公司董事长、总经理因公出差不能及时赶回，谨代表他们表达歉意。 </w:t>
      </w:r>
    </w:p>
    <w:p>
      <w:r>
        <w:t xml:space="preserve">郁闷 公司定向增发时，说明北方锻造是优质资产，为啥今年一季度却亏损，是否有欺骗投资者的意思？ 00 姜心乐 姜心乐 财务总监:姜心乐 北方锻造公司亏损只是暂时的。 </w:t>
      </w:r>
    </w:p>
    <w:p>
      <w:r>
        <w:t xml:space="preserve">老李 网上据传，贵公司一季报利润大减是因为停产维修，是否属实？ 00 0 周海红 董事会秘书:周海红 有一台精锻机在维修，公司有两条生产线，没有停产。 高虹 证券事务代表:高虹 公司核心设备一季度进行大修，情况属实 </w:t>
      </w:r>
    </w:p>
    <w:p>
      <w:r>
        <w:t xml:space="preserve">anning0170 公司600T精锻机改造什么时候完成 00 姜心乐 姜心乐 财务总监:姜心乐 上月已完成 </w:t>
      </w:r>
    </w:p>
    <w:p>
      <w:r>
        <w:t xml:space="preserve">晋西深套 三个问题：一是铁路行业在蓬勃发展，但一季度业绩为啥这么糟？大股东为啥把晋西车辆厂的亏损黑洞转嫁给忠实的普通投资者？二是为什么股东大会迟迟不开，送股迟迟不送？三是面对如此糟糕的业绩，大股东为什么不注入优质资产，给予投资人信心？ 00 姜心乐 姜心乐 财务总监:姜心乐 铁路行业的蓬勃发展主要体现在铁路基本建设方面，公司的业绩主要依赖国家铁路车辆的需求。晋西铁路车辆公司一季度业绩同比有很大增长。2010年一季度业绩下降只是暂时的。 </w:t>
      </w:r>
    </w:p>
    <w:p>
      <w:r>
        <w:t xml:space="preserve">yjy 公司高管对未来业绩有信心吗？有没有增持本公司股票的计划？ 00 ，董秘： 周海红 董事会秘书:周海红 已回答，谢谢！ </w:t>
      </w:r>
    </w:p>
    <w:p>
      <w:r>
        <w:t xml:space="preserve">张勇 请问公司钢材的主要提供商主要是哪几家?有长期协议价格吗? 00 高虹 高虹 证券事务代表:高虹 公司钢材的主要供应商为太钢，由于历史合作渊源、采购总量等因素，在采购价格上，公司始终有一定优势。 </w:t>
      </w:r>
    </w:p>
    <w:p>
      <w:r>
        <w:t xml:space="preserve">孙大通 请问总经理：你好！请问一季度是热处理精煅车间停工检修？现在所有车间都运转正常吗？请问北方锻造估计何时能正常运转． 793130 ，董秘： 周海红 董事会秘书:周海红 目前公司生产运转正常，北方锻造经营情况也正在好转。 </w:t>
      </w:r>
    </w:p>
    <w:p>
      <w:r>
        <w:t xml:space="preserve">anning0170 晋西车轴增发前，说明企业种种的好，但圈钱后，企业效益大幅下降，中小投资者苦不堪言。企业明显是在骗钱！！增发后战略投资者纷纷出逃，明显不看好企业，请问公司做何解释？ 00 姜心乐 姜心乐 财务总监:姜心乐 公司2009年业绩下滑只是暂时的，本人对公司的未来充满信心。 </w:t>
      </w:r>
    </w:p>
    <w:p>
      <w:r>
        <w:t xml:space="preserve">陈伟 年度股东大会怎么总是不开？何时开？ 00 高虹 高虹 证券事务代表:高虹 公司将于6月30前召开年度股东大会，将于近几日发布会议召开公告，请您关注交易所公告及证监会指定媒体。 </w:t>
      </w:r>
    </w:p>
    <w:p>
      <w:r>
        <w:t xml:space="preserve">anning0170 请问，作为2009年的10大熊股，你作为企业负责人有何感想？ 00 姜心乐 姜心乐 财务总监:姜心乐 公司正积极对外开拓市场，对内强化管理，以不断提升公司业绩增强公司股票的投资价值。 </w:t>
      </w:r>
    </w:p>
    <w:p>
      <w:r>
        <w:t xml:space="preserve">陈明 你好 请问公司经营在全国大搞铁路 高铁时代  还出现业绩大降  点解  点解 00 高虹 高虹 证券事务代表:高虹 公司09年业绩出现下降主要是子公司亏损和国际市场需求下降所致。由于目前国内高铁尚未实现国产化，公司实际经营并未从中受益。但随着高铁零配件国产化的推进，以及铁路大规模建设从线路基建到铁路运输设备的受益链条传导，必定将给公司未来发展带来较大的行业机遇。 </w:t>
      </w:r>
    </w:p>
    <w:p>
      <w:r>
        <w:t xml:space="preserve">qq 公司是否还有兵器方面的订单 00 周海红 周海红 董事会秘书:周海红 公司除少量为晋西集团、北方重工提供零部件及其加工外，铁路产品订单基本来源于铁道部和南北车集团。 </w:t>
      </w:r>
    </w:p>
    <w:p>
      <w:r>
        <w:t xml:space="preserve">小杨 请问何时开董事会？ 00 周海红 周海红 董事会秘书:周海红 暂时还未接到通知。谢谢！ </w:t>
      </w:r>
    </w:p>
    <w:p>
      <w:r>
        <w:t xml:space="preserve">anning0170 请问公司的大型设备维修是否维修好了？ 00 姜心乐 姜心乐 财务总监:姜心乐 公司的精密锻造设备技术改造项目已经完成。 </w:t>
      </w:r>
    </w:p>
    <w:p>
      <w:r>
        <w:t xml:space="preserve">anning0170 太原重工2010年5月6日公司2010年第二次临时股东大会通过了公司非公开发行股票的方案，募集资金将用于“新建高速列车轮轴国产化项目”，请问晋西是否有此项目？ 00 0 周海红 董事会秘书:周海红 公司高速铁路车轴国产化生产线目前已在建设过程中。 </w:t>
      </w:r>
    </w:p>
    <w:p>
      <w:r>
        <w:t xml:space="preserve">anning0170 公司是否在配合庄家欺骗股民？业绩不好的前提下来大比例送股，有何意图？ 00 姜心乐 姜心乐 财务总监:姜心乐 诚信经营是公司的一贯宗旨，为股东持续创造价值是公司的使命。2009年公司业绩较08年下降，并不意味着公司未来的业绩一定还会下降。 </w:t>
      </w:r>
    </w:p>
    <w:p>
      <w:r>
        <w:t xml:space="preserve">王中 10转8最终逃不了被否的命运！请问公司有没有想法促成此事？ 792650 ，董秘： 周海红 董事会秘书:周海红 转赠方案有待股东大会召开批准后实施，只要股东同意，没有人可以否定。公司也会积极推进。谢谢！ </w:t>
      </w:r>
    </w:p>
    <w:p>
      <w:r>
        <w:t xml:space="preserve">lplzlbsc 请问公司股票10送8是不是被否定了，现公司股票跌到了1664点的水平了，是不是和此有关 792510 ，董秘： 周海红 董事会秘书:周海红 转赠方案有待股东大会召开批准后实施，只要股东同意，没有人可以否定。公司也会积极推进。谢谢！ </w:t>
      </w:r>
    </w:p>
    <w:p>
      <w:r>
        <w:t xml:space="preserve">王女士 募集资金项目何时完成? 00 姜心乐 姜心乐 财务总监:姜心乐 公司的两个募投项目正在按计划节点进行，公司尽最大努力争取早日投产见效。 </w:t>
      </w:r>
    </w:p>
    <w:p>
      <w:r>
        <w:t xml:space="preserve">南刚 公司的经营策略有没有调整？ 00  周海红 董事会秘书:周海红 2009年、2010年铁路装备制造业市场环境发生较大变化，经营环境越来越复杂，公司根据变化情况对于销售策略、产品结构、销售渠道等做了相应积极调整，但全力“保市场，保订单，保盈利”的经营目标不变。 </w:t>
      </w:r>
    </w:p>
    <w:p>
      <w:r>
        <w:t xml:space="preserve">我爱招商 请问公司2010年上半年业绩预期如何？ 00  周海红 董事会秘书:周海红 公司正积极开拓国际国内市场，对内加强管理降本增效，力争以较好的业绩回报股东。 </w:t>
      </w:r>
    </w:p>
    <w:p>
      <w:r>
        <w:t xml:space="preserve">小股东 包头北方锻造公司为什么网上查不到 00 0 高虹 证券事务代表:高虹 包头北方锻造公司原为国内第二大铁路车轴生产企业，生产基地位于我国能源重化工基地内蒙古包头，与公司同为兵器工业集团实际控制企业。2009年，公司利用定向增发募资对其100％股权进行收购，现为公司全资子公司。 </w:t>
      </w:r>
    </w:p>
    <w:p>
      <w:r>
        <w:t xml:space="preserve">小李飞刀 贵公司如何做好投资者关系管理工作？ 00  高虹 证券事务代表:高虹 公司特别重视投资者关系管理工作，曾先后入选上海证券交易所百家“公司治理指数”和“公司社会责任指数”样本股。在日常信息披露工作中，公司始终坚持公开、透明、诚信的原则，高度重视并以多种形式与投资者、监管机构和媒体进行沟通与交流。 </w:t>
      </w:r>
    </w:p>
    <w:p>
      <w:r>
        <w:t xml:space="preserve">西西 公司目前的竞争对手有哪些？ 00  高虹 证券事务代表:高虹 公司的竞争对手主要是南车、北车集团和太原重工。 </w:t>
      </w:r>
    </w:p>
    <w:p>
      <w:r>
        <w:t xml:space="preserve">郑万才 公司什么时候规模化生产高铁产品 00 0 周海红 董事会秘书:周海红 公司2009年已实现高铁车轴批量出口，但有待取得铁道部的生产许可资质认证后方可在国内规模化生产高铁产品。 </w:t>
      </w:r>
    </w:p>
    <w:p>
      <w:r>
        <w:t xml:space="preserve">政府 在后续一段时间中，有没有进一步资产整合的计划？ 00  周海红 董事会秘书:周海红 目前没有。 </w:t>
      </w:r>
    </w:p>
    <w:p>
      <w:r>
        <w:t xml:space="preserve">郁闷郁闷 贵公司限售流通A股流通时候，是否会影响持有人结果？ 00  周海红 董事会秘书:周海红 很抱歉，不清楚你的问题。 </w:t>
      </w:r>
    </w:p>
    <w:p>
      <w:r>
        <w:t xml:space="preserve">ljxx 增发投入超过4亿用于产能技改，目前进度如何？届时28万根车轴产能，会不会形成过剩？在目前公司市场占有率比较高情况下，公司有什么办法进一步拓展市场？公司是否预期在铁路大投资背景下，未来车轴将面临爆发性需求？ 00 0 周海红 董事会秘书:周海红 项目分二阶段实施，目前正在建设过程中。28万根的产能将会分阶段逐步释放。根据“铁路网中长期规划”的投资计划，“十二五”期间铁路装备制造业将迎来一个发展高峰。国际市场发展空间巨大，公司同时将重点开拓国际市场，提高国际市场的占有率。 </w:t>
      </w:r>
    </w:p>
    <w:p>
      <w:r>
        <w:t xml:space="preserve">迫切 公司定向增发募资收购北方锻造后给公司带来了什么新景象？ 00  周海红 董事会秘书:周海红 收购包头北方锻造后，增强了公司在国内铁路车轴市场的话语权。 </w:t>
      </w:r>
    </w:p>
    <w:p>
      <w:r>
        <w:t xml:space="preserve">教父 目前，公司在行业内的地位怎样？ 00  姜心乐 财务总监:姜心乐 公司的技术水平、产品质量、生产规模、市场占有率均居国内同行业榜首，是铁道部认可的铁路车轴行业的龙头企业。在2009年重组包头北方锻造公司后，目前是全球最大的铁路车轴专业化生产企业。 </w:t>
      </w:r>
    </w:p>
    <w:p>
      <w:r>
        <w:t xml:space="preserve">赖一 请问公司2010年是否有重大重组事件发生？ 00  周海红 董事会秘书:周海红 收购公司控股子公司晋西铁路车辆的剩余股权。 </w:t>
      </w:r>
    </w:p>
    <w:p>
      <w:r>
        <w:t xml:space="preserve">阿力 公司重组并购北方锻造公司的意义是什么？ 00  周海红 董事会秘书:周海红 在兵器集团内部消除同业竞争，实现铁路车轴制造行业的强强联合。 </w:t>
      </w:r>
    </w:p>
    <w:p>
      <w:r>
        <w:t xml:space="preserve">宝丽华股东 未来看点在于高铁列车车轴，公司准备如何发展这次产品？ 00  高虹 证券事务代表:高虹 公司正加快与清华大学合作的关于高速动车组车轴的研发进程。 </w:t>
      </w:r>
    </w:p>
    <w:p>
      <w:r>
        <w:t xml:space="preserve">假家 公司参与国家立项高速列车国产化研发项目有什么战略意义？ 00  高虹 证券事务代表:高虹 公司参与国家立项高速列车国产化研发项目有重大战略意义：代替进口，抢占车轴制造技术制高点，培育公司新的经济增长点。 </w:t>
      </w:r>
    </w:p>
    <w:p>
      <w:r>
        <w:t xml:space="preserve">小李 预报的10转8，为何迟迟没有了下文？ 00 0 高虹 证券事务代表:高虹 公司将在年度股东大会审议通过后两月内予以实施，请您关注近期召开公司股东大会的通知。 </w:t>
      </w:r>
    </w:p>
    <w:p>
      <w:r>
        <w:t xml:space="preserve">包先生 最近几个月，有没有新项目投产？ 00  高虹 证券事务代表:高虹 公司在项目建设上坚持边建设边投产。 </w:t>
      </w:r>
    </w:p>
    <w:p>
      <w:r>
        <w:t xml:space="preserve">ljxx 请问地铁及城轨是有各经营主体自行招标采购，还是由铁道部统一采购呢？作为铁路车轴龙头企业，一直以来在货车车轴领域，公司有很大优势，在地铁，城轨及高铁车轴，公司有领先优势吗？ 00 0 周海红 董事会秘书:周海红 目前国内地铁及城轨所用车辆装备是由各经营主体自行采购，但招标是由铁道部统一管理。事实上公司作为铁路车轴龙头企业，技术领先优势明显，一直以来客车车轴领域比货车车轴领域有更大优势，是国内首家生产地铁，城轨车轴的企业，也是目前惟一一家实现高铁车轴出口的企业。 </w:t>
      </w:r>
    </w:p>
    <w:p>
      <w:r>
        <w:t xml:space="preserve">匿名 如果再次发生金融危机是否会影响公司2010年经营计划？ 00  高虹 证券事务代表:高虹 由于公司业务有比重较大的外贸业务，国际市场的金融动荡必然对公司是有影响的，但我们会积极关注金融市场情况变化，采取相应措施，尽可能的弱化带来的不利影响。 </w:t>
      </w:r>
    </w:p>
    <w:p>
      <w:r>
        <w:t xml:space="preserve">郁闷 如何看待网络信息披露的作用？ 00  高虹 证券事务代表:高虹 充分发挥网络信息披露的积极作用，展示公司的良好形象。 </w:t>
      </w:r>
    </w:p>
    <w:p>
      <w:r>
        <w:t xml:space="preserve">股民 贵公司今年能否给股东分红？ 00  姜心乐 财务总监:姜心乐 应该能够。 </w:t>
      </w:r>
    </w:p>
    <w:p>
      <w:r>
        <w:t xml:space="preserve">了不起 最近有没有分红的预案？ 00  高虹 证券事务代表:高虹 公司第3届26次董事会已审议通过以公积金每10股转增8股的分配预案，将在提交年度股东大会审议通过后予以实施。 </w:t>
      </w:r>
    </w:p>
    <w:p>
      <w:r>
        <w:t xml:space="preserve">匿名 请问公司10年中期有无送转计划？ 00  姜心乐 财务总监:姜心乐 请关注公司的中期报告。 </w:t>
      </w:r>
    </w:p>
    <w:p>
      <w:r>
        <w:t xml:space="preserve">进程 有没有对汇率变动所产生的影响做出相应的应对措施？ 00  姜心乐 财务总监:姜心乐 有。 </w:t>
      </w:r>
    </w:p>
    <w:p>
      <w:r>
        <w:t xml:space="preserve">葛广龙 公司今年第一季度业绩同比大降78.39%，对此你们有什么看法？ 00  姜心乐 财务总监:姜心乐 公司正积极采取措施改变这种状况。 </w:t>
      </w:r>
    </w:p>
    <w:p>
      <w:r>
        <w:t xml:space="preserve">雅虎新人 贵公司纳税情况如何？ 00  姜心乐 财务总监:姜心乐 公司是山西省国家税务局、山西省地方税务局诚信纳税先进单位。 </w:t>
      </w:r>
    </w:p>
    <w:p>
      <w:r>
        <w:t xml:space="preserve">思考者 请问公司2010年主营业务发展计划及相关业务业绩预测？ 00  高虹 证券事务代表:高虹 2010年，公司确定的主要经营目标为：铁路车轴产销160,000根，轮对产销23,000套，铁路货车车辆产销1,900辆；营业收入达到185,000万元以上，营业成本控制在162,327万元以下。 </w:t>
      </w:r>
    </w:p>
    <w:p>
      <w:r>
        <w:t xml:space="preserve">ljxx 作为增发投入项目，北方锻造09年亏损2000多万，2010年1季度继续拖累公司业绩，请问北方锻造什么时候可以扭亏为盈，实现一加一大于二，而不是一加一小于一？ 00 0 周海红 董事会秘书:周海红 目前北方锻造经营情况已在逐步好转，募集资金项目建设完成后，业绩将会有更大提升。谢谢！ </w:t>
      </w:r>
    </w:p>
    <w:p>
      <w:r>
        <w:t xml:space="preserve">阴新康 公司现在具备了什么质量体系认证资格？ 00  高虹 证券事务代表:高虹 主要有：ISO9000、AAR（美国铁路协会）、欧盟EN13261标准、IRIS等 </w:t>
      </w:r>
    </w:p>
    <w:p>
      <w:r>
        <w:t xml:space="preserve">唐国庆 年报披露的2010年营业收入18.5亿以上和营业成本16.2327亿以下，现在2010年已过去近5个月，完成的如何？ 00 0 姜心乐 财务总监:姜心乐 参见上面回答。 </w:t>
      </w:r>
    </w:p>
    <w:p>
      <w:r>
        <w:t xml:space="preserve">官睿 请问公司普通员工待遇如何？ 00  姜心乐 财务总监:姜心乐 在太原地区还算不错。 </w:t>
      </w:r>
    </w:p>
    <w:p>
      <w:r>
        <w:t xml:space="preserve">张玉 你好,半年报怎么样? 00 0 高虹 证券事务代表:高虹 我公司将在报告期满后按照相关要求进行业绩数据披露，请届时关注交易所网站和证监会指定媒体了解详细内容。谢谢 </w:t>
      </w:r>
    </w:p>
    <w:p>
      <w:r>
        <w:t xml:space="preserve">西西风 汇率变动有没有影响你们公司的收入？ 00  姜心乐 财务总监:姜心乐 公司用欧元结算的订单较少，对公司收入影响较小。 </w:t>
      </w:r>
    </w:p>
    <w:p>
      <w:r>
        <w:t xml:space="preserve">600495 在铁道部的大力支持下,山西计划建成世界最大的动车组轮对生产基地，在这个联盟中晋西车轴起什么作用？目前进展如何？太重也计划大力发展车轴，对公司有什么影响？在这个联盟中智奇的动车组轮对是不是由公司提供车轴？ 00 0 周海红 董事会秘书:周海红 已回答，谢谢！ </w:t>
      </w:r>
    </w:p>
    <w:p>
      <w:r>
        <w:t xml:space="preserve">未知世界 据报道，贵公司一季度净利降78.39%，如何解析？ 00  姜心乐 财务总监:姜心乐 主要是子公司包头北方锻造产量减少。 </w:t>
      </w:r>
    </w:p>
    <w:p>
      <w:r>
        <w:t xml:space="preserve">陶永兴 现在太原重工都意欲定向增发搞做大铁路车轴加工项目,也许表明随着高铁的推进车轴行业将进入快速增长阶段!但个人想问一下,为何公司是去年完成了定向增发,但公司效益却一路下降,以至于今年1季报才区区187万元!试问是公司产品性能不好的缘故?还是性价比不如其他类似如太原重工的企业?敬请公司高层抽空说明一下,也好让我们中小股东放心,谢谢! 00 周海红 周海红 董事会秘书:周海红 公司与太原重工的主营收入结构差别很大，公司90％以上的主营收入来自车轴、轮对、车辆及零部件，铁路行业需求的变化对公司业绩影响相对较大。太原重工铁路产品的收入仅占总收入的10％左右，大部分收入来自重型机械和装备。谢谢！ </w:t>
      </w:r>
    </w:p>
    <w:p>
      <w:r>
        <w:t xml:space="preserve">孙建军 贵公司限售流通A股何时全部流通？ 00  高虹 证券事务代表:高虹 公司股权分置所涉股份目前已全部流通，09年参与增发的晋西集团和北方重工所持股份于2012年2月解禁流通。 </w:t>
      </w:r>
    </w:p>
    <w:p>
      <w:r>
        <w:t xml:space="preserve">上海人 据报道，贵公司今年目标营收超过18亿，实现的概率有多大？ 00  姜心乐 财务总监:姜心乐 力争实现既定目标。 </w:t>
      </w:r>
    </w:p>
    <w:p>
      <w:r>
        <w:t xml:space="preserve">被套 目前公司有没有相关的证券投资？ 00  高虹 证券事务代表:高虹 目前公司尚未有任何证券投资。 </w:t>
      </w:r>
    </w:p>
    <w:p>
      <w:r>
        <w:t xml:space="preserve">股疯 贵公司现金流是否充裕？ 00  姜心乐 财务总监:姜心乐 公司资金周转正常。 </w:t>
      </w:r>
    </w:p>
    <w:p>
      <w:r>
        <w:t xml:space="preserve">财迷 2009年全年业绩怎么样？ 00  姜心乐 财务总监:姜心乐 公司2009年年报已经详细披露，请查阅。 </w:t>
      </w:r>
    </w:p>
    <w:p>
      <w:r>
        <w:t xml:space="preserve">小强 公司今年准备用多少闲置募集资金补充公司流动资金？ 00  姜心乐 财务总监:姜心乐 根据实际情况而定，最高不超过8400万元。 </w:t>
      </w:r>
    </w:p>
    <w:p>
      <w:r>
        <w:t xml:space="preserve">陶永兴 从历年年报看,公司是国内车轴行业的龙头,而且高铁的快速推进也势必对车轴行业产生积极的作用,为此连太原重工都欲搞定向增发做大车轴产业.但为何公司在去年搞的定向增发项目却对公司效益产业拖累,以至今年1季报才187万元!?试问是公司产品性价比不如同类企业?还是徒有虚名?另外公司的今年发向是什么? 00 周海红 周海红 董事会秘书:周海红 公司2009年的募集资金项目除收购北方锻造项目完成外，其他项目仍在建设中，没有发挥效益。受2009年国内外市场需求下降的不利影响，公司2009年及2010年1季度业绩不理想，尤其子公司受行业需求下降影响程度更严重。公司目前市场订单和生产经营情况正逐步恢复上升。预计今年全年同比去年将增长。 </w:t>
      </w:r>
    </w:p>
    <w:p>
      <w:r>
        <w:t xml:space="preserve">新伙伴 公司产品国际竞争力如何？ 00  高虹 证券事务代表:高虹 我公司是国内首家拥有AAR认证资格和具有批量出口铁路车轴能力的企业，产品远销数十个国家和地区，在国际市场中具有良好口碑和美誉度。近年来，公司又最先引进、消化、吸收欧盟车轴制造技术、用于开发、生产动车组列车车轴。公司拥有按照欧盟EN13261标准制造地铁、轻轨、动车组列车车轴的成熟技术经验，动车组列车车轴已实现批量出口，用于西门子BANGKOK动车组等项目。公司出口铁路车轴新产品研发项目连续三年列入国家商务部出口产品研发计划，出口铁路车轴及城市轨道交通用车轴在国际市场已经代表了中国该领域产品的竞争力。谢谢 </w:t>
      </w:r>
    </w:p>
    <w:p>
      <w:r>
        <w:t xml:space="preserve">未知世界 在主营业务上，今后将重点发展什么业务？ 00  姜心乐 财务总监:姜心乐 在主营业务上，公司将重点发展精加工车轴、轮对、高速动车组车轴等产品。 </w:t>
      </w:r>
    </w:p>
    <w:p>
      <w:r>
        <w:t xml:space="preserve">送股太少坚决反对 今年全年是否能保证盈利？ 00  姜心乐 财务总监:姜心乐 今年盈利肯定没有问题。 </w:t>
      </w:r>
    </w:p>
    <w:p>
      <w:r>
        <w:t xml:space="preserve">郑先生 公司手中的定单，是国内的多还是国外的多？ 00  高虹 证券事务代表:高虹 2009年以来，受金融危机影响，国际市场需求有所下降，从目前情况看，国内定单大于国外定单，但随着国际市场的逐步复苏，公司国外定单已同比有所增长。谢谢！ </w:t>
      </w:r>
    </w:p>
    <w:p>
      <w:r>
        <w:t xml:space="preserve">可可西里 公司目前收入的地区主要是来自于哪里？ 00  姜心乐 财务总监:姜心乐 国内。 </w:t>
      </w:r>
    </w:p>
    <w:p>
      <w:r>
        <w:t xml:space="preserve">王雷 请问公司2010年一季度业绩下滑的主要原因是什么？ 00  姜心乐 财务总监:姜心乐 公司2010年一季度业绩下滑主要是由于子公司包头北方锻造公司的业绩同比有所下降，主要体现在产量减少。 </w:t>
      </w:r>
    </w:p>
    <w:p>
      <w:r>
        <w:t xml:space="preserve">苦难者 目前公司高管有无持有上市公司股票？ 00  高虹 证券事务代表:高虹 目前公司高管无持有本公司股票，谢谢！ </w:t>
      </w:r>
    </w:p>
    <w:p>
      <w:r>
        <w:t xml:space="preserve">李东 半年报是多少? 00 0 高虹 证券事务代表:高虹 我公司将在报告期满后按照相关要求进行业绩数据披露，请届时关注交易所网站和证监会指定媒体了解详细内容。谢谢 </w:t>
      </w:r>
    </w:p>
    <w:p>
      <w:r>
        <w:t xml:space="preserve">一切皆有可能 公司资金方面是否有压力?通过什么方式解决公司资金压力问题？ 00  姜心乐 财务总监:姜心乐 公司目前在资金方面没有压力。 </w:t>
      </w:r>
    </w:p>
    <w:p>
      <w:r>
        <w:t xml:space="preserve">汇合 在金融危机之下，你们公司有没有受冲击？ 00  姜心乐 财务总监:姜心乐 有影响。 </w:t>
      </w:r>
    </w:p>
    <w:p>
      <w:r>
        <w:t xml:space="preserve">iwantyou 1,原材料价格的大幅上涨,到底影响有多大?预计还会持续多久?如果持续,将准备如何应对?2,如果与竞争对手相比,核心优势体现在哪儿?如果还没有,那么准备往哪方面发展? 791360 0 姜心乐 财务总监:姜心乐 原材料价格的大幅上涨对公司有较大的影响。从目前情况预计，原材料的价格在三季度可能还会上涨。公司将通过提高产品的技术含量、加强管理降本增效等措施积极应对。与竞争对手相比，公司具有技术装备先进、产品品种齐全、技术领先等优势。 </w:t>
      </w:r>
    </w:p>
    <w:p>
      <w:r>
        <w:t xml:space="preserve">陶金 建议是否能将将北方锻造公司的基本情况以及该公司的工作动态,也反映在公司网站上,谢谢 00 周海红 周海红 董事会秘书:周海红 可以，感谢你的的建议！ </w:t>
      </w:r>
    </w:p>
    <w:p>
      <w:r>
        <w:t xml:space="preserve">股市 请问公司2010年发展规划如何？ 00  高虹 证券事务代表:高虹 2010年，全球经济状况逐步复苏，国内铁路运输行业先行复苏迹象尤为明显，货运需求较2009年明显增加，铁道部新造车辆采购招标也逐步趋于正常。本年度，公司经营工作的主要目标是：铁路车轴产销160,000根，轮对产销23,000套，铁路货车车辆产销1,900辆；营业收入达到185,000万元以上，营业成本控制在162,327万元以下。谢谢！ </w:t>
      </w:r>
    </w:p>
    <w:p>
      <w:r>
        <w:t xml:space="preserve">帝王之乡 周董秘你好：我想问贵公司的领导队伍对公司的未来发展的看法，公司的业绩会在一个什么样的范围内？ 00 周海红 周海红 董事会秘书:周海红 公司未来战略发展目标是建设国际一流的铁路车轴、整车车辆及其零部件生产基地。目前已成国际市场中规模最大的车轴生产企业。铁路行业是绿色、低碳、环保、低成本的运输行业已成为国内外行业的共识。尽管2009年铁路行业遭遇了需求下降的不利影响，但从长期发展考虑，国家加大了铁路行业的投资力度，铁路装备制造也必将是受益行业，未来公司业绩将呈现稳步回升态势。 </w:t>
      </w:r>
    </w:p>
    <w:p>
      <w:r>
        <w:t xml:space="preserve">难受 今年解禁情况如何？ 00  高虹 证券事务代表:高虹 参与公司2009增发的晋西集团和北方重工所持的合计1690万股将于2012年解禁，除此公司无其它限售股票。谢谢 </w:t>
      </w:r>
    </w:p>
    <w:p>
      <w:r>
        <w:t xml:space="preserve">ljxx 由04年出口仅2000多万，到08年3亿多的历史高峰，而09年又回落到1亿多，公司判断未来出口是否仍能维持扩张趋势，能否超越08年高点？好像今年有不少外国公司到访，到目前为止，今年出口订单情况如何？ 00 0 姜心乐 财务总监:姜心乐 从长期看，肯定会超越2008年的最高点。今年以来，国外客户到访多次，公司正积极洽谈，力争比2009年有一定的增长。 </w:t>
      </w:r>
    </w:p>
    <w:p>
      <w:r>
        <w:t xml:space="preserve">李东 请问能10送8吗 00 0 高虹 证券事务代表:高虹 公司第三届二十六次董事会已审议通过以公积金每10股转增8股的分配预案，并将在提交年度股东大会审议通过后实施。谢谢 </w:t>
      </w:r>
    </w:p>
    <w:p>
      <w:r>
        <w:t xml:space="preserve">王大伟 年报披露的2010年营业收入18.5亿以上和营业成本16.2327亿以下，现在2010年已过去近5个月，完成的如何？ 00 0 姜心乐 财务总监:姜心乐 请关注公司的半年报。 </w:t>
      </w:r>
    </w:p>
    <w:p>
      <w:r>
        <w:t xml:space="preserve">宜昌股民 公司的离退人员为什么还在公司拿工资，而没有交到社会上？ 00 周海红 周海红 董事会秘书:周海红 所有的离退休人员都已经参加了社会统筹。 </w:t>
      </w:r>
    </w:p>
    <w:p>
      <w:r>
        <w:t xml:space="preserve">翔 公司在行业中处于什么地位？ 00  高虹 证券事务代表:高虹 您好！晋西车轴主要从事铁路车辆、车轴及铁路零配件、精密锻造产品生产销售。公司的技术水平、产品质量、生产规模、市场占有率均居国内同行业榜首，是铁道部认可的铁路车轴行业的龙头企业。在2009年重组国内第二大铁路车轴生产企业－包头北方锻造公司后，目前是全球最大的铁路车轴专业化生产企业。 </w:t>
      </w:r>
    </w:p>
    <w:p>
      <w:r>
        <w:t xml:space="preserve">江苏投资者 请问贵公司2009分红送股的的时间大概什么时候?马上都6月份了,怎么还没有分红送股的时间? 00 姜心乐 姜心乐 财务总监:姜心乐 6月30日前召开股东大会后尽快实施。 </w:t>
      </w:r>
    </w:p>
    <w:p>
      <w:r>
        <w:t xml:space="preserve">600495 在铁道部的大力支持下,山西计划建成世界最大的动车组轮对生产基地，在这个联盟中晋西车轴起什么作用？目前进展如何？太重也计划大力发展车轴，对公司有什么影响？在这个联盟中智奇的动车组轮对是不是由公司提供车轴？ 791820 周海红 周海红 董事会秘书:周海红 晋西车轴是目前唯一承担国家高铁车轴国产化研发项目的车轴生产企业；目前厂内试验已基本完成；晋西车轴与太原重工是国内八家车轴生产厂的其中两家，太重大力发展车轴将会在竞争中进一步促进公司的技术发展，共同提升中国铁路车轴技术尤其是高铁车轴技术；目前智奇的部分动车组轮对是由公司提供的车轴。谢谢！ </w:t>
      </w:r>
    </w:p>
    <w:p>
      <w:r>
        <w:t>主持人 主持人 &amp;lt;font color=red&amp;gt;晋西车轴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活动标题:&lt;潞安环能2009年年度报告网上说明会&gt;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小股东 温庄、上庄目前情况如何? 00 洪强 洪强 财务总监、董事会秘书:洪强 温庄在整合重新规划。 </w:t>
      </w:r>
    </w:p>
    <w:p>
      <w:r>
        <w:t xml:space="preserve">小股东 16万吨的煤油基地多长时间检修一次？ 00 洪强 洪强 财务总监、董事会秘书:洪强 一季度检修一次。 </w:t>
      </w:r>
    </w:p>
    <w:p>
      <w:r>
        <w:t xml:space="preserve">股民 未来两年煤炭市场的产能是否会过剩？ 00 洪强 洪强 财务总监、董事会秘书:洪强 如果宏观经济发展平稳，煤炭需求可能还会增加。 </w:t>
      </w:r>
    </w:p>
    <w:p>
      <w:r>
        <w:t xml:space="preserve">五一 王家岭矿难后小煤矿是否有停产？ 00 洪强 洪强 财务总监、董事会秘书:洪强 有，但目前已恢复生产。 </w:t>
      </w:r>
    </w:p>
    <w:p>
      <w:r>
        <w:t xml:space="preserve">明天 公司最近有无人员增加？ 00 洪强 洪强 财务总监、董事会秘书:洪强 有需求，会增加的。 </w:t>
      </w:r>
    </w:p>
    <w:p>
      <w:r>
        <w:t xml:space="preserve">海 目前前4个月客户有无变化？ 00 洪强 洪强 财务总监、董事会秘书:洪强 合同煤没有变化，地销煤的客户变化较频繁。 </w:t>
      </w:r>
    </w:p>
    <w:p>
      <w:r>
        <w:t xml:space="preserve">海 喷吹煤的市场份额是多少？ 00 洪强 洪强 财务总监、董事会秘书:洪强 预计2012年会占到60％。 </w:t>
      </w:r>
    </w:p>
    <w:p>
      <w:r>
        <w:t xml:space="preserve">小小 煤炭资源税何时征收？ 00 孙建刚 孙建刚 财务部副部长:孙建刚 不明确。 </w:t>
      </w:r>
    </w:p>
    <w:p>
      <w:r>
        <w:t xml:space="preserve">小小 公司整合小煤矿的资金是否已支出？ 00 孙建刚 孙建刚 财务部副部长:孙建刚 已经支出，技改资金不用大量注入。 </w:t>
      </w:r>
    </w:p>
    <w:p>
      <w:r>
        <w:t xml:space="preserve">在水一方 请介绍一下公司煤变油情况？ 00 洪强 洪强 财务总监、董事会秘书:洪强 年产16万吨的煤变油已投入生产。 </w:t>
      </w:r>
    </w:p>
    <w:p>
      <w:r>
        <w:t xml:space="preserve">卫斯李 请问公司申报高新企业进展如何，什么时候能批下来，是不是对公司的所得税率有影响？每股能够增厚多少？ 00 洪强 洪强 财务总监、董事会秘书:洪强 我公司正在积极申报高新企业认定资料，高新企业认定是一个很复杂的过程，要通过认定小组资料审核、实地调研、专家论证、网上公示等程序方可被认定。被认定为高新企业后可享受优惠税率，至于每股可增厚多少要视具体情况而定。谢谢！ </w:t>
      </w:r>
    </w:p>
    <w:p>
      <w:r>
        <w:t xml:space="preserve">在水一方 公司销售结构有无变化？ 00 孙建刚 孙建刚 财务部副部长:孙建刚 变化不大，相对比较平稳。 </w:t>
      </w:r>
    </w:p>
    <w:p>
      <w:r>
        <w:t xml:space="preserve">明天 喷吹煤近期有无调价？ 00 孙建刚 孙建刚 财务部副部长:孙建刚 没有。 </w:t>
      </w:r>
    </w:p>
    <w:p>
      <w:r>
        <w:t xml:space="preserve">明天 潞宁今年的产能预计是多少？ 00 洪强 洪强 财务总监、董事会秘书:洪强 300万吨。 </w:t>
      </w:r>
    </w:p>
    <w:p>
      <w:r>
        <w:t xml:space="preserve">玲儿 安全费用有无变动？ 00 孙建刚 孙建刚 财务部副部长:孙建刚 没有。 </w:t>
      </w:r>
    </w:p>
    <w:p>
      <w:r>
        <w:t xml:space="preserve">玲儿 公司各种煤种的价格？ 00 孙建刚 孙建刚 财务部副部长:孙建刚 喷吹890（含税），电煤520（含税），440（不含税），块煤880（不含税），精煤1020（含税）。 </w:t>
      </w:r>
    </w:p>
    <w:p>
      <w:r>
        <w:t xml:space="preserve">海 现在公司整合情况如何？ 00 洪强 洪强 财务总监、董事会秘书:洪强 前半年以办理手续为主，后半年会有产能释放，2年以后可以投产。 </w:t>
      </w:r>
    </w:p>
    <w:p>
      <w:r>
        <w:t xml:space="preserve">海 喷吹煤的成本比原煤成本高多少？ 00 孙建刚 孙建刚 财务部副部长:孙建刚 大约100元左右 </w:t>
      </w:r>
    </w:p>
    <w:p>
      <w:r>
        <w:t xml:space="preserve">明天 余吾、潞宁的增量有盈利吗？ 00 孙建刚 孙建刚 财务部副部长:孙建刚 当然有了 孙建刚 财务部副部长:孙建刚 都有。 </w:t>
      </w:r>
    </w:p>
    <w:p>
      <w:r>
        <w:t xml:space="preserve">小欣 公司整体上市的情况？ 00 洪强 洪强 财务总监、董事会秘书:洪强 逐步实施。 </w:t>
      </w:r>
    </w:p>
    <w:p>
      <w:r>
        <w:t xml:space="preserve">玲儿 有烟喷吹与无烟喷吹的区别是什么？ 00 洪强 洪强 财务总监、董事会秘书:洪强 无烟喷吹的置换比低，价格高 </w:t>
      </w:r>
    </w:p>
    <w:p>
      <w:r>
        <w:t xml:space="preserve">天蓝蓝 煤化工，精细化工发展，是否一定盈利？ 00 洪强 洪强 财务总监、董事会秘书:洪强 精细化煤化工是有发展机会的。 </w:t>
      </w:r>
    </w:p>
    <w:p>
      <w:r>
        <w:t xml:space="preserve">天蓝蓝 喷吹煤的销售比例可否提高？ 00 洪强 洪强 财务总监、董事会秘书:洪强 有一定的空间 </w:t>
      </w:r>
    </w:p>
    <w:p>
      <w:r>
        <w:t xml:space="preserve">阿林 公司的焦煤资源有那么多吗？ 00 洪强 洪强 财务总监、董事会秘书:洪强 临汾整合的就是焦煤。 </w:t>
      </w:r>
    </w:p>
    <w:p>
      <w:r>
        <w:t xml:space="preserve">凯撒 董事长任润厚在上海与投资者交流时表示，2015年（前）潞安集团将实现整体上市能如期完成计划吗？ 790720 王剑波 王剑波 证券部部长:王剑波 公司在积极推动这项工作。 </w:t>
      </w:r>
    </w:p>
    <w:p>
      <w:r>
        <w:t xml:space="preserve">阿林 能否讲一下公司煤变油的现状？ 00 洪强 洪强 财务总监、董事会秘书:洪强 16万吨示范厂已经正常出油，正在做300万吨商业化生产的规划。 </w:t>
      </w:r>
    </w:p>
    <w:p>
      <w:r>
        <w:t xml:space="preserve">阿林 请介绍一下公司今年焦化企业的情况？ 00 洪强 洪强 财务总监、董事会秘书:洪强 预计完成55万吨的产销。 </w:t>
      </w:r>
    </w:p>
    <w:p>
      <w:r>
        <w:t xml:space="preserve">点点 今年内煤价的趋势如何？ 00 洪强 洪强 财务总监、董事会秘书:洪强 平稳运行 </w:t>
      </w:r>
    </w:p>
    <w:p>
      <w:r>
        <w:t xml:space="preserve">阿梅 省里对资源税改革有无政策？ 00 孙建刚 孙建刚 财务部副部长:孙建刚 目前还没有 </w:t>
      </w:r>
    </w:p>
    <w:p>
      <w:r>
        <w:t xml:space="preserve">阿梅 喷吹煤的洗出率有多少？ 00 孙建刚 孙建刚 财务部副部长:孙建刚 70％左右。 </w:t>
      </w:r>
    </w:p>
    <w:p>
      <w:r>
        <w:t xml:space="preserve">meky_xh 目前在新疆的项目进展顺利吗?符合预期吗? 00 洪强 洪强 财务总监、董事会秘书:洪强 进展顺利 </w:t>
      </w:r>
    </w:p>
    <w:p>
      <w:r>
        <w:t xml:space="preserve">ih 公司有无做煤层气？ 00 洪强 洪强 财务总监、董事会秘书:洪强 集团在做。 </w:t>
      </w:r>
    </w:p>
    <w:p>
      <w:r>
        <w:t xml:space="preserve">黄花菜 请问贵公司证券部门日常工作及职能大体是?有证券或同行业分析吗? 00 王剑波 王剑波 证券部部长:王剑波 １，主要是信息披露、投资者关系管理、市场分析、高管培训等等。２，当然也做了。 </w:t>
      </w:r>
    </w:p>
    <w:p>
      <w:r>
        <w:t xml:space="preserve">阿林 在资产注入方面集团有什么打算？ 00 洪强 洪强 财务总监、董事会秘书:洪强 省内煤炭主业资产逐步注入上市公司。 </w:t>
      </w:r>
    </w:p>
    <w:p>
      <w:r>
        <w:t xml:space="preserve">阿林 政府是否不主张走出省外？ 00 洪强 洪强 财务总监、董事会秘书:洪强 是，省外投资政府审批很严格。 </w:t>
      </w:r>
    </w:p>
    <w:p>
      <w:r>
        <w:t xml:space="preserve">在水一方 集团的规划有无压力？ 00 孙建刚 孙建刚 财务部副部长:孙建刚 有压力，但是预计问题不大。 </w:t>
      </w:r>
    </w:p>
    <w:p>
      <w:r>
        <w:t xml:space="preserve">彻底 作为煤炭企业，安全问题一直是外界关注的焦点，公司是怎么做的？ 00  王剑波 证券部部长:王剑波 认真贯彻“安全第一、预防为主、综合治理”的方针，全方位提升安全管理水平，坚决杜绝重特大事故发生，煤炭生产百万吨死亡率控制在0.3以下。 </w:t>
      </w:r>
    </w:p>
    <w:p>
      <w:r>
        <w:t xml:space="preserve">网友 请估计一下今年煤炭行业的前景？ 00 洪强 洪强 财务总监、董事会秘书:洪强 预计会是平稳运行的态势。 </w:t>
      </w:r>
    </w:p>
    <w:p>
      <w:r>
        <w:t xml:space="preserve">牛牛 公司未来资产注入有无障碍？ 00 洪强 洪强 财务总监、董事会秘书:洪强 看市场环境。 </w:t>
      </w:r>
    </w:p>
    <w:p>
      <w:r>
        <w:t xml:space="preserve">牛牛 技改资金是否已全部投入？ 00 孙建刚 孙建刚 财务部副部长:孙建刚 还没有。 </w:t>
      </w:r>
    </w:p>
    <w:p>
      <w:r>
        <w:t xml:space="preserve">张涛 公司出口是否有所复苏？ 00  王剑波 证券部部长:王剑波 公司９９.９％国内销售。 </w:t>
      </w:r>
    </w:p>
    <w:p>
      <w:r>
        <w:t xml:space="preserve">马新 司马的产能是多少？ 00 洪强 洪强 财务总监、董事会秘书:洪强 年生产能力300万吨。 </w:t>
      </w:r>
    </w:p>
    <w:p>
      <w:r>
        <w:t xml:space="preserve">Crasher 能否介绍下新疆的情况？ 00 洪强 洪强 财务总监、董事会秘书:洪强 地质储量230亿左右，年产1000万吨左右。 </w:t>
      </w:r>
    </w:p>
    <w:p>
      <w:r>
        <w:t xml:space="preserve">火马 各位领导辛苦了，快到5点了，请问公司每季度能否组织一次这样的交流平台。 00 王剑波 王剑波 证券部部长:王剑波 公司会尽快开通自己的网上交流平台。 </w:t>
      </w:r>
    </w:p>
    <w:p>
      <w:r>
        <w:t xml:space="preserve">有缘 老四矿未来的增量来自哪里？ 00 洪强 洪强 财务总监、董事会秘书:洪强 主要来自向下整合。 </w:t>
      </w:r>
    </w:p>
    <w:p>
      <w:r>
        <w:t xml:space="preserve">XYZ 司马矿何时会纳入股份公司？ 00 洪强 洪强 财务总监、董事会秘书:洪强 应该会比较快 </w:t>
      </w:r>
    </w:p>
    <w:p>
      <w:r>
        <w:t xml:space="preserve">海 请介绍一下公司焦化企业的情况可以吗？ 00 洪强 洪强 财务总监、董事会秘书:洪强 处于煤炭与钢铁的夹缝中，属精细化工，技术含量高，盈亏可能平衡。 </w:t>
      </w:r>
    </w:p>
    <w:p>
      <w:r>
        <w:t xml:space="preserve">明天 小矿复工情况如何？ 00 洪强 洪强 财务总监、董事会秘书:洪强 过度生产矿井会逐步恢复生产。 </w:t>
      </w:r>
    </w:p>
    <w:p>
      <w:r>
        <w:t xml:space="preserve">天天天蓝 今年重大投资，资本支出情况如何？ 00 洪强 洪强 财务总监、董事会秘书:洪强 预计在30-40亿左右 </w:t>
      </w:r>
    </w:p>
    <w:p>
      <w:r>
        <w:t xml:space="preserve">阿明 2010的潞宁的产量有无变化？ 00 洪强 洪强 财务总监、董事会秘书:洪强 生产计划安排变化不大。 </w:t>
      </w:r>
    </w:p>
    <w:p>
      <w:r>
        <w:t xml:space="preserve">阿明 整合中股份层面有多少？ 00 洪强 洪强 财务总监、董事会秘书:洪强 临汾区和忻州区。 </w:t>
      </w:r>
    </w:p>
    <w:p>
      <w:r>
        <w:t xml:space="preserve">天天天蓝 一季度集团的财务状况如何？ 00 孙建刚 孙建刚 财务部副部长:孙建刚 良好。 </w:t>
      </w:r>
    </w:p>
    <w:p>
      <w:r>
        <w:t xml:space="preserve">小小 喷吹煤的产量是否难以提升？ 00 洪强 洪强 财务总监、董事会秘书:洪强 仍有提升空间。 </w:t>
      </w:r>
    </w:p>
    <w:p>
      <w:r>
        <w:t xml:space="preserve">好人 能否讲一下电煤的销售区域？ 00 洪强 洪强 财务总监、董事会秘书:洪强 湖北，湖南，山东，江苏，河南，河北。 </w:t>
      </w:r>
    </w:p>
    <w:p>
      <w:r>
        <w:t xml:space="preserve">好人 电价改革的方案对企业的影响？ 00 洪强 洪强 财务总监、董事会秘书:洪强 有积极影响。 </w:t>
      </w:r>
    </w:p>
    <w:p>
      <w:r>
        <w:t xml:space="preserve">明天 一线工人的工资是多少？ 00 孙建刚 孙建刚 财务部副部长:孙建刚 7万―8万元 </w:t>
      </w:r>
    </w:p>
    <w:p>
      <w:r>
        <w:t xml:space="preserve">阿林 小矿是否具备生产喷吹煤的能力？ 00 洪强 洪强 财务总监、董事会秘书:洪强 不具备。 </w:t>
      </w:r>
    </w:p>
    <w:p>
      <w:r>
        <w:t xml:space="preserve">无名英雄 吨煤的生产成本是多少？ 00 孙建刚 孙建刚 财务部副部长:孙建刚 综合成本在340元左右 </w:t>
      </w:r>
    </w:p>
    <w:p>
      <w:r>
        <w:t xml:space="preserve">无名英雄 喷吹煤有无国际贸易 00 洪强 洪强 财务总监、董事会秘书:洪强 没有。 </w:t>
      </w:r>
    </w:p>
    <w:p>
      <w:r>
        <w:t xml:space="preserve">基金经理 关于业绩的预测，营业总成本为1302525万元。总成本包含了所得税吗？ 00 王剑波 王剑波 证券部部长:王剑波 包含了 </w:t>
      </w:r>
    </w:p>
    <w:p>
      <w:r>
        <w:t xml:space="preserve">阿诚 整合矿井什么时候可以达产？ 00 孙建刚 孙建刚 财务部副部长:孙建刚 预计在2012年左右。 </w:t>
      </w:r>
    </w:p>
    <w:p>
      <w:r>
        <w:t xml:space="preserve">Crasher 资源税改革对价格调整有何影响？ 00 孙建刚 孙建刚 财务部副部长:孙建刚 可能会抬高煤炭价格。 </w:t>
      </w:r>
    </w:p>
    <w:p>
      <w:r>
        <w:t xml:space="preserve">小股东 未来公司的主要竞争对手及对策 00 0 王剑波 证券部部长:王剑波 主要应对的应该是市场，我们会适时地调整产品结构来保障公司的收益。 </w:t>
      </w:r>
    </w:p>
    <w:p>
      <w:r>
        <w:t xml:space="preserve">ZTY 09年整合的资源量有多少 00 洪强 洪强 财务总监、董事会秘书:洪强 地质储量在12亿吨以上。 </w:t>
      </w:r>
    </w:p>
    <w:p>
      <w:r>
        <w:t xml:space="preserve">、小小 2011年明确的产量增长点是什么？ 00 洪强 洪强 财务总监、董事会秘书:洪强 潞宁煤业和整合矿井过度生产和产能。 </w:t>
      </w:r>
    </w:p>
    <w:p>
      <w:r>
        <w:t xml:space="preserve">XYZ 一季度实现的现金流量总净额大幅度变动的原因是什么？ 00 孙建刚 孙建刚 财务部副部长:孙建刚 主要是销售商品和应收款项收到的现金增加所致。 </w:t>
      </w:r>
    </w:p>
    <w:p>
      <w:r>
        <w:t xml:space="preserve">crasher 公司现在的在建工程中，哪些工程可以为上市公司带来新的增长点？谢谢。 00 洪强 洪强 财务总监、董事会秘书:洪强 公司主要在建工程均为现有矿井扩区接替和生产改造方面，将为公司生产经营持续发展创造条件，带来持续收益。 </w:t>
      </w:r>
    </w:p>
    <w:p>
      <w:r>
        <w:t xml:space="preserve">天天天蓝 预计2010年的业绩情况如何？ 00 孙建刚 孙建刚 财务部副部长:孙建刚 预计全年实现营业收入为1667372万元，营业总成本为1302525万元。 </w:t>
      </w:r>
    </w:p>
    <w:p>
      <w:r>
        <w:t xml:space="preserve">阿诚 对今年公司业绩怎么看？会增长么？ 00 洪强 洪强 财务总监、董事会秘书:洪强 受宏观经济形势影响，业绩增长会趋缓，但公司将努力完成年初制定的经营计划 </w:t>
      </w:r>
    </w:p>
    <w:p>
      <w:r>
        <w:t xml:space="preserve">梁富 对09年业绩是否满意? 00 洪强 洪强 财务总监、董事会秘书:洪强 较为满意 </w:t>
      </w:r>
    </w:p>
    <w:p>
      <w:r>
        <w:t xml:space="preserve">孙伟波 有没有提升毛利率的方法？ 00 洪强 洪强 财务总监、董事会秘书:洪强 适时调整产品结构。 </w:t>
      </w:r>
    </w:p>
    <w:p>
      <w:r>
        <w:t xml:space="preserve">天涯人 公司在煤炭开采方面有什么先进的技术 00 洪强 洪强 财务总监、董事会秘书:洪强 公司煤炭开采方面具有较多的技术领先优势，尤其在大采高综放开采技术集群及自动化矿井技术方面，具体可参见公司招股说明书及相关资料。 </w:t>
      </w:r>
    </w:p>
    <w:p>
      <w:r>
        <w:t xml:space="preserve">基金经理 还是关于股份减持的问题。能否请公司去大股东做书面了解，并发个公告解释一下。否则没有理由的减持，对于机构持股积极性影响很大。特别是会影响真正秉承价值投资理念的机构。能否请着重考虑一下？ 00 王剑波 王剑波 证券部部长:王剑波 不用过于敏感这上问题，大股东减持不到１％，且没有公布减持计划，不会是持续性的减持！ </w:t>
      </w:r>
    </w:p>
    <w:p>
      <w:r>
        <w:t xml:space="preserve">在水一方 国家最近调控房地产的政策频出，对公司影响大吗？ 00 孙建刚 孙建刚 财务部副部长:孙建刚 有一定的影响，但应该在可控范围。 </w:t>
      </w:r>
    </w:p>
    <w:p>
      <w:r>
        <w:t xml:space="preserve">千层雪 一季度基金减持了很多？是不是不看好公司了？ 00 孙建刚 孙建刚 财务部副部长:孙建刚 没有直接关系 </w:t>
      </w:r>
    </w:p>
    <w:p>
      <w:r>
        <w:t xml:space="preserve">紫玉山庄 公司目前最大的竞争对手是谁？ 00 孙建刚 孙建刚 财务部副部长:孙建刚 其实公司最大的竞争对手是经济的不稳定因素。 </w:t>
      </w:r>
    </w:p>
    <w:p>
      <w:r>
        <w:t xml:space="preserve">炒的总是朦胧 环保能源是个什么概念啊？ 00 洪强 洪强 财务总监、董事会秘书:洪强 对于潞安这样一个能源企业来说,走新型工业化道路,就是要树立科学发展观,构筑循环经济，走出一条“洁净生产”和“循环利用”的新型发展道路。 </w:t>
      </w:r>
    </w:p>
    <w:p>
      <w:r>
        <w:t xml:space="preserve">先丰 公司所在市场竞争是否激烈? 00 洪强 洪强 财务总监、董事会秘书:洪强 属于特种行业，有一定竞争。 </w:t>
      </w:r>
    </w:p>
    <w:p>
      <w:r>
        <w:t xml:space="preserve">888 你说的你们公司的煤炭可开发100年,有这长时间吗?我们有点不信啦? 00 洪强 洪强 财务总监、董事会秘书:洪强 确定。 </w:t>
      </w:r>
    </w:p>
    <w:p>
      <w:r>
        <w:t xml:space="preserve">果子 未来3年公司有什么计划 00 洪强 洪强 财务总监、董事会秘书:洪强 （1）实施重组扩张战略，占领优势资源，做强做大煤炭产业，放大环保、高效的比较优势及核心竞争能力；（2）实施结构调整战略，大力发展煤炭深加工，构建煤炭生产与煤焦化两大板块，做强做大煤化工产业，形成煤－焦－化产业链，培育新的经济增长点和持续盈利增长能力；（3）实施科技创新战略，构建科技创新体系，走煤炭生产大型化、集约化、规模化发展之路，培育核心技术，增强科技创新能力；（4）实施国际化战略，拓展国际市场，扩大煤炭出口份额，打造中国优质动力煤，优质喷吹煤基地和煤焦化工基地，提升升“潞安”品牌知名度。 洪强 财务总监、董事会秘书:洪强 前面已答过。 </w:t>
      </w:r>
    </w:p>
    <w:p>
      <w:r>
        <w:t xml:space="preserve">黄粱一梦 公司管理人员是否经常关注公司的股价？ 00 洪强 洪强 财务总监、董事会秘书:洪强 一直保持关注 </w:t>
      </w:r>
    </w:p>
    <w:p>
      <w:r>
        <w:t xml:space="preserve">理工 公司应当关注自己股价走势，并维持在一定水平上。目前低估情况下，可否考虑回购，并将回购股份作为股权激励，奖励给公司高管和骨干。公司应当充分利用资本市场。 00 0 洪强 财务总监、董事会秘书:洪强 感谢对公司高管和骨干的理解，也感谢给公司的建议，我们会认真考虑！ </w:t>
      </w:r>
    </w:p>
    <w:p>
      <w:r>
        <w:t xml:space="preserve">百灵鸟 公司在环保上都有哪些措施？ 00 洪强 洪强 财务总监、董事会秘书:洪强 公司走煤炭深度加工、就地转化增值、"吃干榨净"、发展循环经济、绿色经济的道路，使整个煤炭生产过程中尽量不产生污染物，就地转化。 </w:t>
      </w:r>
    </w:p>
    <w:p>
      <w:r>
        <w:t xml:space="preserve">小燕子 公司如何保证信息披露的保密性？ 00 洪强 洪强 财务总监、董事会秘书:洪强 公司有严格的内部控制。 </w:t>
      </w:r>
    </w:p>
    <w:p>
      <w:r>
        <w:t xml:space="preserve">基金经理 减持股份应当是有目的的，比如筹集资金新的投资，比如对公司没有信心，比如认为公司估值过高。请略微解释理由？这么多的股份减持总应有理由。 00 王剑波 王剑波 证券部部长:王剑波 据了解确实没有，或许减持也是为了有机会增持。 </w:t>
      </w:r>
    </w:p>
    <w:p>
      <w:r>
        <w:t xml:space="preserve">RMB 公司的企业文化是什么？ 00 洪强 洪强 财务总监、董事会秘书:洪强 具体内容比较多，请到公司网站查阅，地址http://www.luanhn.com/ </w:t>
      </w:r>
    </w:p>
    <w:p>
      <w:r>
        <w:t xml:space="preserve">上海吴小姐 公司有没有股权激励计划？ 00 洪强 洪强 财务总监、董事会秘书:洪强 没有。 </w:t>
      </w:r>
    </w:p>
    <w:p>
      <w:r>
        <w:t xml:space="preserve">JEMY 焦炭价格的波动对公司业绩有什么影响？ 00 孙建刚 孙建刚 财务部副部长:孙建刚 有一定影响。 </w:t>
      </w:r>
    </w:p>
    <w:p>
      <w:r>
        <w:t xml:space="preserve">周润发 公司未来喜欢现金分红吗？ 00 洪强 洪强 财务总监、董事会秘书:洪强 根据公司生产经营情况及股东大会总体安排综合确定 </w:t>
      </w:r>
    </w:p>
    <w:p>
      <w:r>
        <w:t xml:space="preserve">716616 公司的主要客户有哪些？ 00 孙建刚 孙建刚 财务部副部长:孙建刚 武钢、宝钢、鞍钢、首钢、太钢、邢钢等。 </w:t>
      </w:r>
    </w:p>
    <w:p>
      <w:r>
        <w:t xml:space="preserve">牛牛 有没有基金到公司调研过？ 00 孙建刚 孙建刚 财务部副部长:孙建刚 经常有。 </w:t>
      </w:r>
    </w:p>
    <w:p>
      <w:r>
        <w:t xml:space="preserve">meky_xh 请问目前的矿井开采都是机械化作业吗? 00 洪强 洪强 财务总监、董事会秘书:洪强 所有生产矿井全部实行机械化开采。谢谢！ </w:t>
      </w:r>
    </w:p>
    <w:p>
      <w:r>
        <w:t xml:space="preserve">马新 请问对煤炭价格走势怎么看？ 00 孙建刚 孙建刚 财务部副部长:孙建刚 平稳运行的可能性较大。 </w:t>
      </w:r>
    </w:p>
    <w:p>
      <w:r>
        <w:t xml:space="preserve">leotnes 应收账款持续增加，公司采取了哪些方法避免坏账？谢谢。 00 孙建刚 孙建刚 财务部副部长:孙建刚 应收帐款的增减变动应该去深入的分析原因，一是因为销售量和价的变动致使正常结算占用增加，二是因为长期战略用户暂时欠款，我公司对因收款项的管理是非常严格的，只有三A级客户才可以实行赊销，并且每月对帐，逐季清理。谢谢！ </w:t>
      </w:r>
    </w:p>
    <w:p>
      <w:r>
        <w:t xml:space="preserve">真诚的Heart 公司最近有无并购或者重组计划？ 00 洪强 洪强 财务总监、董事会秘书:洪强 暂时没有。 </w:t>
      </w:r>
    </w:p>
    <w:p>
      <w:r>
        <w:t xml:space="preserve">高非 希望公司用现金分红回报股东 00 董秘： 洪强 财务总监、董事会秘书:洪强 公司一直做得很好。谢谢对公司的关注！ </w:t>
      </w:r>
    </w:p>
    <w:p>
      <w:r>
        <w:t xml:space="preserve">快发展 公司在煤炭开采方面有什么技术创新？ 00 洪强 洪强 财务总监、董事会秘书:洪强 改革开放以来，公司先后进行了分别以发展综采，试验综放为龙头的两次大的技术革命，走在了全国煤炭科技进步和技术创新的前列，以高科技创造了高效率，以高效率赢得了高效益；先后获得国家"六五""七五"企业科技进步奖，到目前已连续6年被评为全国煤炭工业科技进步十佳企业。 </w:t>
      </w:r>
    </w:p>
    <w:p>
      <w:r>
        <w:t xml:space="preserve">无知者无畏 公司今年煤炭的产量预计将达到多少吨？ 00 洪强 洪强 财务总监、董事会秘书:洪强 2010年预计煤炭产量为2980万吨 。 </w:t>
      </w:r>
    </w:p>
    <w:p>
      <w:r>
        <w:t xml:space="preserve">888 请问你们公司的煤炭能开发多少年啦? 00 洪强 洪强 财务总监、董事会秘书:洪强 至少在１００年。 </w:t>
      </w:r>
    </w:p>
    <w:p>
      <w:r>
        <w:t xml:space="preserve">投资者 请问为什么大股东在去年底减持股份？ 00 洪强 洪强 财务总监、董事会秘书:洪强 没有特别的目的。 </w:t>
      </w:r>
    </w:p>
    <w:p>
      <w:r>
        <w:t xml:space="preserve">天涯客 会进行融资吗？ 00 洪强 洪强 财务总监、董事会秘书:洪强 适当的时候会考虑 </w:t>
      </w:r>
    </w:p>
    <w:p>
      <w:r>
        <w:t xml:space="preserve">春雨 公司有没有计划扩大股本，如果有人来收购怎么办？ 00 孙建刚 孙建刚 财务部副部长:孙建刚 暂无。 </w:t>
      </w:r>
    </w:p>
    <w:p>
      <w:r>
        <w:t xml:space="preserve">推翻 公司目前应收账款的回收情况如何？ 00 孙建刚 孙建刚 财务部副部长:孙建刚 比较好。 </w:t>
      </w:r>
    </w:p>
    <w:p>
      <w:r>
        <w:t xml:space="preserve">王芳 近期有无机构投资者到公司调研？ 00 洪强 洪强 财务总监、董事会秘书:洪强 一直都有的 </w:t>
      </w:r>
    </w:p>
    <w:p>
      <w:r>
        <w:t xml:space="preserve">leontes 潞安环能招股说明书上说煤炭储量12亿吨，2009年年报中说新收购煤炭储量10亿吨，但是在社会责任报告中说目前煤炭储量17亿吨，数据相互不吻合，这是怎么回事？谢谢。 00 洪强 洪强 财务总监、董事会秘书:洪强 这个问题已经回答过了，请查询一下。 </w:t>
      </w:r>
    </w:p>
    <w:p>
      <w:r>
        <w:t xml:space="preserve">雨意阑珊 公司哪些优势值得我们长线投资？ 00 洪强 洪强 财务总监、董事会秘书:洪强 业绩稳定，分红可期。 </w:t>
      </w:r>
    </w:p>
    <w:p>
      <w:r>
        <w:t xml:space="preserve">699 请问公司认为与国内其他上市的煤炭公司相比，潞安的劣势在哪里？ 00 洪强 洪强 财务总监、董事会秘书:洪强 相比之下无劣势。 </w:t>
      </w:r>
    </w:p>
    <w:p>
      <w:r>
        <w:t xml:space="preserve">大户室 公司管理层有没有在二级市场增持股权的想法？ 00 洪强 洪强 财务总监、董事会秘书:洪强 暂时没有。 </w:t>
      </w:r>
    </w:p>
    <w:p>
      <w:r>
        <w:t xml:space="preserve">云梯 客户维护的成本高不高？ 00 孙建刚 孙建刚 财务部副部长:孙建刚 基本合理。 </w:t>
      </w:r>
    </w:p>
    <w:p>
      <w:r>
        <w:t xml:space="preserve">ok 公司是如何考虑利润分配方案的？ 00 洪强 洪强 财务总监、董事会秘书:洪强 2009年10派10元（含税）已获股东会通过。 </w:t>
      </w:r>
    </w:p>
    <w:p>
      <w:r>
        <w:t xml:space="preserve">英雄 公司业绩怎么增长这么快？ 00 洪强 洪强 财务总监、董事会秘书:洪强 得益于煤炭产品价格的上涨和公司多销效益煤的销售策略。 </w:t>
      </w:r>
    </w:p>
    <w:p>
      <w:r>
        <w:t xml:space="preserve">高非 公司如果利润增加了，会增加分红吗？ 00 董秘： 洪强 财务总监、董事会秘书:洪强 公司会综合考虑。 </w:t>
      </w:r>
    </w:p>
    <w:p>
      <w:r>
        <w:t xml:space="preserve">网友 公司未来会采取什么措施提高市场占有率？ 00 洪强 洪强 财务总监、董事会秘书:洪强 提高产品的技术含量，开发新客户。 </w:t>
      </w:r>
    </w:p>
    <w:p>
      <w:r>
        <w:t xml:space="preserve">凯撒 2010年3季度--4季度计划注入上市公司的优质资产有哪些？在未来完成整体上市的时间预计还需要长时间？ 790720 王剑波 王剑波 证券部部长:王剑波 目前资产注入的事还没有定，所以不能确定３或４季度，请关注公司公告。整体上市也是逐步实施，公司争取会尽早完成。 </w:t>
      </w:r>
    </w:p>
    <w:p>
      <w:r>
        <w:t xml:space="preserve">小王 请问公司目前喷吹煤销售价格是多少？销售情况怎样？ 00 孙建刚 孙建刚 财务部副部长:孙建刚 喷吹煤目前销售价格是890元（含税），销售正常。 </w:t>
      </w:r>
    </w:p>
    <w:p>
      <w:r>
        <w:t xml:space="preserve">lahn 淘股吧有大量深入讨论贵公司的贴子，请问高管是否注意到？ 00 洪强 洪强 财务总监、董事会秘书:洪强 我们一直在关注！ </w:t>
      </w:r>
    </w:p>
    <w:p>
      <w:r>
        <w:t xml:space="preserve">云防 公司上市时承诺集团所有煤炭资源注入上市公司，请问近期有打算吗？整体上时有时间表吗？ 00 洪强 洪强 财务总监、董事会秘书:洪强 还没有。 </w:t>
      </w:r>
    </w:p>
    <w:p>
      <w:r>
        <w:t xml:space="preserve">吕 请预测2010年每股收益是多少 ？ 00 孙建刚 孙建刚 财务部副部长:孙建刚 年报中有2010年的预测请认真关注。 </w:t>
      </w:r>
    </w:p>
    <w:p>
      <w:r>
        <w:t xml:space="preserve">要渴 煤变油项目进展如何？预计利润是多少？ 00 洪强 洪强 财务总监、董事会秘书:洪强 煤变油示范目进展顺利，在此基础上，将进行产业化，其利润情况受多方因素影响，主要包括国际油价、煤炭价格、国家产业政策等，产业化后应该有较好的盈利空间。 </w:t>
      </w:r>
    </w:p>
    <w:p>
      <w:r>
        <w:t xml:space="preserve">持有潞安环能很多年 2010年产能会增加多少? 00 洪强 洪强 财务总监、董事会秘书:洪强 预计与去年基本持平。 </w:t>
      </w:r>
    </w:p>
    <w:p>
      <w:r>
        <w:t xml:space="preserve">xiaoxiaochuan 目前的销售情况与公司在年报中2010年2980万吨情况相比，完成情况如何 ？ 00 孙建刚 孙建刚 财务部副部长:孙建刚 从一季度看，实际与预计情况基本一致，公司会认真应对市场变化，努力来完成计划！ </w:t>
      </w:r>
    </w:p>
    <w:p>
      <w:r>
        <w:t xml:space="preserve">小散 国家发展低碳经济，对你们煤炭业会不会有影响？影响如何？ 00 洪强 洪强 财务总监、董事会秘书:洪强 应该是有影响的，静态地看会使煤炭用量下降，动态地看要明确宏观经济的变化。 </w:t>
      </w:r>
    </w:p>
    <w:p>
      <w:r>
        <w:t xml:space="preserve">蔡 请问去年山西整合煤炭市场对山西的煤炭上市公司的影响如何？ 00 洪强 洪强 财务总监、董事会秘书:洪强 2009年度山西省的煤炭资源整合取得了巨大的成功，受到了党中央和国务院的高度肯定，不但解决了煤炭生产企业小而多、散而乱，安全管理难的问题，同时也使资源能够集中高校开采，山西省的煤炭类上市公司大都参与了这一轮资源整合，从长远来看是很有益的。谢谢！ </w:t>
      </w:r>
    </w:p>
    <w:p>
      <w:r>
        <w:t xml:space="preserve">mc 什么时候分红? 00 孙建刚 孙建刚 财务部副部长:孙建刚 预计在6月初。 </w:t>
      </w:r>
    </w:p>
    <w:p>
      <w:r>
        <w:t xml:space="preserve">小股东 请问公司今年在安全投入方面是否有计划？ 00 孙建刚 孙建刚 财务部副部长:孙建刚 今年公司在安全投入上会跟据实际需要投入。 </w:t>
      </w:r>
    </w:p>
    <w:p>
      <w:r>
        <w:t xml:space="preserve">888 你们公司一旦把煤炭储备开发完,那以后何办啦?以后会不会转型拉? 00 洪强 洪强 财务总监、董事会秘书:洪强 虽然这个问题还是个比较远的问题，不过煤炭企业道确实应该提前考虑，转型或许是一个好的方法。 </w:t>
      </w:r>
    </w:p>
    <w:p>
      <w:r>
        <w:t xml:space="preserve">玉国 潞安什么时候分红？ 00 孙建刚 孙建刚 财务部副部长:孙建刚 公司刚开完股东大会，已批准分红方案，分红实施将尽快完成，预计在6月初。 </w:t>
      </w:r>
    </w:p>
    <w:p>
      <w:r>
        <w:t xml:space="preserve">春暖花开 请问公司有将新疆公司或者内蒙公司的业务装入上市公司的打算吗？公司目前煤炭资源储备按照现在的开采量可供公司开发多少年？谢谢！ 00 洪强 洪强 财务总监、董事会秘书:洪强 新疆公司或者内蒙公司目前还不会,但会在其成熟后优先由上市公司收购。目前的煤炭资源可供公司开发上百年没问题！ </w:t>
      </w:r>
    </w:p>
    <w:p>
      <w:r>
        <w:t xml:space="preserve">涨价 请问何时上马多晶硅项目？ 00 洪强 洪强 财务总监、董事会秘书:洪强 那是集团公司的项目。 </w:t>
      </w:r>
    </w:p>
    <w:p>
      <w:r>
        <w:t xml:space="preserve">xiaoxiaochuan 请问相对于年报，一季度增加的预收账款，其对应的煤炭在一季度是否已经发出 00 孙建刚 孙建刚 财务部副部长:孙建刚 没有 </w:t>
      </w:r>
    </w:p>
    <w:p>
      <w:r>
        <w:t xml:space="preserve">股民 2009年公司为什么没考虑送转，只派现金，是不是担心送转后业绩上不去？ 00 洪强 洪强 财务总监、董事会秘书:洪强 现金分红可以让股东直接获得投资收益，不送转并不是因为对业绩影响。 </w:t>
      </w:r>
    </w:p>
    <w:p>
      <w:r>
        <w:t xml:space="preserve">郑华明 全国这么多煤炭公司，请问贵公司在经营上与他们有什么不同？ 00 洪强 洪强 财务总监、董事会秘书:洪强 产品结构不同 ，煤种不同 。 </w:t>
      </w:r>
    </w:p>
    <w:p>
      <w:r>
        <w:t xml:space="preserve">小股东 请问公司在安全方面有什么计划？ 00 洪强 洪强 财务总监、董事会秘书:洪强 前面已经回答过了 </w:t>
      </w:r>
    </w:p>
    <w:p>
      <w:r>
        <w:t xml:space="preserve">寂寞一生 2010年的盈利预测能否完成 ，谢谢 ？ 00 洪强 洪强 财务总监、董事会秘书:洪强 计划完成还是有信心的. </w:t>
      </w:r>
    </w:p>
    <w:p>
      <w:r>
        <w:t xml:space="preserve">小股民 煤变油难以实施是因为浪费水太严重吗？ 00 洪强 洪强 财务总监、董事会秘书:洪强 不是 </w:t>
      </w:r>
    </w:p>
    <w:p>
      <w:r>
        <w:t xml:space="preserve">小辉 请问您预计2010年最困难的时期会是哪个季度？ 00 孙建刚 孙建刚 财务部副部长:孙建刚 或许会是三季度 </w:t>
      </w:r>
    </w:p>
    <w:p>
      <w:r>
        <w:t xml:space="preserve">涨价 何时整体上市？ 00 洪强 洪强 财务总监、董事会秘书:洪强 还没有具体时间表 </w:t>
      </w:r>
    </w:p>
    <w:p>
      <w:r>
        <w:t xml:space="preserve">啊求 你们公司的未来,阻碍潞安环能发展的是何因素啦?未来第一大股东会不会减持股票? 00 洪强 洪强 财务总监、董事会秘书:洪强 １，宏观经济的不稳定因素。２，目前还没有，且可能性不大。 </w:t>
      </w:r>
    </w:p>
    <w:p>
      <w:r>
        <w:t xml:space="preserve">涨价 煤制油项目会注入上市公司吗？ 00 洪强 洪强 财务总监、董事会秘书:洪强 时机适当会考虑的。 </w:t>
      </w:r>
    </w:p>
    <w:p>
      <w:r>
        <w:t xml:space="preserve">小兵 请问: 个资源税改革对公司盈利有多大影响,公司准备如何应对? 00 洪强 洪强 财务总监、董事会秘书:洪强 资源税目前公司还没有收到任何官方的文件，我只能说如果推出对煤炭企业一定有影响，最直接的影响可能会把煤价推高。 </w:t>
      </w:r>
    </w:p>
    <w:p>
      <w:r>
        <w:t xml:space="preserve">ZTY 大比例送股一直很受股民欢迎，对股价的涨升有利，贵司一贯注重回报股东，值得赞赏，希望管理层考虑大比例送股的方案？ 00 孙建刚 孙建刚 财务部副部长:孙建刚 多谢对本公司的关心，您的建议会适当考虑的。 </w:t>
      </w:r>
    </w:p>
    <w:p>
      <w:r>
        <w:t xml:space="preserve">小股民 2010年公司效益比09年有明显上升吗？大约幅度为多少？ 00 孙建刚 孙建刚 财务部副部长:孙建刚 基本持平或略有增长。 </w:t>
      </w:r>
    </w:p>
    <w:p>
      <w:r>
        <w:t xml:space="preserve">ZTY 公司1季度业绩不错，目前来看，2季度业绩相比1季度如何？会否有下降。谢谢！ 00 孙建刚 孙建刚 财务部副部长:孙建刚 关注公告。 </w:t>
      </w:r>
    </w:p>
    <w:p>
      <w:r>
        <w:t xml:space="preserve">lhtxy 请问公司目前的负债情况 00 孙建刚 孙建刚 财务部副部长:孙建刚 ６０％左右。 </w:t>
      </w:r>
    </w:p>
    <w:p>
      <w:r>
        <w:t xml:space="preserve">小王 能否介绍下4月份的销售情况，谢谢！ 00 洪强 洪强 财务总监、董事会秘书:洪强 具体内容请留意公司半年度报告，谢谢。 </w:t>
      </w:r>
    </w:p>
    <w:p>
      <w:r>
        <w:t xml:space="preserve">爱国 公司的净资产和收益这么好，怎么只是派息，不配、送股份呢 ？ 00 洪强 洪强 财务总监、董事会秘书:洪强 潞安的分红一直是比较好的吧！ </w:t>
      </w:r>
    </w:p>
    <w:p>
      <w:r>
        <w:t xml:space="preserve">啊求 潞安环能,它现在除了煤炭之外,还有其他非煤炭业务发展吗? 00 洪强 洪强 财务总监、董事会秘书:洪强 目前还没有。 </w:t>
      </w:r>
    </w:p>
    <w:p>
      <w:r>
        <w:t xml:space="preserve">啊求 你们公司的负债不小,这对你们公司的未来发展有没有阻碍啦或带来麻烦吗? 00 洪强 洪强 财务总监、董事会秘书:洪强 公司的负债一直保持在一个合理的范围之内，负债的结构是多元的，并且是由大量优良资产（包括现金）作为保障的，负债率也是公司高管重点关注点之一，适量的负债对公司未来发展不但没有障碍，而且是有帮助的。谢谢！ </w:t>
      </w:r>
    </w:p>
    <w:p>
      <w:r>
        <w:t xml:space="preserve">zty 有报道说煤变油项目在油价80美元以下都是没利润的，因为耗煤多，是否如此？ 00 孙建刚 孙建刚 财务部副部长:孙建刚 不是。 </w:t>
      </w:r>
    </w:p>
    <w:p>
      <w:r>
        <w:t xml:space="preserve">啊求 将来我国的煤炭产能会过剩,这会给你们公司的发展带来挑战或压力吗?你门公司有应对的措施吗? 00 洪强 洪强 财务总监、董事会秘书:洪强 如果出现产能过剩，当然会对公司有影响。公司会进一步加大研发力度，生产出高附加值的产品来应对市场压力。 </w:t>
      </w:r>
    </w:p>
    <w:p>
      <w:r>
        <w:t xml:space="preserve">春暖花开 潞安公司是中国煤炭工业的一面旗帜，上市公司多年的分红一直优厚，一直得到投资者的追捧，请问公司今后分红会一直采取厚报投资者的态度吗？ 00 洪强 洪强 财务总监、董事会秘书:洪强 当然。 </w:t>
      </w:r>
    </w:p>
    <w:p>
      <w:r>
        <w:t xml:space="preserve">高非 公司每股可采储量多少 00 董秘： 王剑波 证券部部长:王剑波 ２１亿左右的可采，１１.５亿的股本。 </w:t>
      </w:r>
    </w:p>
    <w:p>
      <w:r>
        <w:t xml:space="preserve">SZW 公司的发展战略是什么？ 00 洪强 洪强 财务总监、董事会秘书:洪强 （1）实施重组扩张战略，占领优势资源，做强做大煤炭产业，放大环保、高效的比较优势及核心竞争能力；（2）实施结构调整战略，大力发展煤炭深加工，构建煤炭生产与煤焦化两大板块，做强做大煤化工产业，形成煤－焦－化产业链，培育新的经济增长点和持续盈利增长能力；（3）实施科技创新战略，构建科技创新体系，走煤炭生产大型化、集约化、规模化发展之路，培育核心技术，增强科技创新能力；（4）实施国际化战略，拓展国际市场，扩大煤炭出口份额，打造中国优质动力煤，优质喷吹煤基地和煤焦化工基地，提升升“潞安”品牌知名度。 </w:t>
      </w:r>
    </w:p>
    <w:p>
      <w:r>
        <w:t xml:space="preserve">leotnes 请问孙部长：潞安环能在潞宁公司整合新煤矿的出资比例如何？依据什么？谢谢。 00 孙建刚 孙建刚 财务部副部长:孙建刚 资源整合涉及到好多被整合的矿井，每一家被整合的矿井情况都千差万别，比如说原有股份构成比例、股东情况、矿井规模、地质储量、周边地理及人文环境等都直接或间接的影响到和原股东的合作模式和出资比例。所以出资比例不能一概而论，依据也不可以一用到底，是因势而定，量需确行。谢谢！ </w:t>
      </w:r>
    </w:p>
    <w:p>
      <w:r>
        <w:t xml:space="preserve">ljw 大股东减持后股价一路下跌，基金也走了。能解释一下吗？ 00 王剑波 王剑波 证券部部长:王剑波 市场的变化有很复杂的多种因素，基金的进出也是迫于市场变化。 </w:t>
      </w:r>
    </w:p>
    <w:p>
      <w:r>
        <w:t xml:space="preserve">啊求 你们公司的股价在今年以来单边下跌,请问是不是你们公司的基本面发生变化或有恶化的情况啦? 00 洪强 洪强 财务总监、董事会秘书:洪强 公司基本面正常，无应披露未披露的信息。 洪强 财务总监、董事会秘书:洪强 公司基本面正常，无应披露未披露的信息。 </w:t>
      </w:r>
    </w:p>
    <w:p>
      <w:r>
        <w:t xml:space="preserve">小股东 今年公司根据实际需要会在安全方面投入多少？ 00 孙建刚 孙建刚 财务部副部长:孙建刚 根据实际需要投入。 </w:t>
      </w:r>
    </w:p>
    <w:p>
      <w:r>
        <w:t xml:space="preserve">火马 请问洪强，如果我投资30万买了潞安环能股标，并且承诺15年不动。公司是否可以安排我来潞安环能某一个公司打工。当然按我的实际能力安排。 00 孙建刚 孙建刚 财务部副部长:孙建刚 投资是股东，来打工就变成公司员公，那不是你给自己打工了吗？ </w:t>
      </w:r>
    </w:p>
    <w:p>
      <w:r>
        <w:t xml:space="preserve">SZW 煤变油项目有可能放进上市公司吗？ 00 洪强 洪强 财务总监、董事会秘书:洪强 合适的时候会考虑。 </w:t>
      </w:r>
    </w:p>
    <w:p>
      <w:r>
        <w:t xml:space="preserve">股民 是什么原因一开完股东大会，股价就下跌？ 00 洪强 洪强 财务总监、董事会秘书:洪强 二级市场行为吧。 </w:t>
      </w:r>
    </w:p>
    <w:p>
      <w:r>
        <w:t xml:space="preserve">宁静致远 半年报业绩预计是多少？ 00 孙建刚 孙建刚 财务部副部长:孙建刚 公司会及时公告的。 </w:t>
      </w:r>
    </w:p>
    <w:p>
      <w:r>
        <w:t xml:space="preserve">小股东 在安全方面的投入，现在有大概的范围么？ 00 洪强 洪强 财务总监、董事会秘书:洪强 安全投入主要包括在安全技术装备、设施、改造及“三通一防”方面的设备、设施方面的投入。 </w:t>
      </w:r>
    </w:p>
    <w:p>
      <w:r>
        <w:t xml:space="preserve">leotnes 对钢厂大建炼焦炉有什么看法？ 00 洪强 洪强 财务总监、董事会秘书:洪强 钢厂没有大建炼焦炉吧好象，目前经济状况钢厂也会认真分析市场的。 </w:t>
      </w:r>
    </w:p>
    <w:p>
      <w:r>
        <w:t xml:space="preserve">ZTY 最近电煤合同价格好象比去年高，明显好于治金煤，希望公司调整产品结构，多产利润高的煤种。 00 洪强 洪强 财务总监、董事会秘书:洪强 最近电煤合同价格好象比去年高，明显好于治金煤，希望公司调整产品结构，多产利润高的煤种。 </w:t>
      </w:r>
    </w:p>
    <w:p>
      <w:r>
        <w:t xml:space="preserve">xjmuk 下半年年报业绩预计是多少？ 00 孙建刚 孙建刚 财务部副部长:孙建刚 看到时的公告吧。 </w:t>
      </w:r>
    </w:p>
    <w:p>
      <w:r>
        <w:t xml:space="preserve">meky_xh 请问今年有融资打算吗! 00 王剑波 王剑波 证券部部长:王剑波 目前还没有，请关注公司公告。 </w:t>
      </w:r>
    </w:p>
    <w:p>
      <w:r>
        <w:t xml:space="preserve">明天 公司最大的困难是什么？ 00 孙建刚 孙建刚 财务部副部长:孙建刚 宏观经济的不稳定。 </w:t>
      </w:r>
    </w:p>
    <w:p>
      <w:r>
        <w:t xml:space="preserve">小小 请问多晶硅项目前景怎样，潞安股份公司未来发展如何定位? 00 洪强 洪强 财务总监、董事会秘书:洪强 那是集团公司的项目。 </w:t>
      </w:r>
    </w:p>
    <w:p>
      <w:r>
        <w:t xml:space="preserve">张红德 作为科研开发和服务设计，公司的科研能力如何？ 00  王剑波 证券部部长:王剑波 公司有煤炭行业中一流的技术中心，研发能力非常有优势。 </w:t>
      </w:r>
    </w:p>
    <w:p>
      <w:r>
        <w:t xml:space="preserve">郑海明 2010年中报业绩是上涨还是下跌？ 00 孙建刚 孙建刚 财务部副部长:孙建刚 看公司公告。 </w:t>
      </w:r>
    </w:p>
    <w:p>
      <w:r>
        <w:t xml:space="preserve">郑海明 2009年到2010的公司计划产量增加多少? 00 洪强 洪强 财务总监、董事会秘书:洪强 基本持平。 </w:t>
      </w:r>
    </w:p>
    <w:p>
      <w:r>
        <w:t xml:space="preserve">张鹏 介绍下公司在煤炭主业的基础上形成的主产业链。 00  王剑波 证券部部长:王剑波 潞安环能以煤－焦－化为主产业链条，向精细化煤化工延伸。 </w:t>
      </w:r>
    </w:p>
    <w:p>
      <w:r>
        <w:t xml:space="preserve">ig 以后公司的分红政策是什么 00 孙建刚 孙建刚 财务部副部长:孙建刚 厚报股东。 </w:t>
      </w:r>
    </w:p>
    <w:p>
      <w:r>
        <w:t xml:space="preserve">张奇 公司在行业中有没有独特的竞争优势？ 00  王剑波 证券部部长:王剑波 煤种特殊，技术先进，产品结构全，互补性强，人均工效高，管理高效等等。 </w:t>
      </w:r>
    </w:p>
    <w:p>
      <w:r>
        <w:t xml:space="preserve">ig 公司产能扩张计划如何?最近几年是多少 00 洪强 洪强 财务总监、董事会秘书:洪强 逐步逐年进行。 </w:t>
      </w:r>
    </w:p>
    <w:p>
      <w:r>
        <w:t xml:space="preserve">月亮 哪里查询股东大会召开时间的地点，股东凭什么证件可以参加大会？ 00 洪强 洪强 财务总监、董事会秘书:洪强 本公司网站和上交所网站，凭身份证，股东卡。 </w:t>
      </w:r>
    </w:p>
    <w:p>
      <w:r>
        <w:t xml:space="preserve">被套 公司整合资源需要大量资金,为何还要现金分红? 00 洪强 洪强 财务总监、董事会秘书:洪强 现金分红是对股东的有效投资回报，资源整合确实需要大量资金,但是可以通过很多渠道解决，不一定仅限于利润的积累，况且现金分红率不及当年实现净利润的60％。 </w:t>
      </w:r>
    </w:p>
    <w:p>
      <w:r>
        <w:t xml:space="preserve">张海波 希望公司的网站能够及时更新，及时报道公司的一些新闻，作为股东，我们都很关注的啊！ 00  王剑波 证券部部长:王剑波 我们会及时更新网站内容的，请您保持对公司的关注！多提宝贵意见！ </w:t>
      </w:r>
    </w:p>
    <w:p>
      <w:r>
        <w:t xml:space="preserve">严重被套 今年会否考虑再收购一些公司或者扩展新的领域？ 00  王剑波 证券部部长:王剑波 时机成熟时会。 </w:t>
      </w:r>
    </w:p>
    <w:p>
      <w:r>
        <w:t xml:space="preserve">应聘者 未来有没有扩张计划？ 00  王剑波 证券部部长:王剑波 当然有了！ </w:t>
      </w:r>
    </w:p>
    <w:p>
      <w:r>
        <w:t xml:space="preserve">xxx 公司的未来发展需要资金支持的主要是哪些项目？ 00 洪强 洪强 财务总监、董事会秘书:洪强 （1）现有矿井的数字化自动化改造。（2）已收购的地方性煤炭资源的改造和扩能生产项目。（3）提升焦炭产业的产能项目。 </w:t>
      </w:r>
    </w:p>
    <w:p>
      <w:r>
        <w:t xml:space="preserve">小新 贵司的2010年收入成本、效益等目标明确，在煤企中是少有的，管理层对完成目标有多大的信心和把握？谢谢！ 00 洪强 洪强 财务总监、董事会秘书:洪强 信心十足。 </w:t>
      </w:r>
    </w:p>
    <w:p>
      <w:r>
        <w:t xml:space="preserve">lawrence001 能否提供一下可采储量的数据？ 792570 洪强 洪强 财务总监、董事会秘书:洪强 ６０％左右的在质储量。 </w:t>
      </w:r>
    </w:p>
    <w:p>
      <w:r>
        <w:t xml:space="preserve">明天 公司对焦炭主业的发展规划是什么？ 00 洪强 洪强 财务总监、董事会秘书:洪强 做强做大煤化工产业，形成煤－焦－化产业链，向精细化工方向发展，培育新的经济增长点和持续的盈利增长能力。 </w:t>
      </w:r>
    </w:p>
    <w:p>
      <w:r>
        <w:t xml:space="preserve">好人 公司的安全生产是怎么做的？ 00 洪强 洪强 财务总监、董事会秘书:洪强 认真贯彻“安全第一、预防为主、综合治理”的方针，全方位提升安全管理水平，坚决杜绝重特大事故发生，煤炭生产百万吨死亡率控制在0.3以下。 </w:t>
      </w:r>
    </w:p>
    <w:p>
      <w:r>
        <w:t xml:space="preserve">好人 动力煤和喷吹是不是能自由转换？ 00 洪强 洪强 财务总监、董事会秘书:洪强 公司可以根据市场情况尽快调整煤炭产品的结构。 </w:t>
      </w:r>
    </w:p>
    <w:p>
      <w:r>
        <w:t xml:space="preserve">meky_xh 自从公司减持股票后,股价一路下跌至今已40,跌幅远超其它煤碳股,令投资者损失惨重,请问贵公司为何减持股票?50元股价对于公司是高估吗? 00 王剑波 王剑波 证券部部长:王剑波 二级市场走势与集团减持关系应该不大，因为集团只减持了不到１％。 </w:t>
      </w:r>
    </w:p>
    <w:p>
      <w:r>
        <w:t xml:space="preserve">股民 请问公司每股储量业内领先，能稳定生产多少年? 00 洪强 洪强 财务总监、董事会秘书:洪强 100年以上。 </w:t>
      </w:r>
    </w:p>
    <w:p>
      <w:r>
        <w:t xml:space="preserve">xyz 贵司的主力矿井是否稳定逐年增产? 00 洪强 洪强 财务总监、董事会秘书:洪强 主力矿井产量稳中有升。 </w:t>
      </w:r>
    </w:p>
    <w:p>
      <w:r>
        <w:t xml:space="preserve">dali 那么目前算上整合后的煤炭可采储量为多少呢？ 00 洪强 洪强 财务总监、董事会秘书:洪强 地质储量有３７亿左右。 </w:t>
      </w:r>
    </w:p>
    <w:p>
      <w:r>
        <w:t xml:space="preserve">大海 喷吹基平均售价770元/吨会亏本吗？销售如何 00 孙建刚 孙建刚 财务部副部长:孙建刚 有不错的利润，销路很好。 </w:t>
      </w:r>
    </w:p>
    <w:p>
      <w:r>
        <w:t xml:space="preserve">小王 请介绍一下温庄和上庄煤矿的情况 00 洪强 洪强 财务总监、董事会秘书:洪强 原计划2011年投产，由于去年又整合了部分资源，所以投产估计会延期。 </w:t>
      </w:r>
    </w:p>
    <w:p>
      <w:r>
        <w:t xml:space="preserve">呈现 你认为创业板开启后对A股市场的冲击有多大？ 00  洪强 财务总监、董事会秘书:洪强 这个问题不清楚。 </w:t>
      </w:r>
    </w:p>
    <w:p>
      <w:r>
        <w:t xml:space="preserve">leotnes 请问任总：潞安环能招股说明书上说煤炭储量12亿吨，2009年年报中说新收购煤炭储量10亿吨，但是在社会责任报告中说目前煤炭储量17亿吨，数据相互不吻合，这是怎么回事？谢谢。 00 0 洪强 财务总监、董事会秘书:洪强 原可采是上市时的四矿，２００９年年报收购是０９年资源整合的新增，社会责任报告统计的是不含新整合的公司五矿的储量。 </w:t>
      </w:r>
    </w:p>
    <w:p>
      <w:r>
        <w:t xml:space="preserve">ite 2010年一季度各煤种销量情况？ 00 孙建刚 孙建刚 财务部副部长:孙建刚 电煤285万吨，喷吹煤220万吨，精煤38.3万吨，块煤24.3万吨。 </w:t>
      </w:r>
    </w:p>
    <w:p>
      <w:r>
        <w:t xml:space="preserve">wyh22291666 1、潞安集团其它资产是不是以新的平台上市2、整体上市时机是不是指煤炭产能过剩时再将集团山西部分的煤炭注入潞安环能。 00 0 洪强 财务总监、董事会秘书:洪强 会逐步注入上市公司。 </w:t>
      </w:r>
    </w:p>
    <w:p>
      <w:r>
        <w:t xml:space="preserve">xxx 一季度各煤种的销售价格 00 孙建刚 孙建刚 财务部副部长:孙建刚 一季度不含税价格混煤440元，喷吹煤770元，洗精煤880元左右。 </w:t>
      </w:r>
    </w:p>
    <w:p>
      <w:r>
        <w:t xml:space="preserve">xxx 资源整合过程中公司的主体情况？ 00 洪强 洪强 财务总监、董事会秘书:洪强 股份公司主要整合潞宁和临汾区域的资源，其余的由集团整合。 </w:t>
      </w:r>
    </w:p>
    <w:p>
      <w:r>
        <w:t xml:space="preserve">卫斯李 公司整合需要大量资金为何还要大量现金？分红为何不考虑送转股的分配方式？ 00 洪强 洪强 财务总监、董事会秘书:洪强 第一问不是很清楚。分红的方式会根据实际情况确定。 </w:t>
      </w:r>
    </w:p>
    <w:p>
      <w:r>
        <w:t xml:space="preserve">四喜丸子 请问股权登记日确定了没有？是什么时候呢？ 00 0 王剑波 证券部部长:王剑波 公司会做专门的公告，请关注！ </w:t>
      </w:r>
    </w:p>
    <w:p>
      <w:r>
        <w:t>主持人 主持人 &amp;lt;font color=red&amp;gt;潞安环能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活动标题:&lt;三九生化2009年年度报告网上说明会&gt;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玉华 公司的诉讼及担保没有解决是不是就不能复牌，有这样的规定吗？ 790940 0 岳云生 董事会秘书:岳云生 没有 </w:t>
      </w:r>
    </w:p>
    <w:p>
      <w:r>
        <w:t xml:space="preserve">cygw_2002 解决诉讼和担保问题有没有时间表啊，好让我们有个盼头。 00 岳云生 岳云生 董事会秘书:岳云生 有 </w:t>
      </w:r>
    </w:p>
    <w:p>
      <w:r>
        <w:t xml:space="preserve">锯龙 请问恢复上市补充材料，还有那些难点？提交没有，估计何时能得到证交所答复 00 曹正民 曹正民 财务总监:曹正民 公司的诉讼及担保是影响公司复牌的主要原因，公司正积极解决这些问题。 </w:t>
      </w:r>
    </w:p>
    <w:p>
      <w:r>
        <w:t xml:space="preserve">jake20088 请问一下股权转让款的事情，为什么拖了5年都不付呢？ 791870 曹正民 曹正民 财务总监:曹正民 这是大股东事情，与本公司无关。 </w:t>
      </w:r>
    </w:p>
    <w:p>
      <w:r>
        <w:t xml:space="preserve">715422014 请问000403还有没有债务目前没能对外公开？ 00 曹正民 曹正民 财务总监:曹正民 没有。 </w:t>
      </w:r>
    </w:p>
    <w:p>
      <w:r>
        <w:t xml:space="preserve">老王 请问，，电厂，，，现在的具体生产运行情况，，，请详细说说 00 曹正民 曹正民 财务总监:曹正民 2009 年4 月起处于停产状态。山西振兴电业恢复生产的前期准备工作基本就绪，对电解槽的大修已完成80 台，主要设备已完成检修维护，具备恢复生产的基本条件，预计在三季度之前的销售旺季恢复生产。 </w:t>
      </w:r>
    </w:p>
    <w:p>
      <w:r>
        <w:t xml:space="preserve">715422014 请问最后一个问题：公司还有无新的债务没有对外公开？ 00 曹正民 曹正民 财务总监:曹正民 没有。 </w:t>
      </w:r>
    </w:p>
    <w:p>
      <w:r>
        <w:t xml:space="preserve">请求 向深交所递交复牌的资料目前进展的具体工作情况是什么,目前复牌资料中还存在哪些问题没能满足要求?对于这些问题,公司将采取什么措施以保证复牌资料的合格性?以及采取什么措施以尽快递交申请复牌的资料?谢谢. 00 曹正民 曹正民 财务总监:曹正民 公司的诉讼及担保是影响公司复牌的主要原因，公司正积极解决这些问题。 </w:t>
      </w:r>
    </w:p>
    <w:p>
      <w:r>
        <w:t xml:space="preserve">快点复牌 宜工是否已彻底剥离干净，有关宜工的债务是否已全部解决 00 曹正民 曹正民 财务总监:曹正民 宜工已经剥离，债务由宜工重工承接。 </w:t>
      </w:r>
    </w:p>
    <w:p>
      <w:r>
        <w:t xml:space="preserve">股东3A 既然不方便回答复牌时间，那就问问，现在复牌的过程中还有哪些比较大的不确定因素，总要有所交代吧，拖了这么多年了，跳票也好几次了，我们大小股东都挺着急也挺担忧的，你们什么消息都没有，沟通做的很不好。 00 曹正民 曹正民 财务总监:曹正民 公司的诉讼及担保是影响公司复牌的主要原因，公司正积极解决这些问题。 </w:t>
      </w:r>
    </w:p>
    <w:p>
      <w:r>
        <w:t xml:space="preserve">kangwd 从今天参加路演的山西上市公司情况来看，只有000403一家st公司，公司有什么措施来确保生产经营、早日摘帽呢？ 00 岳云生 岳云生 董事会秘书:岳云生 详见2009年年度报告之董事会工作报告 </w:t>
      </w:r>
    </w:p>
    <w:p>
      <w:r>
        <w:t xml:space="preserve">403我的梦想 交易所最近对暂停上市的ST股恢复上市参照新股IPO发行方法对403的年内恢复上市计划会产生影响吗? 00 岳云生 岳云生 董事会秘书:岳云生 相关报道我们也一直在持续关注，至今没有见到相关部门的新规出台，目前还是一种媒体的舆论。 </w:t>
      </w:r>
    </w:p>
    <w:p>
      <w:r>
        <w:t xml:space="preserve">jake20088 为什么长征制药公司连年亏损，今年有希望扭亏吗？ 791870 曹正民 曹正民 财务总监:曹正民 针对亏损问题，目前四川省长征药业股份有限公司采取了以下措施，以改善经营状况：A、因动力系统效率问题，导致产品成本较高是亏损的一个主要原因，针对此项问题，四川省长征药业股份有限公司积极筹措资金维修、改造动力系统，目前锅炉大修已近完成，水系统的改造和800 空压机修复也正在进行。预计到2010年5 月末，发酵能力可达30 台50 吨罐运转，动力蒸汽成本将大大下降，结合2主要产品原料药的收入将有较大幅度的增长，成本将有较大幅度的下降。B、优化产品结构，提高利润水平。对在国内具有良好质量信誉和品牌知晓度的制剂水针品种、具有高毛利和一定市场占有率的结核类药制剂，四川省长征药业股份有限公司正在采取积极措施加大渠道进行开发，发展更多的终端客户和经销商；对已具备生产资质而未生产上市过的品种加强市场调研，加紧开发力度，尽快上市销售。针对四川省长征药业股份有限公司的长期发展，本公司与四川省长征药业股份有限公司正在与乐山市相关部门商谈整体搬迁事宜，根据乐山市城市整体规划，四川省长征药业股份有限公司现生产所在地被纳入城市建设开发总体规划范围，因此面临厂区搬迁问题，通过实施整体搬迁方案，将盘活四川省长征药业股份有限公司现有土地资源，预计搬迁补偿和现有土地使用权变性后的收益，远高于搬迁成本，产生的现金流将使员工身份问题、债务问题得以解决，搬迁后，四川省长征药业股份有限公司在保持现有优势品种的基础上，将开发更多的发酵和制剂新品种，同时逐步开发保健食品、动物保健品、药品机械等系统产品，盈利能力将会有较大幅度的提高。 </w:t>
      </w:r>
    </w:p>
    <w:p>
      <w:r>
        <w:t xml:space="preserve">王强 双林医药产业园估计何时开工？ 00 岳云生 岳云生 董事会秘书:岳云生 正在进行设计，设计完成后才可以 </w:t>
      </w:r>
    </w:p>
    <w:p>
      <w:r>
        <w:t xml:space="preserve">kangwd 公司法人股股东有什么变化吗？ 00 岳云生 岳云生 董事会秘书:岳云生 股东资料公司有保密义务 </w:t>
      </w:r>
    </w:p>
    <w:p>
      <w:r>
        <w:t xml:space="preserve">庐山恋 有没有新项目投产？ 00  曹正民 财务总监:曹正民 没有。 </w:t>
      </w:r>
    </w:p>
    <w:p>
      <w:r>
        <w:t xml:space="preserve">d 现在生化还要补充什么资料的啊 00 岳云生 岳云生 董事会秘书:岳云生 暂时没有 </w:t>
      </w:r>
    </w:p>
    <w:p>
      <w:r>
        <w:t xml:space="preserve">君子协定 大股东一直来的行为总给我们403的小股民认为不太诚实,请问如何改善? 00 曹正民 曹正民 财务总监:曹正民 公司严格按照《公司法》、《证券法》、《深圳证券交易所股票上市规则》、《上市公司章程指引（2006年修订）》、《上市公司治理准则》及其他法律、法规、规范性文件的要求进行信息披露。 </w:t>
      </w:r>
    </w:p>
    <w:p>
      <w:r>
        <w:t xml:space="preserve">蓝口罩 9月投入生产的煤矿，年产多少吨 00 岳云生 岳云生 董事会秘书:岳云生 煤矿不属于上市公司的资产，具体情况可问大股东 </w:t>
      </w:r>
    </w:p>
    <w:p>
      <w:r>
        <w:t xml:space="preserve">小散户 还有多少债务问题? 00 0 曹正民 财务总监:曹正民 见2009年年度报告中的资产负债表 </w:t>
      </w:r>
    </w:p>
    <w:p>
      <w:r>
        <w:t xml:space="preserve">黄山 公司最大的优势是什么？ 00  曹正民 财务总监:曹正民 公司拥有的生物制药前景看好，2009 年，公司人血白蛋白销售量在国内厂家排名由2008 年的第九位上升到第三位；静注人免疫球蛋白的市场份额由2008 年的3.71％上升到2009 年的5.84％；狂犬病人免疫球蛋白的市场份额由2008 年的36.46％增长到2009 年的62.12％，居国内第一位；乙型肝炎人免疫球蛋白开始销售，占市场份额的8.32％。公司将产品研发视为各项工作的重中之重，以产品品种谋求企业最大发展。公司在研发上投资2200万元，致力于研发新药和改进工艺，目前，公司在研品种8个，涉及生化、中药等行业，为公司长远发展注入源源不断的养分。受金融危机影响大股东主营业务停产，随着全球走出金融危机大股东的煤炭、电解铝将是优质资源。 </w:t>
      </w:r>
    </w:p>
    <w:p>
      <w:r>
        <w:t xml:space="preserve">君子协定 公司是否有能力和信心在年内完成重组和遗留问题,并最终恢复上市. 00 岳云生 岳云生 董事会秘书:岳云生 公司正积极努力，2010年的工作就是恢复上市为中心展开的 </w:t>
      </w:r>
    </w:p>
    <w:p>
      <w:r>
        <w:t xml:space="preserve">cygw_2002 双林生物有什么发展规划。 00 岳云生 岳云生 董事会秘书:岳云生 建设“铂金广场”总部基地及“双林医药产业园区”项目 </w:t>
      </w:r>
    </w:p>
    <w:p>
      <w:r>
        <w:t xml:space="preserve">谷底 四川长药，是否要动迁了？会对公司带来什么收益吗 00 岳云生 岳云生 董事会秘书:岳云生 是的，可以减轻四川长药公司的财务费用 </w:t>
      </w:r>
    </w:p>
    <w:p>
      <w:r>
        <w:t xml:space="preserve">何丽 公司发展今年有何有利因素，有何不利因素？ 00  曹正民 财务总监:曹正民 山西煤炭资源整合完成后，电煤价格将下降有利于公司控股子公司山西振兴电业的复产。人民币预期的升值，将影响四川长征制药有限股份有限公司的盈利能力。 </w:t>
      </w:r>
    </w:p>
    <w:p>
      <w:r>
        <w:t xml:space="preserve">研究员 公司主营业务有没有受金融危机影响？ 00  曹正民 财务总监:曹正民 公司控股子公司四川省长征制药股份有限公司产品为外销型，金融危机及人民币升值对其都有影响。 </w:t>
      </w:r>
    </w:p>
    <w:p>
      <w:r>
        <w:t xml:space="preserve">笑眯眯 在今后几年，你们有没有一个远景规划？ 00  岳云生 董事会秘书:岳云生 最近三年内的计划，详见2009年年度报告之董事会工作报告 曹正民 财务总监:曹正民 2010 年经营目标，公司继续坚持既定的经营战略方针，以股票恢复上市为重点开展各项工作。提速发展血液制品，提高做大制剂，提升做精原料，恢复电力生产。 </w:t>
      </w:r>
    </w:p>
    <w:p>
      <w:r>
        <w:t xml:space="preserve">张正农 000403去年够通会就说补充资料，补充了这么长时间，效率是不是太低了？什么时候了结复牌？ 00 0 岳云生 董事会秘书:岳云生 工作我们一直在进行，具体复盘时间不便回答 </w:t>
      </w:r>
    </w:p>
    <w:p>
      <w:r>
        <w:t xml:space="preserve">郑如 湛江双林盈利目前是否被挪作弥补集团亏损？ 00 岳云生 岳云生 董事会秘书:岳云生 没有 </w:t>
      </w:r>
    </w:p>
    <w:p>
      <w:r>
        <w:t xml:space="preserve">王海 三九生化何时才能上市？会不会上不了了 00 岳云生 岳云生 董事会秘书:岳云生 不便回答 </w:t>
      </w:r>
    </w:p>
    <w:p>
      <w:r>
        <w:t xml:space="preserve">王海 啥时才能上市？ 00 岳云生 岳云生 董事会秘书:岳云生 不便回答 </w:t>
      </w:r>
    </w:p>
    <w:p>
      <w:r>
        <w:t xml:space="preserve">蓝口罩 请岳秘书回答；403.2010年规划 00 岳云生 岳云生 董事会秘书:岳云生 详见2009年年度报告之董事会工作报告 </w:t>
      </w:r>
    </w:p>
    <w:p>
      <w:r>
        <w:t xml:space="preserve">杀415 403到底何时才能上市？就没个明确的时间吗 00 岳云生 岳云生 董事会秘书:岳云生 不便回答 </w:t>
      </w:r>
    </w:p>
    <w:p>
      <w:r>
        <w:t xml:space="preserve">jake20088 请问岳秘书：公司什么时候完成向深交所递交资料？ 00 岳云生 岳云生 董事会秘书:岳云生 不便回答 </w:t>
      </w:r>
    </w:p>
    <w:p>
      <w:r>
        <w:t xml:space="preserve">投资者 请问：1、公司什么时候可以开盘？2、这么长时间停盘，很多好的投资者都被套住了，很遗憾，公司上市之后就是公共的，不是仅仅是公司的利益，请高管对投资者负责！谢谢！ 00 岳云生 岳云生 董事会秘书:岳云生 我们始终以维护全体股东的利益作为我们工作的原则，具体复盘时间不便回答 </w:t>
      </w:r>
    </w:p>
    <w:p>
      <w:r>
        <w:t xml:space="preserve">415 证交所什么时候批复啊 00 岳云生 岳云生 董事会秘书:岳云生 不便回答 </w:t>
      </w:r>
    </w:p>
    <w:p>
      <w:r>
        <w:t xml:space="preserve">715422014 000403重组工作已经开展了6年了，可现在公司的股票仍没能复牌，请问岳秘书：振兴集团的能力重组吗？如果能，用什么来证明？ 00 岳云生 岳云生 董事会秘书:岳云生 你可以具体和大股东进行沟通 </w:t>
      </w:r>
    </w:p>
    <w:p>
      <w:r>
        <w:t xml:space="preserve">发审会 公司盈利水平如何？ 00  曹正民 财务总监:曹正民 “宜工资产、负债及相关业务”剥离工作顺利完成，公司的恢复上市工作正有条不紊地推进，主营业务有序扩张，公司后续发展强劲，内控制度健全，为公司的长久发展奠定了坚实的基础。相信通过董事会的努力可以实现公司的健康发展、尽早实现股票恢复上市交易，增强公司的可持续经营能力。 </w:t>
      </w:r>
    </w:p>
    <w:p>
      <w:r>
        <w:t xml:space="preserve">李佳 000403到底什么时候能复牌 00 岳云生 岳云生 董事会秘书:岳云生 不便回答 </w:t>
      </w:r>
    </w:p>
    <w:p>
      <w:r>
        <w:t xml:space="preserve">阳光辊月 000403都停牌几年了还有希望复牌吗？ 00 0 岳云生 董事会秘书:岳云生 有 </w:t>
      </w:r>
    </w:p>
    <w:p>
      <w:r>
        <w:t xml:space="preserve">马路天使 公司对高级管理人员如何进行考核？ 00  曹正民 财务总监:曹正民 公司正在建立公司高级管理人员的薪酬、公司绩效与个人业绩相联系的绩效考核与激励约束机制。公司将根据经营状况和个人的经营业绩对董事、监事、高级管理人员进行定期考评，并按照考核情况确定其年薪、绩效和报酬总额。 </w:t>
      </w:r>
    </w:p>
    <w:p>
      <w:r>
        <w:t xml:space="preserve">吕小奎 与深圳市天茂源投资有限责任公司诉讼事项终审判决如何？ 00  岳云生 董事会秘书:岳云生 天茂源的诉讼请求已被驳回 </w:t>
      </w:r>
    </w:p>
    <w:p>
      <w:r>
        <w:t xml:space="preserve">不同 公司的主营业务有什么？ 00  曹正民 财务总监:曹正民 本公司属医药生产、火力发电行业，经营范围主要包括：单采血浆的生产采集、储存和销售；血液收购，血液生物制品及保健康复制品的研究、开发、生产销售；化学药品原药及制剂、动物药品、制药工业设备制造、销售；药膏、医用生物材料、医疗器械的开发、生产和销售等；电力生产和销售等。 </w:t>
      </w:r>
    </w:p>
    <w:p>
      <w:r>
        <w:t xml:space="preserve">甲方 与江西省分宜驱动桥有限公司引发诉讼的缘由是什么？ 00  岳云生 董事会秘书:岳云生 详见公告 </w:t>
      </w:r>
    </w:p>
    <w:p>
      <w:r>
        <w:t xml:space="preserve">陈茗 与中国长城资产管理公司长沙办事处的诉讼事项中，公司总共赔付金额是多少？ 00  岳云生 董事会秘书:岳云生 详见公告 </w:t>
      </w:r>
    </w:p>
    <w:p>
      <w:r>
        <w:t xml:space="preserve">深思 公司与中国建设银行股份有限公司昆明南站新村分理处借款担保合同纠纷一案终审判决如何？ 00  岳云生 董事会秘书:岳云生 详见公告 </w:t>
      </w:r>
    </w:p>
    <w:p>
      <w:r>
        <w:t xml:space="preserve">西府 公司与上海东风柴油机销售公司诉讼事项的有什么最新进展？ 00  岳云生 董事会秘书:岳云生 无 </w:t>
      </w:r>
    </w:p>
    <w:p>
      <w:r>
        <w:t xml:space="preserve">请求 振兴重组生化从05年开始至今6年了,感觉振兴的办事效率太低.国家政策多变,生化重组困难重重.由于振兴的慢做为,可能又会使生化的重组产生如下不利因素:1.国家目前在调控房产,会不会又影响到长征制药厂原厂址的地皮价格,进而影响到新厂房搬迁的实施. 2.股市现在为熊市,振兴的投资性资产变少了,必将影响到振兴处理生化的债务问题.3.全球经济出现下行,有色金属价格在下行,振兴的铝厂能否如期开工,振兴电业能否在三季度开工?让人不能乐观.4.国家将对ST股票的重组要求等同于ipo的难度,不知将会对生化产生如何的影响.等等问题都会不断变化,如果振兴一直拖,对生化的复牌将会增加很多不确定因素和困难.一句话:不要拖了,发挥些主观能动性吧,加紧复牌吧!!!我想这是广大股东的心声. 00 曹正民 曹正民 财务总监:曹正民 你的问题主要是公司控股股东振兴集团的事情，目前振兴集团有限公司所属煤矿的资源整合工作基本结束，煤矿综采技术、安全生产全面达标，预计2010 年9 月份将实现采煤机械化生产，届时山西振兴集团电业有限公司的原煤供应将得到充分保证。公司正积极与大股东沟通落实股改承诺、增发方案。 </w:t>
      </w:r>
    </w:p>
    <w:p>
      <w:r>
        <w:t xml:space="preserve">东方笑笑生 公司与中国建设银行股份有限公司昆明南站新村分理处引发诉讼的缘由是什么？ 00  岳云生 董事会秘书:岳云生 详见公告 </w:t>
      </w:r>
    </w:p>
    <w:p>
      <w:r>
        <w:t xml:space="preserve">活化石 公司在中国建设银行股份有限公司昆明南站新村分理处借款担保合同纠纷一案中需要赔付金额是多少？ 00  岳云生 董事会秘书:岳云生 详见公告 </w:t>
      </w:r>
    </w:p>
    <w:p>
      <w:r>
        <w:t xml:space="preserve">万金油 与上海东风柴油机销售公司引发诉讼的缘由是什么？ 00  岳云生 董事会秘书:岳云生 原宜春工程机械业务欠款 </w:t>
      </w:r>
    </w:p>
    <w:p>
      <w:r>
        <w:t xml:space="preserve">美丽 与江西省分宜驱动桥有限公司的诉讼事项终审判决如何？ 00  岳云生 董事会秘书:岳云生 详见公告 </w:t>
      </w:r>
    </w:p>
    <w:p>
      <w:r>
        <w:t xml:space="preserve">小吕 曹总。年报中提到振兴集团的下属煤矿和铝业的开工计划和生化上市有密切关系吗， 00 曹正民 曹正民 财务总监:曹正民 没有直接关系。大股东煤矿复产后电解铝的复产也将尽快展开，复产后将解决山西振兴电业的盈利能力，为公司的复牌做好准备。 </w:t>
      </w:r>
    </w:p>
    <w:p>
      <w:r>
        <w:t xml:space="preserve">国际歌 公司最近有对外投资项目？ 00  岳云生 董事会秘书:岳云生 不便回答，请关注公告 </w:t>
      </w:r>
    </w:p>
    <w:p>
      <w:r>
        <w:t xml:space="preserve">淡淡一笑 与江西省分宜驱动桥有限公司的诉讼事项中，公司总共赔付金额是多少？ 00  岳云生 董事会秘书:岳云生 1843万元 </w:t>
      </w:r>
    </w:p>
    <w:p>
      <w:r>
        <w:t xml:space="preserve">夏侯 公司高管人员有无发生变动？ 00  岳云生 董事会秘书:岳云生 无 </w:t>
      </w:r>
    </w:p>
    <w:p>
      <w:r>
        <w:t xml:space="preserve">雨天 公司总部在什么地方？ 00  岳云生 董事会秘书:岳云生 山西省太原市 </w:t>
      </w:r>
    </w:p>
    <w:p>
      <w:r>
        <w:t xml:space="preserve">洒脱 与中国长城资产管理公司长沙办事处引发诉讼的缘由是什么？ 00  岳云生 董事会秘书:岳云生 原湖南衡阳卫生材料厂欠工行贷款所致 </w:t>
      </w:r>
    </w:p>
    <w:p>
      <w:r>
        <w:t xml:space="preserve">不要拖了 振兴重组生化从05年开始至今6年了,感觉振兴的办事效率太低.国家政策天天变,难道振兴就不会大干快上吗?由于振兴拖到现在,又碰见如下不利因素:1.国家目前在调控房产,会不会又影响到长征制药厂原厂址的地皮价格,进而影响到新厂房搬迁的实施. 2.股市现在为熊市,振兴的投资性资产变少了,必将影响到振兴处理生化的债务问题.3.全球经济出现下行,有色金属价格在下行,振兴的铝厂能否如期开工,振兴电业能否在三季度开工?让人不能乐观,等等问题都会不断变化,如果振兴一直拖,对生化的复牌将会增加很多不确定因素和困难.一句话:不要拖了,发挥些主观能动性吧,加紧复牌吧!!!我想这是广大股东的心声. 00 曹正民 曹正民 财务总监:曹正民 你的问题主要是公司控股股东振兴集团的事情，目前振兴集团有限公司所属煤矿的资源整合工作基本结束，煤矿综采技术、安全生产全面达标，预计2010 年9 月份将实现采煤机械化生产，届时山西振兴集团电业有限公司的原煤供应将得到充分保证。公司正积极与大股东沟通落实股改承诺、增发方案。 </w:t>
      </w:r>
    </w:p>
    <w:p>
      <w:r>
        <w:t xml:space="preserve">可可 公司怎样保障可持续经营发展？ 00  岳云生 董事会秘书:岳云生 详见2009年年度报告之董事会工作报告 </w:t>
      </w:r>
    </w:p>
    <w:p>
      <w:r>
        <w:t xml:space="preserve">克己 公司现在运营情况如何？ 00  岳云生 董事会秘书:岳云生 正常 </w:t>
      </w:r>
    </w:p>
    <w:p>
      <w:r>
        <w:t xml:space="preserve">亚洲水产杂志 公司的主要困难在哪里？ 00  岳云生 董事会秘书:岳云生 对外担保及四川长药的亏损 </w:t>
      </w:r>
    </w:p>
    <w:p>
      <w:r>
        <w:t xml:space="preserve">良言 与深圳市天茂源投资有限责任公司引发诉讼的缘由是什么？ 00  岳云生 董事会秘书:岳云生 与我公司无关，详见公告 </w:t>
      </w:r>
    </w:p>
    <w:p>
      <w:r>
        <w:t xml:space="preserve">犹太人的 与深圳市天茂源投资有限责任公司诉讼事项中，公司总共赔付金额是多少？ 00  岳云生 董事会秘书:岳云生 天茂源公司诉讼已被驳回起诉 </w:t>
      </w:r>
    </w:p>
    <w:p>
      <w:r>
        <w:t xml:space="preserve">情深似海 公司为何一直官司不断？ 00  岳云生 董事会秘书:岳云生 均属遗留纠纷 </w:t>
      </w:r>
    </w:p>
    <w:p>
      <w:r>
        <w:t>主持人 主持人 &amp;lt;font color=red&amp;gt;ST生化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活动标题:&lt;关铝股份2009年年度报告网上说明会&gt;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sbaitg 公司未来发展方向是什么？ 00  郑启家 董事会秘书:郑启家 发展主业，强化铝加工，提高附加值。 </w:t>
      </w:r>
    </w:p>
    <w:p>
      <w:r>
        <w:t xml:space="preserve">高慧斌 公司的市场份额有多少？ 00  郑启家 董事会秘书:郑启家 3％左右。 </w:t>
      </w:r>
    </w:p>
    <w:p>
      <w:r>
        <w:t xml:space="preserve">陆向前、周文 公司未来发展受政策风险的影响大不大？ 00  郑启家 董事会秘书:郑启家 有影响。 </w:t>
      </w:r>
    </w:p>
    <w:p>
      <w:r>
        <w:t xml:space="preserve">陈美丽 请问你们看重的是机构投资者还是中小散户？ 00  郑启家 董事会秘书:郑启家 平等对待。 </w:t>
      </w:r>
    </w:p>
    <w:p>
      <w:r>
        <w:t xml:space="preserve">zhuhong 公司的董事、监事、高级管理人员最近会不会发生重大变化？ 00  郑启家 董事会秘书:郑启家 暂无重大变化。 </w:t>
      </w:r>
    </w:p>
    <w:p>
      <w:r>
        <w:t xml:space="preserve">yy9 目前公司有没有相关的证券投资？ 00  郑启家 董事会秘书:郑启家 目前暂无。 </w:t>
      </w:r>
    </w:p>
    <w:p>
      <w:r>
        <w:t xml:space="preserve">22 你认为怎样才能做好投资者关系，向投资者展示一个透明、真实的公司？ 00  郑启家 董事会秘书:郑启家 首先对投资者提供一个平台，二是加强沟通和交流，三是公平、公正、公开、透明的进行公司信息披露。 </w:t>
      </w:r>
    </w:p>
    <w:p>
      <w:r>
        <w:t xml:space="preserve">15元买入8000股 股票会被暂停上市吗？ 00  郑启家 董事会秘书:郑启家 如果公司2010年度扭亏为盈，股票有可能不被暂停上市。 </w:t>
      </w:r>
    </w:p>
    <w:p>
      <w:r>
        <w:t xml:space="preserve">陈杨 公司内部员工福利如何？如何看待员工给公司带来的利益？ 00  郑启家 董事会秘书:郑启家 公司内部员工福利待遇在公司所在地属于中等水平。公司员工对公司的经济发展起着非常重要的作用。公司非常重视员工给公司带来的利益。 </w:t>
      </w:r>
    </w:p>
    <w:p>
      <w:r>
        <w:t xml:space="preserve">着急 股价直线下行，股东高管有增持维稳计划吗？ 00  郑启家 董事会秘书:郑启家 目前未收到股东高管增持计划通知。 </w:t>
      </w:r>
    </w:p>
    <w:p>
      <w:r>
        <w:t xml:space="preserve">张番 在人员安排上，你们有没有括容或者裁员的计划？ 00  郑启家 董事会秘书:郑启家 截止现在没有括容或者裁员的计划。 </w:t>
      </w:r>
    </w:p>
    <w:p>
      <w:r>
        <w:t xml:space="preserve">关心 你好，公司对外接收投资者信件的邮箱是多少？ 00  任淑娟 任淑娟 公司邮箱是：glgf831＠126.com </w:t>
      </w:r>
    </w:p>
    <w:p>
      <w:r>
        <w:t xml:space="preserve">高原 你认为公司上市以来，运作是否规范？谢谢！ 00  郑启家 董事会秘书:郑启家 公司整体运作较规范。 </w:t>
      </w:r>
    </w:p>
    <w:p>
      <w:r>
        <w:t xml:space="preserve">xiaomage68 您对内部控制是否满意？怎么评价？ 00  郑启家 董事会秘书:郑启家 我对公司目前内部控制比较满意，公司严格按照内部控制制度执行。 </w:t>
      </w:r>
    </w:p>
    <w:p>
      <w:r>
        <w:t xml:space="preserve">你们的老股民 您认为现在公司股价是否已真实反应公司能力和地位？ 00  郑启家 董事会秘书:郑启家 公司主要是生产经营型企业，对二级市场未做过多研究。 </w:t>
      </w:r>
    </w:p>
    <w:p>
      <w:r>
        <w:t xml:space="preserve">刘永强 2009年公司对哪些企业进行了投资，2010年是否会减少投资，收缩战线？ 00  何永忠 财务总监:何永忠 2009年没有新增投资，2010年也没有对外投资计划。 </w:t>
      </w:r>
    </w:p>
    <w:p>
      <w:r>
        <w:t xml:space="preserve">小股东 在节能减排方面，公司有没有新的措施？ 00  郑启家 董事会秘书:郑启家 目前公司在节能减排方面，严格按照政府相关规定执行，加大节能减排力度。 </w:t>
      </w:r>
    </w:p>
    <w:p>
      <w:r>
        <w:t xml:space="preserve">12345 公司什么时候能够扭亏？ 00  何永忠 财务总监:何永忠 要看铝锭市场价格的变化。 </w:t>
      </w:r>
    </w:p>
    <w:p>
      <w:r>
        <w:t xml:space="preserve">许晴 针对2009年大额亏损和资金紧张的问题，公司拟采取的措施？ 00  何永忠 财务总监:何永忠 公司从今年起，实施全面预算管理，对外紧盯铝价的变化；对内降低各种原辅材料的消耗和节约各项费用。 </w:t>
      </w:r>
    </w:p>
    <w:p>
      <w:r>
        <w:t xml:space="preserve">我要提问 现在的股价是否有被低估？ 00  郑启家 董事会秘书:郑启家 我公司主要是生产经营性企业，对二级市场未有过多研究。 </w:t>
      </w:r>
    </w:p>
    <w:p>
      <w:r>
        <w:t xml:space="preserve">开心就好 上交所对公司股票实行“退市风险警示”特别处理，对此你们有什么看法？ 00  郑启家 董事会秘书:郑启家 我公司属于深交所管辖的上市公司，对公司股票实行“退市风险警示”特别处理是严格按照深交所的有关规定执行。 </w:t>
      </w:r>
    </w:p>
    <w:p>
      <w:r>
        <w:t xml:space="preserve">重庆朱鸿铭 公司盈利能力是否已低于行业平均水平。 00  何永忠 财务总监:何永忠 是。 </w:t>
      </w:r>
    </w:p>
    <w:p>
      <w:r>
        <w:t xml:space="preserve">棠棠 今年会否考虑收购一些公司或者扩展新的领域？ 00  何永忠 财务总监:何永忠 目前没有此项计划。 </w:t>
      </w:r>
    </w:p>
    <w:p>
      <w:r>
        <w:t xml:space="preserve">股东 请介绍公司最近的中标情况。 00  任淑娟 任淑娟 不清楚你指的是什么方面中标情况。 何永忠 财务总监:何永忠 我们公司对外没有需要中标的产品。 </w:t>
      </w:r>
    </w:p>
    <w:p>
      <w:r>
        <w:t xml:space="preserve">华兰股民 公司今年有重大资产重组计划吗，有其他企业打算借壳上市吗？ 00  郑启家 董事会秘书:郑启家 目前未有重大资产重组及借壳上市的计划。 </w:t>
      </w:r>
    </w:p>
    <w:p>
      <w:r>
        <w:t xml:space="preserve">海王人 公司所处行业的区域性特征是否明显？ 00  郑启家 董事会秘书:郑启家 不太明显。 </w:t>
      </w:r>
    </w:p>
    <w:p>
      <w:r>
        <w:t xml:space="preserve">持有15000股 募投资金项目进展是否顺利？是否会如期开工？ 00  郑启家 董事会秘书:郑启家 公司目前不存在募投资金项目情况。 </w:t>
      </w:r>
    </w:p>
    <w:p>
      <w:r>
        <w:t xml:space="preserve">余林 大股东在最近有没有什么增持的打算？ 00  任淑娟 任淑娟 目前未接到大股东增持股份的计划通知。 </w:t>
      </w:r>
    </w:p>
    <w:p>
      <w:r>
        <w:t xml:space="preserve">佘仲芝 公司管理人员在最近有没有变动？ 00  任淑娟 任淑娟 公司高级管理人员在最近有变动。详细情况请查阅《证券时报》及巨潮资讯网。 </w:t>
      </w:r>
    </w:p>
    <w:p>
      <w:r>
        <w:t xml:space="preserve">huangbo 公司的客户主要集中在哪些地方？ 00  何永忠 财务总监:何永忠 华南和华东。 </w:t>
      </w:r>
    </w:p>
    <w:p>
      <w:r>
        <w:t xml:space="preserve">小股民 公司未来业务模式会不会发生变化？ 00  何永忠 财务总监:何永忠 不会发生变化。 </w:t>
      </w:r>
    </w:p>
    <w:p>
      <w:r>
        <w:t xml:space="preserve">不会吧 介绍一下公司以铝冶炼为主的多元化产业链。 00  何永忠 财务总监:何永忠 公司未来的发展战略是打造“煤--电---铝---铝加工产品”为一体，具有成本竞争优势的产业链。 </w:t>
      </w:r>
    </w:p>
    <w:p>
      <w:r>
        <w:t xml:space="preserve">李 贵公司股权激励何时恢复启动？ 00  任淑娟 任淑娟 公司暂未实施股权激励。 </w:t>
      </w:r>
    </w:p>
    <w:p>
      <w:r>
        <w:t xml:space="preserve">吕钢 您对2009年的业绩如何评价？ 00  何永忠 财务总监:何永忠 亏损额巨大，原因是多方面的：一、外部的原因（如1、2009年上半年铝价非常低，最低到10000元/吨；2、电价每度上涨4分；3、对外投资收益严重亏损等）。二、内部原因（如1、9月份开始启动已经停产近一年的电解铝生产线，有启动损失；2、规模小（本部仅11万吨电解铝产能）3、人员多，费用大（在职员工有3000多人）。三、历史原因（处置了一些本该前几年就该处置的无效资产） </w:t>
      </w:r>
    </w:p>
    <w:p>
      <w:r>
        <w:t xml:space="preserve">李先生 上海世博会对公司的业绩是否有提升作用？ 00  何永忠 财务总监:何永忠 至少今年还没有这种作用。 </w:t>
      </w:r>
    </w:p>
    <w:p>
      <w:r>
        <w:t xml:space="preserve">让数据说话 目前铝价还在下降吗？ 00  何永忠 财务总监:何永忠 已经跌破15000元/吨，是否还会下降不好说？但我们一直非常关注铝价的变化。 </w:t>
      </w:r>
    </w:p>
    <w:p>
      <w:r>
        <w:t xml:space="preserve">华兰股民 公司的主营业务是什么？ 00  任淑娟 任淑娟 本公司属冶金行业，经营范围主要包括：普通铝锭、铝材、铝制品、氧化铝粉及有色金属、氟化盐、炭素制品的生产、销售；机电设备制造、安装、维修等。本公司的主要产品包括：重熔用铝锭、普铝锭、精铝合金锭、铝加工带、铝箔等。 何永忠 财务总监:何永忠 主营业务为电解铝和铝加工产品。 </w:t>
      </w:r>
    </w:p>
    <w:p>
      <w:r>
        <w:t xml:space="preserve">爱京 公司怎样控制管理费用？ 00  何永忠 财务总监:何永忠 严格执行公司《全面预算管理制度》和年初制定的预算，预算中可控费用如果超支，拿部门所有人员的工资来抵。 </w:t>
      </w:r>
    </w:p>
    <w:p>
      <w:r>
        <w:t xml:space="preserve">中秋 公司是否实际发挥独立董事的作用？ 00  任淑娟 任淑娟 公司独立董事对公司及全体股东负有诚信与勤勉义务。按照《公司章程》的规定，能够认真履行职责，维护公司的整体利益以及中小股东的合法权益。 </w:t>
      </w:r>
    </w:p>
    <w:p>
      <w:r>
        <w:t xml:space="preserve">坚决反对 公司有多少未归还的贷款？ 00  何永忠 财务总监:何永忠 公司目前的贷款（含应付票据）有16亿元，但没有一笔逾期贷款。 </w:t>
      </w:r>
    </w:p>
    <w:p>
      <w:r>
        <w:t xml:space="preserve">刘汉达 在最近几个月，公司生产所需的原材料价格有没有上涨？ 00  何永忠 财务总监:何永忠 阳极炭块的价格由年初的2800元/吨上涨到4月份的4250元/吨，氟化铝的价格由年初的5200元/吨上涨到目前的7500元/吨，价格的上涨对公司今年的扭亏工作影响非常大。 </w:t>
      </w:r>
    </w:p>
    <w:p>
      <w:r>
        <w:t xml:space="preserve">持有15000股 公司实际控制人五矿集团，今年会对公司进行增资吗？ 00  任淑娟 任淑娟 目前未接到公司实际控制人五矿集团对公司进行增资的计划通知。 </w:t>
      </w:r>
    </w:p>
    <w:p>
      <w:r>
        <w:t xml:space="preserve">23031 外国现在是否有对中国铝箔产品实习反倾销？ 00  何永忠 财务总监:何永忠 公司目前没有出口业务，是否反倾销不清楚。 </w:t>
      </w:r>
    </w:p>
    <w:p>
      <w:r>
        <w:t xml:space="preserve">卢桂安 人民币升值给你们带来了什么影响？ 00  任淑娟 任淑娟 人民币升值对公司没有实质性影响。 </w:t>
      </w:r>
    </w:p>
    <w:p>
      <w:r>
        <w:t xml:space="preserve">来电显示 全球油价提升对公司有什么影响？ 00  郑启家 董事会秘书:郑启家 我公司主要能源消耗是电力，油价提升对公司基本没有影响。 </w:t>
      </w:r>
    </w:p>
    <w:p>
      <w:r>
        <w:t xml:space="preserve">喜欢他，才会挑他 公司今年的销售目标是多少？ 00  何永忠 财务总监:何永忠 2010年度的销售目标是26亿元（铝锭按照16000元/吨测算）。 </w:t>
      </w:r>
    </w:p>
    <w:p>
      <w:r>
        <w:t xml:space="preserve">锅上的蚂蚁 行业发展趋势如何？ 00  郑启家 董事会秘书:郑启家 目前国内由于受节能减排、淘汰落后产能的影响，国际市场受环保及产能的影响，整个行业发展不稳定。 </w:t>
      </w:r>
    </w:p>
    <w:p>
      <w:r>
        <w:t xml:space="preserve">疑问重重 公司今年订单情况如何？财务情况如何？ 00  何永忠 财务总监:何永忠 公司电解铝产品供不应求，铝加工产品也满负荷生产，但是近来铝锭的价格大幅度下降，严重影响公司的经济效益。 </w:t>
      </w:r>
    </w:p>
    <w:p>
      <w:r>
        <w:t xml:space="preserve">张毅标 交流了这么多，能向偶们散户介绍下分红时间何时公布吗？ 00  何永忠 财务总监:何永忠 根据2009年度股东大会的决定，2009年不分红。 </w:t>
      </w:r>
    </w:p>
    <w:p>
      <w:r>
        <w:t xml:space="preserve">wxj 现货铝价走势情况，今年能大幅上涨吗。 00  何永忠 财务总监:何永忠 现在铝价现货已经跌破15000元/吨，根据目前的市场分析，未来大幅度上涨的可能性不大。 </w:t>
      </w:r>
    </w:p>
    <w:p>
      <w:r>
        <w:t xml:space="preserve">能不能提高对价 目前还有限售股吗，请说明一下。 00  任淑娟 任淑娟 目前还有限售股。 </w:t>
      </w:r>
    </w:p>
    <w:p>
      <w:r>
        <w:t xml:space="preserve">2022 大股东会因需要资金而减持股票么？ 00  何永忠 财务总监:何永忠 没有这方面的考虑。 </w:t>
      </w:r>
    </w:p>
    <w:p>
      <w:r>
        <w:t xml:space="preserve">石芳 除了主营义务，公司还有什么经营业务？ 00  郑启家 董事会秘书:郑启家 除电解铝外，还有精铝和铝加工业务。 </w:t>
      </w:r>
    </w:p>
    <w:p>
      <w:r>
        <w:t xml:space="preserve">王伟 公司涉及高新技术，得到了什么国家税收优惠？ 00  何永忠 财务总监:何永忠 所得税减按15％征收。 </w:t>
      </w:r>
    </w:p>
    <w:p>
      <w:r>
        <w:t xml:space="preserve">kgdxkjy 公司有多少应收帐款？ 00  何永忠 财务总监:何永忠 铝锭除历史遗留的应收款外，没有赊销，都是现款现货或预付款提货。铝加工产品有近4000万元的应收账款，但近两年基本上没有产生坏账。 </w:t>
      </w:r>
    </w:p>
    <w:p>
      <w:r>
        <w:t xml:space="preserve">John 金融危机对公司业务有多大影响？ 00  郑启家 董事会秘书:郑启家 金融危机对公司的影响较大，主要是国际国内市场有较大影响。 </w:t>
      </w:r>
    </w:p>
    <w:p>
      <w:r>
        <w:t xml:space="preserve">22 此前公司已经连续两年出现亏损，预计今年仍将亏损吗？ 00  何永忠 财务总监:何永忠 根据公布的一季度的财务报告仍然还是亏损，未来公司是否扭亏主要是取决于电解铝的价格和电的价格。 </w:t>
      </w:r>
    </w:p>
    <w:p>
      <w:r>
        <w:t xml:space="preserve">戴先生 公司是否存在对主要客户的依赖？ 00  郑启家 董事会秘书:郑启家 公司不存在对主要客户的依赖。 </w:t>
      </w:r>
    </w:p>
    <w:p>
      <w:r>
        <w:t xml:space="preserve">韶关AW 最近国家出台的经济政策对你们有什么影响？ 00  何永忠 财务总监:何永忠 房地产调控政策对铝行业有影响，主要反映在最近铝锭的价格下降的比较快。 </w:t>
      </w:r>
    </w:p>
    <w:p>
      <w:r>
        <w:t xml:space="preserve">股民 公司2008年， 2009年连续两年亏损，原因是什么？ 00  任淑娟 任淑娟 2008年初，因中国南方地区发生雨雪和冰冻天气，导致电力供应紧张，本公司部分电解槽停产，生产运营受到影响；同时又由于受到国际金融危机影响，公司电解铝产品价格大幅下滑，以及公司预计计提的存货跌价准备增加和联营企业取得的投资收益大幅减少，导致公司实现净利润出现亏损。2009年，公司因受到电解铝价格与去年同期相比大幅下跌；电价同比增加；市场需求萎缩；公司部分生产线停产；年底4万吨电解铝生产线重新启动，前期成本较高；联营企业山西华圣铝业有限公司上年度盈利但今年出现亏损、运城关铝热电有限公司出现亏损，导致公司2009年度净利润亏损数较大。 </w:t>
      </w:r>
    </w:p>
    <w:p>
      <w:r>
        <w:t xml:space="preserve">流年 今年公司的费用水平仍居高吗？ 00  何永忠 财务总监:何永忠 自实施全面预算管理以来，今年公司各种可控费用均比2009年下降20％以上。 </w:t>
      </w:r>
    </w:p>
    <w:p>
      <w:r>
        <w:t xml:space="preserve">上海交大硕士 如何评价一季度经营业绩。 00  何永忠 财务总监:何永忠 2010年一季度报表反映亏损1700多万元，跟去年的亏损比，亏损额大幅度下降，但因为一季度电解铝的主要辅助材料阳极炭块的价格由年初的2800元/吨上升到3月底的4250元/吨，是造成一季度亏损的主要原因。 </w:t>
      </w:r>
    </w:p>
    <w:p>
      <w:r>
        <w:t xml:space="preserve">tlfxk 公司现金流如何？ 00  何永忠 财务总监:何永忠 2010年一季度财务报表反映公司经营性现金流净流入超过2亿元。 </w:t>
      </w:r>
    </w:p>
    <w:p>
      <w:r>
        <w:t xml:space="preserve">狗咬耗子 目前参与的主要投资项目有哪些？ 00  何永忠 财务总监:何永忠 目前参股华圣铝业有限公司49％的股份（中国铝业公司控股51％）和运城市关铝热电有限公司30％的股份（山西关铝集团公司控股70％） </w:t>
      </w:r>
    </w:p>
    <w:p>
      <w:r>
        <w:t xml:space="preserve">投行人士 目前有多大占比的产能处于停产状态？ 00  郑启家 董事会秘书:郑启家 目前主业未停产。只是精铝生产线处于停产状态，停产的主要原因是市场原因。 </w:t>
      </w:r>
    </w:p>
    <w:p>
      <w:r>
        <w:t xml:space="preserve">股东 现在有原铝市场市场供需关系怎么样？ 00  何永忠 财务总监:何永忠 铝锭产品的销售不存在问题，都是预付款或现款现货。 </w:t>
      </w:r>
    </w:p>
    <w:p>
      <w:r>
        <w:t xml:space="preserve">经理 近期大股东有没有减持计划。 00  郑启家 董事会秘书:郑启家 目前未接到大股东减持股份的计划通知。 </w:t>
      </w:r>
    </w:p>
    <w:p>
      <w:r>
        <w:t xml:space="preserve">wxj 国家房地产调控政策对公司有什么影响？ 00  何永忠 财务总监:何永忠 国家对房地产调控政策对有色行业，特别是铝行业有一定的影响，这个影响反映在电解铝价格的下跌上。 </w:t>
      </w:r>
    </w:p>
    <w:p>
      <w:r>
        <w:t xml:space="preserve">长线投资 去年有机构投资者去公司做调研吗，都是哪些？ 00  任淑娟 任淑娟 2009年，海通证券股份有限公司研究所和广发基金管理有限公司研究发展部到公司调研。 </w:t>
      </w:r>
    </w:p>
    <w:p>
      <w:r>
        <w:t xml:space="preserve">鸿鹄之志 公司经营目前遇到最大的困难是什么？ 00  何永忠 财务总监:何永忠 电解铝价格的持续下跌。 </w:t>
      </w:r>
    </w:p>
    <w:p>
      <w:r>
        <w:t xml:space="preserve">2022 股指期货的推出对公司有影响吗，你们今年有没有融资的计划和需求？ 00  何永忠 财务总监:何永忠 股指期货的推出对公司没有影响，因为公司连续两年亏损，不可能在资本市场上进行融资。 </w:t>
      </w:r>
    </w:p>
    <w:p>
      <w:r>
        <w:t xml:space="preserve">中小股民 你们公司跟境外有什么合作？ 00  郑启家 董事会秘书:郑启家 目前没有对外合作项目。 </w:t>
      </w:r>
    </w:p>
    <w:p>
      <w:r>
        <w:t xml:space="preserve">何文斌 请介绍下公司关于应收账款的会计政策。 00  何永忠 财务总监:何永忠 公司对预计可能发生坏账损失的应收款项分别提取一般坏账准备及个别认定的坏账准备（一般对公司合并报表范围内的关联单位不计提坏账准备）。个别认定的坏账准备，是指对个别应收款项的可收回程度根据实际业务情况进行具体判断，并对其减值做出专门估计而计提的坏账准备。一般坏账准备，是指对应收款项（需要经个别认定计提坏账准备的应收款项除外）期末账面余额根据账龄按一定比例计提的坏账准备，具体比例如下：账龄                      坏账准备比例1-6个月                       1％7-12个月                      5％1至2年                       30％2至3年                       50％3年以上                       100％  </w:t>
      </w:r>
    </w:p>
    <w:p>
      <w:r>
        <w:t xml:space="preserve">飞得更高 请问公司信息披露的基本原则是什么？ 00  郑启家 董事会秘书:郑启家 信息披露的基本原则是：确保公司相关信息披露的及时性和公平性，以及信息披露内容的真实、准确、完整。 </w:t>
      </w:r>
    </w:p>
    <w:p>
      <w:r>
        <w:t>主持人 主持人 &amp;lt;font color=red&amp;gt;关铝股份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活动标题:&lt;国阳新能2009年年度报告网上说明会&gt;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张丽 请问600348．2009年什么时间分红送股？2010中报业绩如何？ 00 0 成晓宇 证券部科长:成晓宇 根据上交所规定，公司股东会结束后两个月内完成分红派现，现在具体时间还没确定，请随时关注公司公告。 </w:t>
      </w:r>
    </w:p>
    <w:p>
      <w:r>
        <w:t xml:space="preserve">叶子 您认为今年煤炭价格会走出什么趋势 00 李文记 李文记 财务总监:李文记 公司煤价目前比较稳定，鉴于当前国际国内的经济形势，煤价继续上行可能会有压力。 </w:t>
      </w:r>
    </w:p>
    <w:p>
      <w:r>
        <w:t xml:space="preserve">user 我想问一下，公司包括大股东阳煤集团，有没有去新疆找煤？ 00 0 成晓宇 证券部科长:成晓宇 没有。 </w:t>
      </w:r>
    </w:p>
    <w:p>
      <w:r>
        <w:t xml:space="preserve">投资者 请问你们的业绩真实吗 00 0 崔新武 财务部科长:崔新武 真实。 </w:t>
      </w:r>
    </w:p>
    <w:p>
      <w:r>
        <w:t xml:space="preserve">zhu 请问资源税改革从量征收改成从价征收对公司业绩影响大不大？如果影响大，公司如何应对？ 00 李文记 李文记 财务总监:李文记 目前未接到税务部门关于资源税改革的相关文件。 李文记 财务总监:李文记 因具体征收比例未定，暂时难以判断。 </w:t>
      </w:r>
    </w:p>
    <w:p>
      <w:r>
        <w:t xml:space="preserve">小散 国家发展低碳经济，对你们煤炭业有没有影响？影响如何？ 00 王平浩 王平浩 证券事务代表:王平浩 有一定影响。 </w:t>
      </w:r>
    </w:p>
    <w:p>
      <w:r>
        <w:t xml:space="preserve">北京王 请问今年中期业绩预计将如何？ 00 李文记 李文记 财务总监:李文记 请关注公司2010年半年度报告。 </w:t>
      </w:r>
    </w:p>
    <w:p>
      <w:r>
        <w:t xml:space="preserve">10000264 我们最想知道的除权问题没有任何准确的回复？本公司是将庄家的利益放在第一位还是置股民于水火之中而不顾？？？？？ 00 李文记 李文记 财务总监:李文记 同股同权，除权以公司公告为准。 </w:t>
      </w:r>
    </w:p>
    <w:p>
      <w:r>
        <w:t xml:space="preserve">小散 国家发展低碳经济，对你们煤炭业会不会有影响？影响如何？ 00 李文记 李文记 财务总监:李文记 有一定影响。 </w:t>
      </w:r>
    </w:p>
    <w:p>
      <w:r>
        <w:t xml:space="preserve">red_yu 请问 国阳天泰 目前整合了多少煤炭资源？ 00 0 崔新武 财务部科长:崔新武 正在谈判之中。 </w:t>
      </w:r>
    </w:p>
    <w:p>
      <w:r>
        <w:t xml:space="preserve">郑先生 请预测今年煤炭价格走势，以及对公司业绩的影响。 00 0 王平浩 证券事务代表:王平浩 公司煤价目前比较稳定，鉴于当前国际国内的经济形势，煤价继续上行可能会有压力。 </w:t>
      </w:r>
    </w:p>
    <w:p>
      <w:r>
        <w:t xml:space="preserve">guoyang 资源税对公司的影响 00 王平浩 王平浩 证券事务代表:王平浩 目前未接到税务部门关于资源税改革的相关文件。 </w:t>
      </w:r>
    </w:p>
    <w:p>
      <w:r>
        <w:t xml:space="preserve">北京王 您认为现在公司股价是否已真实反应公司能力和地位？ 00 成晓宇 成晓宇 证券部科长:成晓宇 影响股票价格的因素很多，而且公司业绩与股票价格也无绝对相关性。 </w:t>
      </w:r>
    </w:p>
    <w:p>
      <w:r>
        <w:t xml:space="preserve">lg002034 请问:贵公司集团整体上市有无时间表,公司近期有无增发计划,公司大比例送股是否为再融资或整体上市作前奏? 00 成晓宇 成晓宇 证券部科长:成晓宇 暂无时间表。 </w:t>
      </w:r>
    </w:p>
    <w:p>
      <w:r>
        <w:t xml:space="preserve">ljw 整体上市谈了很久了，有时间表吗？今年如此大比例送股，股东并未得到现金，有何用意？ 00 成晓宇 成晓宇 证券部科长:成晓宇 整体上市暂无时间表 </w:t>
      </w:r>
    </w:p>
    <w:p>
      <w:r>
        <w:t xml:space="preserve">yunyingq 为什么今天煤炭股理国阳表现如此之差？ 00 王平浩 王平浩 证券事务代表:王平浩 请投资者根据市场行情自行判断。 </w:t>
      </w:r>
    </w:p>
    <w:p>
      <w:r>
        <w:t xml:space="preserve">全 由天泰整合的煤碳资源股权怎样划分 00 李文记 李文记 财务总监:李文记 按股比划分。 </w:t>
      </w:r>
    </w:p>
    <w:p>
      <w:r>
        <w:t xml:space="preserve">全 股东代表大会代表名单怎样产生 00 王平浩 王平浩 证券事务代表:王平浩 按照股东大会通知，在股权登记日持有公司股票的投资者，都有资格参加公司股东大会。 </w:t>
      </w:r>
    </w:p>
    <w:p>
      <w:r>
        <w:t xml:space="preserve">wurui 请问资源税改革对贵公司未来的影响有多大?增加多少成本?与同行业公司相比,贵公司有什么优势和劣势? 793170 0 崔新武 财务部科长:崔新武 目前未接到税务部门关于资源税改革的相关文件。 </w:t>
      </w:r>
    </w:p>
    <w:p>
      <w:r>
        <w:t xml:space="preserve">嗨 请问公司2010年发展规划如何？ 00 崔新武 崔新武 财务部科长:崔新武 2010年，公司董事会将继续围绕做大做强煤炭主业，巩固提高行业地位的发展战略，以安全生产为基础，以技术改造为手段，稳步提高煤炭产量；积极开展市场调研，合理调整产品结构；同时依靠国家政策，加快推进煤炭资源整合工作，加速企业跨越式发展。 </w:t>
      </w:r>
    </w:p>
    <w:p>
      <w:r>
        <w:t xml:space="preserve">小米 煤炭毛利是所有煤炭上市公司中最低的,是否是向大股东利益输送? 00 李文记 李文记 财务总监:李文记 不存在向大股东利益输送。 </w:t>
      </w:r>
    </w:p>
    <w:p>
      <w:r>
        <w:t xml:space="preserve">ag 今年国阳新能以10送15派3.8的分红成为今年‘分配王’，如此好的分红方式是否也表示了公司对未来业绩增长的信心？ 00 李文记 李文记 财务总监:李文记 是。 </w:t>
      </w:r>
    </w:p>
    <w:p>
      <w:r>
        <w:t xml:space="preserve">鱼儿 国阳新能为何总是从集团购买原煤，自己不也原煤基地吗？ 00 李文记 李文记 财务总监:李文记 避免同业竞争。 </w:t>
      </w:r>
    </w:p>
    <w:p>
      <w:r>
        <w:t xml:space="preserve">ag 除权日是5月28号么 00 李文记 李文记 财务总监:李文记 请关注公司公告。 </w:t>
      </w:r>
    </w:p>
    <w:p>
      <w:r>
        <w:t xml:space="preserve">鱼儿 是否集团的煤都通过上市公司销售？主要是无烟煤吗？ 00 崔新武 崔新武 财务部科长:崔新武 是 </w:t>
      </w:r>
    </w:p>
    <w:p>
      <w:r>
        <w:t xml:space="preserve">yf 请问李文记关停小煤矿，公司有多大受益？ 00 0 李文记 财务总监:李文记 通过对小煤矿的关停，避免了煤炭市场的无序竞争，有利于煤炭市场价格的稳定。 </w:t>
      </w:r>
    </w:p>
    <w:p>
      <w:r>
        <w:t xml:space="preserve">水 2009年每股收益是多少？为什么上年的每股收益与已公告的变化那么大？ 00 成晓宇 成晓宇 证券部科长:成晓宇 2009年每股收益为1.93，上年每股收益变化的原因系根据会计解释3号所做调整所致，详见年报。 </w:t>
      </w:r>
    </w:p>
    <w:p>
      <w:r>
        <w:t xml:space="preserve">大手 请问，2010年一季度的业绩如何？ 00 李文记 李文记 财务总监:李文记 每股收益0.53元。 </w:t>
      </w:r>
    </w:p>
    <w:p>
      <w:r>
        <w:t xml:space="preserve">速度 公司09年发行的债券的用途是什么？ 00 李文记 李文记 财务总监:李文记 经中国证券监督管理委员会核准、上海证券交易所同意，公司发行的14亿元公司债券于2009年9月30日在上海证券交易所挂牌上市交易。公司于2009年9月11日在上海证券交易所网站（www.sse.com.cn）、《中国证券报》和《上海证券报》上登载的《公司债券募集说明书》中披露本期债券募集资金用途为：“本期债券募集资金款项，在扣除必要的发行费用后，用于补充公司流动资金和偿还银行贷款。” 其中5亿元用来偿还银行贷款，剩余部分用来补充公司流动资金。由于在本期公司债券募集资金款项到位前，公司已经以自有资金清偿5亿元银行贷款。根据公司生产经营的实际情况，需要对公司债券募集资金用途进行部分变更。经2009年11月13日召开的公司2009年第二次临时股东大会审议通过《公司关于部分变更公司债券募集资金用途的议案》，同意将公司债券募集资金用途变更为“本期债券募集资金款项，在扣除必要的发行费用后，全部用于补充公司流动资金。” </w:t>
      </w:r>
    </w:p>
    <w:p>
      <w:r>
        <w:t xml:space="preserve">海月 关于准备资源税的开征，公司有何应对措施？如资源税按3％开征，对公司利润下降是否也是3％？ 00 李文记 李文记 财务总监:李文记 目前未接到税务部门关于资源税改革的相关文件。 </w:t>
      </w:r>
    </w:p>
    <w:p>
      <w:r>
        <w:t xml:space="preserve">全 股东大会的代表是怎样产生的，小股民能参加吗 00 王平浩 王平浩 证券事务代表:王平浩 按照股东大会通知，在股权登记日持有公司股票的投资者，都有资格参加公司股东大会。 </w:t>
      </w:r>
    </w:p>
    <w:p>
      <w:r>
        <w:t xml:space="preserve">安娜 2009年公司新增单位有哪些？ 00 李文记 李文记 财务总监:李文记 与上年相比本年新增合并单位4家：公司于本年内独资设立天泰公司和煤矸石公司；公司控股子公司国贸公司独资设立北京国贸公司；公司于2009年12月31日通过同一控制下企业合并取得新景矿公司100％的股权。 </w:t>
      </w:r>
    </w:p>
    <w:p>
      <w:r>
        <w:t xml:space="preserve">user 为什么今年一季度财务费用如此之高？ 00 0 崔新武 财务部科长:崔新武 主要原因是公司债券利息和子公司新景公司长期借款的利息支出。 </w:t>
      </w:r>
    </w:p>
    <w:p>
      <w:r>
        <w:t xml:space="preserve">如烟 公司长期借款增幅较大的原因是什么？ 00 李文记 李文记 财务总监:李文记 长期借款增加的主要原因是报告期内新增子公司新景矿公司借款21.20亿元。 </w:t>
      </w:r>
    </w:p>
    <w:p>
      <w:r>
        <w:t xml:space="preserve">价值 贵公司对目前公司股票市值认为是否合理？ 00 0 崔新武 财务部科长:崔新武 请投资者根据市场行情自行判断。 </w:t>
      </w:r>
    </w:p>
    <w:p>
      <w:r>
        <w:t xml:space="preserve">ole 资源税的改革对公司盈利影响有多大？ 00 王平浩 王平浩 证券事务代表:王平浩 由于征收比例等因素未知，所以暂时难以判断。 </w:t>
      </w:r>
    </w:p>
    <w:p>
      <w:r>
        <w:t xml:space="preserve">ole 今年有没有资产整合的计划？ 00 王平浩 王平浩 证券事务代表:王平浩 公司将积极利用国家现有政策，借助国阳天泰主动参与煤炭资源整合和煤矿的兼并重组，对手续规范、证照齐全、资源储量丰富、符合国家产业政策的集团现有煤矿或其他中小煤炭企业实施整合，以增加公司煤炭资源，实现做大做强。 </w:t>
      </w:r>
    </w:p>
    <w:p>
      <w:r>
        <w:t xml:space="preserve">空军1号 请问，公司对今年下半年煤炭价格走势有信心吗？ 00 成晓宇 成晓宇 证券部科长:成晓宇 信心比黄金更重要。 </w:t>
      </w:r>
    </w:p>
    <w:p>
      <w:r>
        <w:t xml:space="preserve">顾东 请问公司现有股价是否反映企业经营水平 00 王平浩 王平浩 证券事务代表:王平浩 影响股票价格的因素很多，而且公司业绩与股票价格也无绝对相关性。 </w:t>
      </w:r>
    </w:p>
    <w:p>
      <w:r>
        <w:t xml:space="preserve">ADA 去年每股收益是多少？为什么去年的每股收益与公告的变化那么大？ 00 崔新武 崔新武 财务部科长:崔新武 2009年每股收益为1.93元，上年每股收益变化的原因系根据会计解释3号所做调整所致，详见年报。 </w:t>
      </w:r>
    </w:p>
    <w:p>
      <w:r>
        <w:t xml:space="preserve">人生 国阳新能派股的具体时间是什么时候 00 王平浩 王平浩 证券事务代表:王平浩 根据上交所规定，公司股东会结束后两个月内完成分红派现，现在具体时间还没确定，请随时关注公司公告。 </w:t>
      </w:r>
    </w:p>
    <w:p>
      <w:r>
        <w:t xml:space="preserve">老陕 请问资源税务改革对公司利润的影响有几个百分点？ 00 李文记 李文记 财务总监:李文记 目前未接到税务部门关于资源税务改革的相关文件。 </w:t>
      </w:r>
    </w:p>
    <w:p>
      <w:r>
        <w:t xml:space="preserve">傻子 公司有没有整体上市的打算？以及下一步怎么进行资源整合和重组？ 00 李文记 李文记 财务总监:李文记 暂无时间表。公司将积极利用国家现有政策，借助国阳天泰主动参与煤炭资源整合和煤矿的兼并重组，对手续规范、证照齐全、资源储量丰富、符合国家产业政策的集团现有煤矿或其他中小煤炭企业实施整合，以增加公司煤炭资源，实现做大做强。 </w:t>
      </w:r>
    </w:p>
    <w:p>
      <w:r>
        <w:t xml:space="preserve">李文联 请问公司推出如此大比例送股后，业绩能否跟上股本的扩张！ 00 崔新武 崔新武 财务部科长:崔新武 我们将努力提高公司业绩，以更优异的业绩回报投资者。 </w:t>
      </w:r>
    </w:p>
    <w:p>
      <w:r>
        <w:t xml:space="preserve">满仓 请问公司2008和2009有定向增发吗？2010年有无定向增发的计划？ 00 王平浩 王平浩 证券事务代表:王平浩 2008年和2009年没有定向增发。 </w:t>
      </w:r>
    </w:p>
    <w:p>
      <w:r>
        <w:t xml:space="preserve">张强 贵公司己经�嵴�在收购煤矿的情况如何 00 李文记 李文记 财务总监:李文记 公司已收购煤矿生产经营状况良好。 </w:t>
      </w:r>
    </w:p>
    <w:p>
      <w:r>
        <w:t xml:space="preserve">祝福 资源税改革对公司业绩影响如何？ 00 李文记 李文记 财务总监:李文记 目前未接到税务部门关于资源税改革的相关文件。 </w:t>
      </w:r>
    </w:p>
    <w:p>
      <w:r>
        <w:t xml:space="preserve">yunyingq 2010年那些项目能给公司带来利润增长点？？和09年相比怎么样？预计是否能保持09年的增长？ 00 李文记 李文记 财务总监:李文记 新景矿，请参阅公司2010年度预算报告。 </w:t>
      </w:r>
    </w:p>
    <w:p>
      <w:r>
        <w:t xml:space="preserve">祝福 公司主要煤种是什么？电煤，喷吹煤还是化工煤？各煤种在公司中的净利润的比例是多少？ 00 李文记 李文记 财务总监:李文记 煤种主要是无烟煤，煤炭产品主要是电煤，具体比例请参阅公司2009年年度报告。 </w:t>
      </w:r>
    </w:p>
    <w:p>
      <w:r>
        <w:t xml:space="preserve">wangjx 请问，公司上半年业绩预测情况如何 00 0 崔新武 财务部科长:崔新武 目前公司生产经营情况良好。 </w:t>
      </w:r>
    </w:p>
    <w:p>
      <w:r>
        <w:t xml:space="preserve">王峰 全资子公司山西国阳天泰投资有限责任公司所说的企业投资管理包括什么，创投性质吗？？房屋、设备租赁设计房地产吗？ 00 成晓宇 成晓宇 证券部科长:成晓宇 主要是煤炭资源整合。 </w:t>
      </w:r>
    </w:p>
    <w:p>
      <w:r>
        <w:t xml:space="preserve">全 请问国家对煤炭行业有打压吗 00 李文记 李文记 财务总监:李文记 目前没有这方面的消息。 </w:t>
      </w:r>
    </w:p>
    <w:p>
      <w:r>
        <w:t xml:space="preserve">ADA 请问：2010产能是否会增加？ 00 李文记 李文记 财务总监:李文记 公司预计2010年原煤产量2353万吨，收购量935万吨，商品煤销量4018万吨。 </w:t>
      </w:r>
    </w:p>
    <w:p>
      <w:r>
        <w:t xml:space="preserve">全 请问长期持有贵司股票会跑赢大盘吗 00 李文记 李文记 财务总监:李文记 影响股票价格的因素很多，而且公司业绩与股票价格也无绝对相关性，难以判断。 </w:t>
      </w:r>
    </w:p>
    <w:p>
      <w:r>
        <w:t xml:space="preserve">小股民 未来资源税的征收是否对公司业绩的提升有多大的影响？ 00 0 李文记 财务总监:李文记 由于征收比例等因素未知，所以暂时难以判断。 </w:t>
      </w:r>
    </w:p>
    <w:p>
      <w:r>
        <w:t xml:space="preserve">清风 公司是否有股权期权激励计划? 00 李文记 李文记 财务总监:李文记 暂无。 </w:t>
      </w:r>
    </w:p>
    <w:p>
      <w:r>
        <w:t xml:space="preserve">清风 贵公司参与山西省组织的煤炭企业整合计划吗 00 崔新武 崔新武 财务部科长:崔新武 公司积极参与。 </w:t>
      </w:r>
    </w:p>
    <w:p>
      <w:r>
        <w:t xml:space="preserve">ADA 请问去年每股收益为什么和公告的比变化很大？ 00 崔新武 崔新武 财务部科长:崔新武 去年每股收益变化的原因系根据会计解释3号所做调整所致，详见年报。 </w:t>
      </w:r>
    </w:p>
    <w:p>
      <w:r>
        <w:t xml:space="preserve">风 请问大股东有无增持股份打算？ 00 李文记 李文记 财务总监:李文记 关于大股东是否有增持意向应向大股东咨询。 </w:t>
      </w:r>
    </w:p>
    <w:p>
      <w:r>
        <w:t xml:space="preserve">ADA 请问去年国阳有没有新增公司？都是那些公司 00 成晓宇 成晓宇 证券部科长:成晓宇 与上年相比本年新增合并单位4家：公司于本年内独资设立天泰公司和煤矸石公司；公司控股子公司国贸公司独资设立北京国贸公司；公司于2009年12月31日通过同一控制下企业合并取得新景矿公司100％的股权。 </w:t>
      </w:r>
    </w:p>
    <w:p>
      <w:r>
        <w:t xml:space="preserve">百合 贵公司基金等机构较多，贵公司对这类客户有无特别对待的地方？ 00 李文记 李文记 财务总监:李文记 同股同权。 </w:t>
      </w:r>
    </w:p>
    <w:p>
      <w:r>
        <w:t xml:space="preserve">心语 公司分红一直不错，会继续维持吗？ 00 成晓宇 成晓宇 证券部科长:成晓宇 公司将实施积极的利润分配政策，利润分配政策保持连续性和稳定性，最近三年以现金方式累计分配的利润不少于最近三年实现的年均可分配利润的百分之三十；在有条件的情况下，公司可以进行中期现金分红。 </w:t>
      </w:r>
    </w:p>
    <w:p>
      <w:r>
        <w:t xml:space="preserve">小股东 全资子公司山西国阳天泰投资有限责任公司主营业务是什么？？ 00 成晓宇 成晓宇 证券部科长:成晓宇 企业投资、管理；煤炭开采技术咨询服务；房屋、设备租赁。 </w:t>
      </w:r>
    </w:p>
    <w:p>
      <w:r>
        <w:t xml:space="preserve">欣 贵公司现金流是否充裕？ 00 0 崔新武 财务部科长:崔新武 目前比较充裕 </w:t>
      </w:r>
    </w:p>
    <w:p>
      <w:r>
        <w:t xml:space="preserve">风 公司长期借款增幅较大的原因是什么？ 00 崔新武 崔新武 财务部科长:崔新武 长期借款增加的主要原因是报告期内新增子公司新景矿公司借款21.20亿元。 </w:t>
      </w:r>
    </w:p>
    <w:p>
      <w:r>
        <w:t xml:space="preserve">潘 公司有什么措施完善公司治理结构？ 00  李文记 财务总监:李文记 公司严格按照《公司法》、《证券法》和中国证监会、上海证券交易所相关法律法规和规范性文件的要求，不断完善公司法人治理结构，建立健全内部控制制度，加强信息披露管理工作，积极规范公司运作，使公司治理水平得到进一步提高。 </w:t>
      </w:r>
    </w:p>
    <w:p>
      <w:r>
        <w:t xml:space="preserve">安娜 公司国内市场销售主要集中在哪些区域？ 00 李文记 李文记 财务总监:李文记 主要是华北、东北和山东地区 </w:t>
      </w:r>
    </w:p>
    <w:p>
      <w:r>
        <w:t xml:space="preserve">三胖子 请问公司今年还会收收购母公司的矿井吗 00 李文记 李文记 财务总监:李文记 公司上市伊始，定位煤炭为主业，公司控股股东承诺将所属煤炭资产逐步注入公司。 </w:t>
      </w:r>
    </w:p>
    <w:p>
      <w:r>
        <w:t xml:space="preserve">三胖子 请问公司今年有收购母公司矿井的计划吗 00 李文记 李文记 财务总监:李文记 公司上市伊始，定位煤炭为主业，公司控股股东承诺将所属煤炭资产逐步注入公司。 </w:t>
      </w:r>
    </w:p>
    <w:p>
      <w:r>
        <w:t xml:space="preserve">ole 今年是否有资产整合计划 00 王平浩 王平浩 证券事务代表:王平浩 公司上市伊始，定位煤炭为主业，公司控股股东承诺将所属煤炭资产逐步注入公司。 </w:t>
      </w:r>
    </w:p>
    <w:p>
      <w:r>
        <w:t xml:space="preserve">磨坊 请问在市场开拓中，公司觉得有哪些方面的压力？ 00  李文记 财务总监:李文记 煤炭是国民经济发展的基础能源产业，其供求关系较大程度上受国民经济整体发展水平的影响。因而，国民经济周期性的波动可能会导致煤炭市场供需状况发生变化，从而影响公司的经营业绩。公司将加强对宏观经济形势和煤炭市场变化的预测，及时调整产品结构，优化市场布局，立足国内市场，巩固和扩大国际贸易市场，降低风险。 </w:t>
      </w:r>
    </w:p>
    <w:p>
      <w:r>
        <w:t xml:space="preserve">red_yu 收购的新景矿 能不能介绍一下 ？特别是储量和产能 00 0 王平浩 证券事务代表:王平浩 截止评审基准日2009年11月30日，新景矿区煤炭资源储量总计95810.70万吨，可采储量58052.48万吨。    根据新景矿公司设立之前，国土资源部向阳煤集团核发的采矿许可证，新景矿的生产规模为580万吨/年，开采方式为地下开采。 </w:t>
      </w:r>
    </w:p>
    <w:p>
      <w:r>
        <w:t xml:space="preserve">融合 近期公司股票交易价格产生较大影响的原因是什么？ 00  李文记 财务总监:李文记 请投资者根据市场行情自行判断。 </w:t>
      </w:r>
    </w:p>
    <w:p>
      <w:r>
        <w:t xml:space="preserve">我要提问 现有煤炭可采储量是多少？大概可以开采多少时间？ 00  崔新武 财务部科长:崔新武 现有煤炭可采储量18.06亿吨，至少可开采87年。 </w:t>
      </w:r>
    </w:p>
    <w:p>
      <w:r>
        <w:t xml:space="preserve">有事才上网 公司有没有融资计划？ 00  李文记 财务总监:李文记 暂无时间表。 </w:t>
      </w:r>
    </w:p>
    <w:p>
      <w:r>
        <w:t xml:space="preserve">admin 公司拥有的矿产资源有哪些？ 00  李文记 财务总监:李文记 主要是煤炭资源。 </w:t>
      </w:r>
    </w:p>
    <w:p>
      <w:r>
        <w:t xml:space="preserve">123 公司近三年及一期的财务费用是多少？ 00  崔新武 财务部科长:崔新武 2009年9092万元，2008年5591万元，2007年-332万元，2010年一季度5565万元。 </w:t>
      </w:r>
    </w:p>
    <w:p>
      <w:r>
        <w:t xml:space="preserve">想知道 公司最新负债比多少？现金流量多少？有无对外担保？ 00  崔新武 财务部科长:崔新武 2009年年末资产负债率63.21，经营活动产生的现金流量净额47.41亿元，公司为全资子公司新景矿提供贷款担保。 </w:t>
      </w:r>
    </w:p>
    <w:p>
      <w:r>
        <w:t xml:space="preserve">直言 现在股价是否被低估？ 00  李文记 财务总监:李文记 请投资者根据市场情况自行判断。 </w:t>
      </w:r>
    </w:p>
    <w:p>
      <w:r>
        <w:t xml:space="preserve">一点通 请问公司应收帐款及存货周转率大概是多少，处于同业行什么水平？ 00  崔新武 财务部科长:崔新武 应收账款周转率为25.44％，存货周转率为35.59％。 </w:t>
      </w:r>
    </w:p>
    <w:p>
      <w:r>
        <w:t xml:space="preserve">赵磊 请介绍一下公司短期借款情况，能否在规定时间还款？ 00  李文记 财务总监:李文记 2009年末短期借款8.1亿元系银行借款，2010年一季度已偿还2.8亿元，能按时还款。 </w:t>
      </w:r>
    </w:p>
    <w:p>
      <w:r>
        <w:t xml:space="preserve">罗马里奥 2009 年度利润分配预案已经股东大会表决通过，什么时候实行？具体的股权登记日和除权除息日是何时？ 00 成晓宇 成晓宇 证券部科长:成晓宇 根据上交所规定，公司年度股东大会结束后两个月内完成分红派现，现在具体时间还没确定，请随时关注公司公告。 </w:t>
      </w:r>
    </w:p>
    <w:p>
      <w:r>
        <w:t xml:space="preserve">许克利 股权登记日7月底吗？ 00 李文记 李文记 财务总监:李文记 根据上交所规定，公司年度股东大会结束后两个月内完成分红派现，现在具体时间还没确定，请随时关注公司公告。 </w:t>
      </w:r>
    </w:p>
    <w:p>
      <w:r>
        <w:t xml:space="preserve">叶丽君 股权登记日是？ 00 成晓宇 成晓宇 证券部科长:成晓宇 根据上交所规定，公司年度股东大会结束后两个月内完成分红派现，现在具体时间还没确定，请随时关注公司公告。 </w:t>
      </w:r>
    </w:p>
    <w:p>
      <w:r>
        <w:t xml:space="preserve">叶丽君 几时除权除息 00 李文记 李文记 财务总监:李文记 根据上交所规定，公司年度股东大会结束后两个月内完成分红派现，现在具体时间还没确定，请随时关注公司公告。 </w:t>
      </w:r>
    </w:p>
    <w:p>
      <w:r>
        <w:t xml:space="preserve">user 09年的分红什么时候可以执行？ 00 0 王平浩 证券事务代表:王平浩 根据上交所规定，公司年度股东大会结束后两个月内完成分红派现，现在具体时间还没确定，请随时关注公司公告。 </w:t>
      </w:r>
    </w:p>
    <w:p>
      <w:r>
        <w:t xml:space="preserve">user 2009年分红什么时候可以执行？ 00 0 成晓宇 证券部科长:成晓宇 根据上交所规定，公司年度股东大会结束后两个月内完成分红派现，现在具体时间还没确定，请随时关注公司公告。 </w:t>
      </w:r>
    </w:p>
    <w:p>
      <w:r>
        <w:t xml:space="preserve">wangjx 请介绍下分红送股的具体时间安排 00 0 王平浩 证券事务代表:王平浩 根据上交所规定，公司年度股东大会结束后两个月内完成分红派现，现在具体时间还没确定，请随时关注公司公告。 </w:t>
      </w:r>
    </w:p>
    <w:p>
      <w:r>
        <w:t xml:space="preserve">平淡 总体上市时间表 00 李文记 李文记 财务总监:李文记 暂时没有 </w:t>
      </w:r>
    </w:p>
    <w:p>
      <w:r>
        <w:t xml:space="preserve">jms 能否简要介绍一下2009年度和2010年半年度公司业绩情况？ 00  崔新武 财务部科长:崔新武 详见2009年年度报告。 </w:t>
      </w:r>
    </w:p>
    <w:p>
      <w:r>
        <w:t xml:space="preserve">韦 今年公司是否有对原煤收购价进行调整？ 00  崔新武 财务部科长:崔新武 按照和阳煤集团的原料煤收购协议的定价原则，今年一季度收购价调整为435元/吨，二季度收购价维持435元/吨。 </w:t>
      </w:r>
    </w:p>
    <w:p>
      <w:r>
        <w:t xml:space="preserve">阿里吧吧 预计今年上半年的经营情况如何？能否确保业绩增长？ 00  李文记 财务总监:李文记 请参照公司2009年年度股东大会资料中的2010年预算方案。 </w:t>
      </w:r>
    </w:p>
    <w:p>
      <w:r>
        <w:t xml:space="preserve">直言 公司的核心客户都有哪几家，市场占有率如何？ 00  崔新武 财务部科长:崔新武 详见2009年年报。 </w:t>
      </w:r>
    </w:p>
    <w:p>
      <w:r>
        <w:t xml:space="preserve">liagli 贵公司与其他上市公司或非上市公司间有无贷款互保现象？ 00  崔新武 财务部科长:崔新武 暂无。 </w:t>
      </w:r>
    </w:p>
    <w:p>
      <w:r>
        <w:t xml:space="preserve">着急 公司有没有采取套保来规避大宗商品涨跌的风险？ 00  李文记 财务总监:李文记 没有 </w:t>
      </w:r>
    </w:p>
    <w:p>
      <w:r>
        <w:t xml:space="preserve">some 公司最近有没有并购或者重组计划？ 00  李文记 财务总监:李文记 暂无时间表。 </w:t>
      </w:r>
    </w:p>
    <w:p>
      <w:r>
        <w:t xml:space="preserve">丽丽 公司主导产品有什么？ 00  崔新武 财务部科长:崔新武 公司主导产品是煤炭，分别是喷粉煤、洗块煤、洗末煤、煤泥等产品。 </w:t>
      </w:r>
    </w:p>
    <w:p>
      <w:r>
        <w:t xml:space="preserve">春天到了 你们2010年第一季度收益如何？ 00  崔新武 财务部科长:崔新武 请参阅公司2010年第一季度报告，谢谢。 </w:t>
      </w:r>
    </w:p>
    <w:p>
      <w:r>
        <w:t xml:space="preserve">高高 在节能减排方面，公司有没有新的措施？ 00  李文记 财务总监:李文记 公司积极落实科学发展观，以实现煤炭工业可持续发展、大力发展循环经济作为重要目标，始终把环境保护、节能减排工作放在突出位置。报告期内，公司严格遵守国家和地方政府有关环境保护的法律法规，认真落实各项环保制度和排放指标，持续推进节能减排与环境保护工作，积极探索并不断完善具有自身特色的循环经济和节约型企业发展之路。公司积极开展环境保护宣传、教育和培训工作，不断提高员工环保意识；所有洗煤废水、电厂用水均实现闭路循环，矿井水沉淀净化以及电厂冷却水和除尘冲渣水经净化后回用，杜绝了水资源的浪费和环境污染；坚持矸石排放与治理同步的方针，投入巨资进行矸石处理和生态恢复工作，通过矸石发电和栽种植被，极大改善矿区及周边地区的生态环境和空气环境质量。公司环保设施运行率达到100％，实现了污染源治理全面达标。工业二氧化硫排放达标率100％；工业烟粉尘排放达标率100％；工业固体废物处置利用率达到99％，节能减排效果显著，实现经济与环境保护的协调发展。 </w:t>
      </w:r>
    </w:p>
    <w:p>
      <w:r>
        <w:t xml:space="preserve">问题 国家抑制产能过剩和重复建设的行业中，其中也包括煤化工行业，这将对公司有什么影响？ 00  成晓宇 证券部科长:成晓宇 煤化工行业属于煤炭下游行业，有一定影响。 </w:t>
      </w:r>
    </w:p>
    <w:p>
      <w:r>
        <w:t xml:space="preserve">失意 随着中国经济的企稳回升，公司业绩方面出现哪些积极因素？ 00  李文记 财务总监:李文记 煤炭是我国重要的基础能源和工业原料，在国民经济中处于重要的战略地位。为了促进我国煤炭工业持续健康地发展，2007年11月29日经国务院批准，国家发展和改革委员会对外发布了《煤炭产业政策》。国家一方面继续加大对中小煤矿的关停整顿力度，推行煤炭资源有偿化改革，不断调高煤炭产业准入门槛；另一方面鼓励以现有大型煤炭企业为核心,通过强强联合和兼并、重组中小型煤矿，进行资源整合。相关政策的倾斜改变了煤炭行业的竞争格局，提高了国有大型煤炭企业抵御市场风险的能力。建设煤炭大基地、培育企业大集团成为我国煤炭行业未来的发展趋势。2009年，受国际金融危机冲击，全球能源消费需求放缓。国家借机加快推进山西省煤矿整顿关闭和资源整合工作，提高煤炭资源集中度，保持市场供需平衡，维护煤炭价格稳定，同时加强对国民经济的宏观调控，加大投资力度，扩大内需，使我国经济率先走出低谷。受惠于国家宏观调控政策的影响，我国煤炭行业并未受到太大冲击，煤炭产量平稳增长，煤炭价格稳中有升。2010年，随着我国宏观经济形势进一步好转、煤炭下游行业逐步复苏，预计煤炭需求将快速增加，同时山西省整合重组相关中小煤矿的复工复产、技术改造工作尚需时日，有效生产能力释放有限，所以预计煤炭价格仍有上行空间。同时，资源集中度的提高虽然降低了大型煤炭企业的成本，增强了竞争力，但是也不可避免地加剧了相互间的竞争。  </w:t>
      </w:r>
    </w:p>
    <w:p>
      <w:r>
        <w:t xml:space="preserve">利在长远 请问公司的独立董事的构成？ 00  王平浩 证券事务代表:王平浩 公司董事会聘请三名独立董事，研究方向分别是金融、会计和法律。 </w:t>
      </w:r>
    </w:p>
    <w:p>
      <w:r>
        <w:t xml:space="preserve">谢谢 公司今年是否有扩大产能的计划？ 00  崔新武 财务部科长:崔新武 公司预计2010年原煤产量2353万吨，收购量935万吨，商品煤销量4018万吨。 </w:t>
      </w:r>
    </w:p>
    <w:p>
      <w:r>
        <w:t xml:space="preserve">硅钢片 公司与那些国外公司有战略合作？ 00  李文记 财务总监:李文记 与韩国、日本、巴西等国外钢铁企业有战略合作关系。 </w:t>
      </w:r>
    </w:p>
    <w:p>
      <w:r>
        <w:t xml:space="preserve">爆发户 公司09年计划向全体股东每10股送15股，派发现金红利3.8元，请问公司是如何考虑利润分配方案的？ 00  李文记 财务总监:李文记 公司制定09年度利润分配方案主要考虑以下几方面的因素：一是公司09年度业绩，二是公司股本规模，三是公司的可持续发展。 </w:t>
      </w:r>
    </w:p>
    <w:p>
      <w:r>
        <w:t xml:space="preserve">wwnzh77 公司在保证煤矿的安全问题上采取了哪些措施？ 00  崔新武 财务部科长:崔新武 公司所处煤炭开采行业属于高危行业，井下煤炭开采工作受地质因素影响较大，面临水、火、煤尘和顶板等灾害，且公司所属矿井大多属于高瓦斯涌出矿，安全风险较大。公司各下属煤矿开采历史长，积累了丰富的煤炭生产安全管理及技术经验。一方面，公司制定了包括《煤矿安全规程》、《通风瓦斯管理实施细则》和《操作规程》在内的较为完善的安全制度，并通过加强现场管理以及定期对员工进行煤炭生产安全培训等措施，提高全体员工的安全防范意识；另一方面，公司防治瓦斯的技术和水平处于全国煤炭行业的领先地位，可以对瓦斯风险进行一定程度的控制。报告期内，公司加大对生产设备和安全监控设备的投入，做到实时观测、事先预防，从而降低安全事故隐患。 </w:t>
      </w:r>
    </w:p>
    <w:p>
      <w:r>
        <w:t xml:space="preserve">小样 公司增资国阳天泰是否为兼并重组布局？ 00  李文记 财务总监:李文记 是 </w:t>
      </w:r>
    </w:p>
    <w:p>
      <w:r>
        <w:t xml:space="preserve">莫名 公司有没有改变主营业务方向的计划？ 00  李文记 财务总监:李文记 无，主营业务仍为煤炭产品销售。 </w:t>
      </w:r>
    </w:p>
    <w:p>
      <w:r>
        <w:t xml:space="preserve">阿盾 请问公司成立后历年的股利是如何分配的？ 00  李文记 财务总监:李文记 历年的股利分配如下：2003年每10股派现3元；2004年每10股派现3.2元；2005年每10股派现5元；2006年每10股派现6.5元；2007年向全体股东每10股送5股转增5股派现4.7元；2008年每10股派现4.5元；2009年每10股送15股派现3.8元。 </w:t>
      </w:r>
    </w:p>
    <w:p>
      <w:r>
        <w:t xml:space="preserve">很好 公司融资渠道主要来自那些方面？ 00  李文记 财务总监:李文记 公司融资渠道主要有银行贷款、发行公司债券、发行股票等。 </w:t>
      </w:r>
    </w:p>
    <w:p>
      <w:r>
        <w:t xml:space="preserve">何必 公司以现金方式收购控股股东下属新景矿煤业股权，这对公司战略发展有何意义？ 00  李文记 财务总监:李文记 对新景矿公司的股权收购，符合国家产业政策和公司发展战略的要求，能有效避免公司与控股股东的同业竞争，减少大额关联交易，有助于降低公司生产成本，优化资产和财务结构，提升公司盈利能力。 </w:t>
      </w:r>
    </w:p>
    <w:p>
      <w:r>
        <w:t xml:space="preserve">ss 公司在现金流的控制上有什么保障措施？ 00  李文记 财务总监:李文记 2009年度公司实行资金收支两条线的管理办法，按预算严格控制货币资金收支。同时和银行建立良好的关系。 </w:t>
      </w:r>
    </w:p>
    <w:p>
      <w:r>
        <w:t xml:space="preserve">一点 公司2009年净利润同比增长近一倍，并提出10股送15派3.8元(含税)的分红预案，你们对09年业绩有何评价？ 00  李文记 财务总监:李文记 公司董事会继续围绕做大做强煤炭主业、巩固提高行业地位的发展战略，认真落实科学发展观，按照年初既定工作部署，积极应对煤炭市场环境变化，生产上降低成本，制定考核；财务上加强管理，控制支出；销售上调整部署，优化管理，圆满完成各项任务指标。公司通过对阳煤集团优质煤矿资产的收购以及对现有矿井进行技术改造，产能得到有效提高，煤炭产量显著增加，公司经营业绩突飞猛进，竞争能力快速提高。高送配是对投资者的丰厚回报。 </w:t>
      </w:r>
    </w:p>
    <w:p>
      <w:r>
        <w:t xml:space="preserve">双木林 公司如何看待今年的煤价走势？ 00  崔新武 财务部科长:崔新武 公司煤价目前比较稳定，鉴于当前国际国内的经济形势，煤价继续上行可能会有压力。 </w:t>
      </w:r>
    </w:p>
    <w:p>
      <w:r>
        <w:t xml:space="preserve">我要提问 公司未来5年的发展重点是什么？ 00  李文记 财务总监:李文记 利用国家现有政策，借助投资公司主动参与煤炭资源整合和煤矿的兼并重组，对手续规范、证照齐全、资源储量丰富、符合国家产业政策的集团现有煤矿或其他中小煤炭企业实施整合，以增加公司煤炭资源，实现做大做强。 </w:t>
      </w:r>
    </w:p>
    <w:p>
      <w:r>
        <w:t xml:space="preserve">好好 公司整体上市目前的进展如何？是否会走在山西省几大煤企的最前列？ 00  李文记 财务总监:李文记 目前公司整体上市暂无时间表。 </w:t>
      </w:r>
    </w:p>
    <w:p>
      <w:r>
        <w:t xml:space="preserve">事务代表 最近国际油价大幅震荡，对公司煤炭价格和销量是否有影响？ 00  李文记 财务总监:李文记 对公司煤炭价格和销量影响目前尚不明显。 </w:t>
      </w:r>
    </w:p>
    <w:p>
      <w:r>
        <w:t xml:space="preserve">太好了 请问公司信息披露的基本原则是什么？ 00  成晓宇 证券部科长:成晓宇 公司信息披露遵循公开、公平、公正地对待所有股东的原则。 </w:t>
      </w:r>
    </w:p>
    <w:p>
      <w:r>
        <w:t xml:space="preserve">飞龙 高耗能行业的电价优惠取消，对今年业绩有多大影响？ 00  李文记 财务总监:李文记 尚不明朗。 </w:t>
      </w:r>
    </w:p>
    <w:p>
      <w:r>
        <w:t xml:space="preserve">尖锐 简单说说公司的情况。 00  崔新武 财务部科长:崔新武 山西国阳新能股份有限公司（以下简称“本公司”或“公司”）是由阳泉煤业（集团）有限责任公司（以下简称集团公司）作为主发起人，将所属两矿一厂的经山西资产评估中心事务所出具晋资评报字[1999]第40号评估报告，并经山西省国有资产管理局晋国资评管函字(1999)第104号文件确认的生产经营性净资产499,556,700.00元作为出资，根据山西省国有资产管理局晋国资企函字（1999）第106号文“关于山西国阳新能股份有限公司国有股权管理有关问题的批复”投入的净资产折为国有法人股324,759,200股；山西宏厦建筑工程有限公司等其他四家发起人以现金方式投入，共同发起设立山西国阳新能股份有限公司。经山西省人民政府晋政函[1999]163号文批准，本公司于1999年12月30日在山西省工商行政管理局登记注册，并领取了注册号为1400001008172-2的企业法人营业执照。本公司于2003年8月经中国证券监督管理委员会证监发行字[2003]84号文《关于核准山西国阳新能股份有限公司公开发行股票的通知》核准，以每股人民币8.20元的价格向境内投资者发行了面值为人民币1.00元的A股股票150,000,000股，并于2003年8月21日挂牌上市。公司所属行业为煤炭采掘类。2005年12月19日公司股权分置改革相关股东大会决议通过：公司非流通股股东为使其持有的本公司非流通股获得流通权而向本公司流通股股东支付的对价为：流通股股东每持有10股将获得3股的股份对价。实施上述送股对价后，公司股份总数不变，股份结构发生相应变化。截止2007年12月31日，股本总数为481,000,000股，其中：有限售条件股份为280,607,600股，占股份总数的58.34％，无限售条件股份为200,392,400股，占股份总数的41.66％。2008年6月30日公司召开的2007年年度股东大会审议通过2007年度利润分配及资本公积转增股本实施方案：以公司2007年度末总股本481,000,000为基数，向全体股东按每10股送5股派现金红利4.7元（含税），共计分配利润466,570,000.00元；以资本公积转增股本向全体股东按每10股转增5股，共计转增股本240,500,000.00元。截止2009年12月31日，股本总数为962,000,000股，其中：无限售条件股份为962,000,000股，占股份总数的100.00％。截止2009年12月31日，本公司注册资本：人民币962,000,000.00元。经营范围：许可经营项目：煤炭生产、洗选加工、销售；电力生产、销售；热力生产、销售（仅限分支机构）。一般经营范围：道路普通货物运输；设备租赁；批发零售汽车（除小汽车）、施工机械配件及材料。 </w:t>
      </w:r>
    </w:p>
    <w:p>
      <w:r>
        <w:t xml:space="preserve">雷雨 公司的主要利润增长点是什么？ 00  崔新武 财务部科长:崔新武 收购新景矿，优化了产能结构，为公司未来利润的提高提供了支撑。 </w:t>
      </w:r>
    </w:p>
    <w:p>
      <w:r>
        <w:t xml:space="preserve">股海风云 请问总经理如何看待公司的法人治理结构？ 00  王平浩 证券事务代表:王平浩 公司根据自身经营特点和内部环境，结合运作经验，逐步建立完善符合现代企业管理要求的公司法人治理结构。不断强化内部控制管理，规范公司运作机制；积极树立风险防范意识，建立有效防控体系；确保公司生产经营目标实现，保护公司和全体股东尤其是社会公众股股东的利益。 </w:t>
      </w:r>
    </w:p>
    <w:p>
      <w:r>
        <w:t xml:space="preserve">QQ 公司产品的主要用户有哪些企业？ 00  崔新武 财务部科长:崔新武 详见招股说明书 </w:t>
      </w:r>
    </w:p>
    <w:p>
      <w:r>
        <w:t xml:space="preserve">朵儿 介绍下公司的产品结构。 00  崔新武 财务部科长:崔新武 本公司主要产品分为煤炭产品、电力、热力等三大类。各大类产品的主要用途如下：1、煤炭产品：（l）原煤，主要用于后续洗选、加工的原料；（2）经过洗选加工后的洗中块、洗小块、末煤，喷吹煤等。洗中块主要用于化肥行业造气，洗小块用于冶金、机械、化工行业造气，末煤是电力、建材等行业的燃料；喷吹煤主要用于钢铁行业的炼钢工艺；2、电力：主要用于工业生产和居民生活；3、热力：主要用于工业加热和居民取暧等； </w:t>
      </w:r>
    </w:p>
    <w:p>
      <w:r>
        <w:t xml:space="preserve">赚大了 你们公司跟境外有什么合作？ 00  刘伟 刘伟 煤炭出口 </w:t>
      </w:r>
    </w:p>
    <w:p>
      <w:r>
        <w:t xml:space="preserve">投资者 公司的资产状况怎样？ 00  崔新武 财务部科长:崔新武 2009年年末公司总资产为173.84亿元，负债109.88亿元，净资产63.96亿元，资产负债率63.21％。 </w:t>
      </w:r>
    </w:p>
    <w:p>
      <w:r>
        <w:t xml:space="preserve">小股东 请问公司在为投资者服务上有何具体措施？ 00  成晓宇 证券部科长:成晓宇 公司制定了投资者关系管理制度，实行董事长负责制，董事会秘书为公司投资者关系管理的主要负责人，证券部是投资者关系管理的职能部门。 </w:t>
      </w:r>
    </w:p>
    <w:p>
      <w:r>
        <w:t xml:space="preserve">奇怪 除了主营义务，公司还有什么经营业务？ 00  成晓宇 证券部科长:成晓宇 公司的经营范围是：煤炭生产、洗选加工、销售；电力生产、销售；热力生产、销售；道路普通货物运输和通勤运输；设备租赁；经销汽车及施工机械配件及材料；汽车修理。 </w:t>
      </w:r>
    </w:p>
    <w:p>
      <w:r>
        <w:t xml:space="preserve">顾为群 无烟煤主要应用在什么方面？ 00  李文记 财务总监:李文记 无烟煤主要应用在化工、发电、建材企业及民用，喷吹煤还可在冶金行业使用，以替代部分焦煤，降低炼钢成本。 </w:t>
      </w:r>
    </w:p>
    <w:p>
      <w:r>
        <w:t xml:space="preserve">非常可乐 煤炭行业的生态环境怎么样？ 00  王平浩 证券事务代表:王平浩 公司积极落实科学发展观，以实现煤炭工业可持续发展、大力发展循环经济作为重要目标，始终把环境保护、节能减排工作放在突出位置。报告期内，公司严格遵守国家和地方政府有关环境保护的法律法规，认真落实各项环保制度和排放指标，持续推进节能减排与环境保护工作，积极探索并不断完善具有自身特色的循环经济和节约型企业发展之路。 </w:t>
      </w:r>
    </w:p>
    <w:p>
      <w:r>
        <w:t xml:space="preserve">王超峰 公司人才储备是否能跟进公司大规模增长？ 00  李文记 财务总监:李文记 根据人才发展计划，公司将向社会或高校招聘专业技术人才，普通工种从培训有素的技校毕业生中择优录用。同时公司将着重引进具有经营专长、技术专长和管理才能的专业化人才，满足企业可持续发展的需求。公司将以“创新和发展”为主题，建立和完善对内部员工的激励和约束机制，大力开发和利用人力资源，实现人力资源的合理配置，营造“能者上，平者让，庸者下”的优胜劣汰机制。 </w:t>
      </w:r>
    </w:p>
    <w:p>
      <w:r>
        <w:t xml:space="preserve">奇怪 09年收入增加的原因是什么？ 00  李文记 财务总监:李文记 ①2009年原煤产量、商品煤销量比预算量都有所增长。②2009年我国经济形势有所好转，公司发展逐步企稳，煤炭综合售价较预算有大幅增长。③收购新景矿公司优化了产业结构，形成了新的利润增长点。 </w:t>
      </w:r>
    </w:p>
    <w:p>
      <w:r>
        <w:t xml:space="preserve">MBA 公司盈利水平如何？ 00  李文记 财务总监:李文记 利润总额248,699万元，净利润186,944万元，实现每股收益1.93元。 </w:t>
      </w:r>
    </w:p>
    <w:p>
      <w:r>
        <w:t xml:space="preserve">硅钢片 公司在成本控制上采取了哪些措施，还有什么地方需要改进的？ 00  李文记 财务总监:李文记 影响我国煤炭成本的因素主要有材料成本、人工成本和政策性成本以及财务费用和管理费用等，其中政策性成本的不确定性最大。2009年1月1日起在全国范围内执行的增值税转型改革规定将煤炭增值税税率由以前的13％恢复到17％，加大了企业税收负担。此外，如果未来几年山西煤炭企业资源整合工作完成带来产能的大幅释放，导致煤炭供给宽松的情况出现，国内资源税从量计征改为从价计征的可能性将大大加强。公司将密切关注相关政策的最新进展，积极应对并制定相关措施,通过技术改造扩大产能，提高经营业绩来抵消政策性成本的增加。 </w:t>
      </w:r>
    </w:p>
    <w:p>
      <w:r>
        <w:t xml:space="preserve">致远微波 公司的业绩能否跟上股本的扩张？ 00  李文记 财务总监:李文记 我们将努力提高公司业绩，以更优异的业绩回报投资者。 </w:t>
      </w:r>
    </w:p>
    <w:p>
      <w:r>
        <w:t xml:space="preserve">外边的问题 公司资源优势体现在什么方面？ 00  李文记 财务总监:李文记 我公司属于山西省确定的联营兼并主体资格煤炭企业之一，将通过联营兼并提高煤炭资源储量及产量，另一方面我公司所拥有的煤炭资源属于优质无烟煤，公司依托品牌优势，做大做强，提高在同行业中的竞争力。 </w:t>
      </w:r>
    </w:p>
    <w:p>
      <w:r>
        <w:t xml:space="preserve">小股东 公司09年业绩如何，对去年的业绩是否满意？ 00  王平浩 证券事务代表:王平浩 2009年，公司实现营业收入2,000,482万元，同比增长17.45％，其中煤炭产品销售收入1,737,650万元，同比增长8.88％。利润总额248,699万元，同比增加129,162万元，同比增长108.05％。净利润186,944万元，同比增加89,466万元，同比增长91.78％。每股收益1.93元。 </w:t>
      </w:r>
    </w:p>
    <w:p>
      <w:r>
        <w:t xml:space="preserve">股东 公司管理人员在最近有没有变动？ 00  李文记 财务总监:李文记 无 </w:t>
      </w:r>
    </w:p>
    <w:p>
      <w:r>
        <w:t xml:space="preserve">真言 全资子公司山西国阳天泰投资有限责任公司增资扩股的目的及意义是什么？ 00  李文记 财务总监:李文记 山西省政府于2009年4月15日通过《山西省煤炭产业调整和振兴规划》，要求包括公司控股股东阳泉煤业（集团）有限责任公司在内的省内国有大型煤炭企业积极主动参与煤矿兼并重组工作。公司积极利用相关政策，设立山西国阳天泰投资有限责任公司，并经2010年3月18日召开的2010年第二次临时股东大会同意，对其增资扩股至20亿元人民币。公司将通过山西国阳天泰投资有限责任公司主动参与煤炭资源整合和煤矿的兼并重组，对手续规范、证照齐全、资源储量丰富、符合国家产业政策的煤炭企业实施整合，以增加公司煤炭资源，实现做大做强。 </w:t>
      </w:r>
    </w:p>
    <w:p>
      <w:r>
        <w:t xml:space="preserve">唯一 未来有没有扩张计划？ 00  李文记 财务总监:李文记 公司将通过山西国阳天泰投资有限责任公司主动参与煤炭资源整合和煤矿的兼并重组，对手续规范、证照齐全、资源储量丰富、符合国家产业政策的煤炭企业实施整合，以增加公司煤炭资源，实现做大做强。 </w:t>
      </w:r>
    </w:p>
    <w:p>
      <w:r>
        <w:t xml:space="preserve">一名老股东 请介绍一下公司短期借款情况，能否在规定时间还款？ 00  李文记 财务总监:李文记 2009年末短期借款8.1亿元系银行借款，2010年一季度已偿还2.8亿元，能按时还款。 </w:t>
      </w:r>
    </w:p>
    <w:p>
      <w:r>
        <w:t xml:space="preserve">朵儿 公司募集资金投向的风险体现在哪些方面？ 00  李文记 财务总监:李文记 公司募集资金现已全部用于补充流动资金，目前公司生产经营状况良好。 李文记 财务总监:李文记 公司募集资金现已全部用于补充流动资金，目前公司生产经营状况良好。 </w:t>
      </w:r>
    </w:p>
    <w:p>
      <w:r>
        <w:t xml:space="preserve">小样 公司今年在环保方面的投入将达到多少？ 00  李文记 财务总监:李文记 公司今年在环保方面的投入将达到21840万元。 </w:t>
      </w:r>
    </w:p>
    <w:p>
      <w:r>
        <w:t xml:space="preserve">龙军平 请问国阳集团年报10送15派3.80元派送时间公布没有，是什么时间登记、除权？我非常看好本集团的持续发展，公司前景在本行业中名列前貌，管理经营非常看好，我积极支持国阳集团后期的发展。 00 0 王平浩 证券事务代表:王平浩 根据上交所规定，公司年度股东大会结束后两个月内完成分红派现，现在具体时间还没确定，请随时关注公司公告。 </w:t>
      </w:r>
    </w:p>
    <w:p>
      <w:r>
        <w:t xml:space="preserve">user 股权登记日是？ 00 0 李文记 财务总监:李文记 根据上交所规定，公司年度股东大会结束后两个月内完成分红派现，现在具体时间还没确定，请随时关注公司公告。 </w:t>
      </w:r>
    </w:p>
    <w:p>
      <w:r>
        <w:t xml:space="preserve">熊先生 09年的分红什么时候可以执行？ 00 王平浩 王平浩 证券事务代表:王平浩 根据上交所规定，公司年度股东大会结束后两个月内完成分红派现，现在具体时间还没确定，请随时关注公司公告。 </w:t>
      </w:r>
    </w:p>
    <w:p>
      <w:r>
        <w:t xml:space="preserve">吕子谊 国阳新能派股的具体时间是什么时候？ 00 成晓宇 成晓宇 证券部科长:成晓宇 根据上交所规定，公司年度股东大会结束后两个月内完成分红派现，现在具体时间还没确定，请随时关注公司公告。 </w:t>
      </w:r>
    </w:p>
    <w:p>
      <w:r>
        <w:t xml:space="preserve">中草药 几时除权除息 00 成晓宇 成晓宇 证券部科长:成晓宇 根据上交所规定，公司年度股东大会结束后两个月内完成分红派现，现在具体时间还没确定，请随时关注公司公告。 </w:t>
      </w:r>
    </w:p>
    <w:p>
      <w:r>
        <w:t xml:space="preserve">融合 公司的负债情况如何？ 00  李文记 财务总监:李文记 2009年末，公司总负债109.89亿元，其中流动负债70.56亿元，非流动负债39.33亿元。其中银行借款33.12亿元，应付债券13.75亿元，其余为流动负债。 </w:t>
      </w:r>
    </w:p>
    <w:p>
      <w:r>
        <w:t xml:space="preserve">隐者 公司地址在山西什么地方？ 00  崔新武 财务部科长:崔新武 山西省阳泉市北大街5号。 </w:t>
      </w:r>
    </w:p>
    <w:p>
      <w:r>
        <w:t>主持人 主持人 &amp;lt;font color=red&amp;gt;国阳新能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活动标题:&lt;通宝能源2009年年度报告网上说明会&gt;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探讨 在山西能源输出战略转型（变输煤为输电）中，公司有什么计划，会不会输给国字号的电力企业 00 0 王建军 总经理:王建军 �涫涿何�输电战略，山西行动很早，阳城电厂为代表。山西目前执行此战略，受制于受电端市场落实问题和输出通道问题，随着特高压的全面推进，以及南方、京津、山东、江苏等省建设常规火电步伐降缓，山西迎来对外输电的大的机遇。公司积极关注外输电规划情况，积极争取外输电项目，取得何种进展，受政策规划、外省市场情况、特高压规划和实施进展等多种因素影响。 </w:t>
      </w:r>
    </w:p>
    <w:p>
      <w:r>
        <w:t xml:space="preserve">心思 通宝能源后市如何 00  梁丽星 董事会秘书:梁丽星 您好，公司的股价是受多种因素影响的，股票价格无法精准预测，谢谢！ </w:t>
      </w:r>
    </w:p>
    <w:p>
      <w:r>
        <w:t xml:space="preserve">木头 目前公司的股价，是否被低估？ 00  梁丽星 董事会秘书:梁丽星 您好。公司的股价是受多种因素影响的，公司的价值只是其中的一个很重要的因素，谢谢！ </w:t>
      </w:r>
    </w:p>
    <w:p>
      <w:r>
        <w:t xml:space="preserve">中年妇女 您认为现在公司股价是否已真实反应公司能力和地位？ 00  梁丽星 董事会秘书:梁丽星 您好。公司的股价是受多种因素影响的，公司的价值只是其中的一个很重要的因素，谢谢！ </w:t>
      </w:r>
    </w:p>
    <w:p>
      <w:r>
        <w:t xml:space="preserve">太低 通宝能源总资产是多少 00  王卫平 总会计师:王卫平 感谢您对公司的关注，截止2009年12月31日，公司资产总额27.48亿元，谢谢 </w:t>
      </w:r>
    </w:p>
    <w:p>
      <w:r>
        <w:t xml:space="preserve">文诚 目前，公司的负债情况如何？ 00  王卫平 总会计师:王卫平 感谢您的提问，截止2009年12月31日，公司负债总额109,356万元，其中流动负债104,737万元，非流动负债4619万元。谢谢 </w:t>
      </w:r>
    </w:p>
    <w:p>
      <w:r>
        <w:t xml:space="preserve">太辰 公司融资渠道主要来自那些方面？ 00  梁丽星 董事会秘书:梁丽星 您好，公司目前可以方便的进行股权和债权融资，谢谢您对公司的关心！ </w:t>
      </w:r>
    </w:p>
    <w:p>
      <w:r>
        <w:t xml:space="preserve">五生 今年公司还有对外投资的计划没？ 00  梁丽星 董事会秘书:梁丽星 您好，公司目前尚无对外投资计划，谢谢！ </w:t>
      </w:r>
    </w:p>
    <w:p>
      <w:r>
        <w:t xml:space="preserve">比如台 该板块走势给个评论 00  梁丽星 董事会秘书:梁丽星 您好，受燃料价格上涨等因素影响，目前火电行业板块走势弱于市场整体走势，出现价值低估，个人认为已具投资价值，谢谢！ </w:t>
      </w:r>
    </w:p>
    <w:p>
      <w:r>
        <w:t xml:space="preserve">开盘就卖 公司在行业中有没有独特的竞争优势？ 00  王建军 总经理:王建军 公司托管控股股东发电类资产，对火电、水电、风电等多种发电企业均具有管理经验。 </w:t>
      </w:r>
    </w:p>
    <w:p>
      <w:r>
        <w:t xml:space="preserve">云浮 国内市场份额如何 00  王建军 总经理:王建军 公司为发电企业，装机规模较小，属于区域性发电企业，国内市场份额很小，一般不做类似统计。 </w:t>
      </w:r>
    </w:p>
    <w:p>
      <w:r>
        <w:t xml:space="preserve">太失望 最近一段时间公司有什么对外投资项目？ 00  梁丽星 董事会秘书:梁丽星 您好，公司目前暂无对外投资项目，如果发生将按程序予以披露，谢谢！ </w:t>
      </w:r>
    </w:p>
    <w:p>
      <w:r>
        <w:t xml:space="preserve">水岸 人民币升值预期增强，公司是受益还是受损？ 00  王建军 总经理:王建军 公司无进出口业务。 </w:t>
      </w:r>
    </w:p>
    <w:p>
      <w:r>
        <w:t xml:space="preserve">不耐烦 最近油价大幅回落，近期煤炭销量是否有所下降？ 00  王建军 总经理:王建军 无。 </w:t>
      </w:r>
    </w:p>
    <w:p>
      <w:r>
        <w:t xml:space="preserve">王子归来 公司发电的煤炭都是自给的吧，那为什么业绩还这么寒酸？ 00  王建军 总经理:王建军 公司发电的煤炭向外部采购获得，公司无煤炭生产和销售企业。 </w:t>
      </w:r>
    </w:p>
    <w:p>
      <w:r>
        <w:t xml:space="preserve">天天315 公司是否享受税收优惠？ 00  王卫平 总会计师:王卫平 感谢您对公司的关注！公司目前无税收优惠。谢谢. </w:t>
      </w:r>
    </w:p>
    <w:p>
      <w:r>
        <w:t xml:space="preserve">王大为 国家4万亿政策以及拉动内需的政策从这一年多的实施来看，公司受益如何？ 00  王建军 总经理:王建军 拉动内需带动社会用电量大幅回升，公司机组利用率提高。 </w:t>
      </w:r>
    </w:p>
    <w:p>
      <w:r>
        <w:t xml:space="preserve">公正 说说公司的经营理念。 00  梁丽星 董事会秘书:梁丽星 您好，公司奉行“诚信为本、和谐共生”的企业社会责任观，坚持“诚实守信，协作共赢”的经营原则，秉承“尊重投资者，回报投资者”的理念，坚持稳健经营，以良好的业绩回报投资人。谢谢！ </w:t>
      </w:r>
    </w:p>
    <w:p>
      <w:r>
        <w:t xml:space="preserve">水烟气军 高耗能行业的电价优惠取消，对今年业绩有多大影响？ 00  王建军 总经理:王建军 可能减少社会用电量，进而降低机组利用率，由于高耗能企业在山西的规模和执行政策的具体情况无法判断，影响无法确定，公司正积极争取电量，力争将影响降到最低。 </w:t>
      </w:r>
    </w:p>
    <w:p>
      <w:r>
        <w:t xml:space="preserve">许多 公司有没有产业转型的考虑。 00 0 王建军 总经理:王建军 目前尚无具体思路。 </w:t>
      </w:r>
    </w:p>
    <w:p>
      <w:r>
        <w:t xml:space="preserve">投资者 王总，您好！请问公司2010年合同煤情况，签订了多少量？占公司年煤炭消耗量的比重为多少？合同煤价格是多少？谢谢！ 00 王建军 王建军 总经理:王建军 2010年公司合同煤占公司年消耗量80％左右，当然合同兑现情况与合同签订情况会有差异，合同煤价略低于当地市场价。 </w:t>
      </w:r>
    </w:p>
    <w:p>
      <w:r>
        <w:t xml:space="preserve">天花板 公司有没有采取套保来规避大宗商品涨跌的风险？ 00  梁丽星 董事会秘书:梁丽星 您好，本着对股东负责、稳健经营的管理理念，公司尚未使用套保等金融衍生品，谢谢！ </w:t>
      </w:r>
    </w:p>
    <w:p>
      <w:r>
        <w:t xml:space="preserve">投资者 王总，您好！公司2009年折旧费用多少？综合折旧率是多少？谢谢！ 00 王卫平 王卫平 总会计师:王卫平 感谢您对公司的关心！公司2009年折旧额30188万元，我公司折旧执行分类折旧率。谢谢 </w:t>
      </w:r>
    </w:p>
    <w:p>
      <w:r>
        <w:t xml:space="preserve">投资者 您好！您提到的新能源快速发展具体包括哪些方面？公司有无相关在建项目？谢谢！ 00 王建军 王建军 总经理:王建军 风电、太阳能和生物质发电，公司目前尚无在建项目。 </w:t>
      </w:r>
    </w:p>
    <w:p>
      <w:r>
        <w:t xml:space="preserve">五言诗 火力发电行业发展前景如何？ 00  王建军 总经理:王建军 在较长时期内仍占有较大市场份额，但增长速度明显低于其他类型发电企业。 </w:t>
      </w:r>
    </w:p>
    <w:p>
      <w:r>
        <w:t xml:space="preserve">丑鬼 下周的价位能到多少点 00  梁丽星 董事会秘书:梁丽星 您好，作为个体投资者，股票价格无法精准预测，抱歉！ </w:t>
      </w:r>
    </w:p>
    <w:p>
      <w:r>
        <w:t xml:space="preserve">牛股 很多公司在有重大事项公布前，股价都会有大幅波动，显然是漏风了，公司如何看待这个问题？ 00  王建军 总经理:王建军 目前情况为不存在涉及公司人员的信息外漏和内幕交易，下一步公司进一步加大内幕信息管理。 </w:t>
      </w:r>
    </w:p>
    <w:p>
      <w:r>
        <w:t xml:space="preserve">云南股民 同行竞争中，你们的最大优势是什么 00  梁丽星 董事会秘书:梁丽星 您好，作为地方电力企业，我们认为控股股东扶持，公司治理扎实，管理到位，有一定的区域竞争力是我们公司的优势。谢谢！ </w:t>
      </w:r>
    </w:p>
    <w:p>
      <w:r>
        <w:t xml:space="preserve">方法人 主要的营收区域是在哪里 00  王建军 总经理:王建军 阳泉市 </w:t>
      </w:r>
    </w:p>
    <w:p>
      <w:r>
        <w:t xml:space="preserve">中杨01 公司怎样响应低碳经济？ 00  王建军 总经理:王建军 1、节能降耗；2、发展新能源； </w:t>
      </w:r>
    </w:p>
    <w:p>
      <w:r>
        <w:t xml:space="preserve">天际吹雨 最近股市不好，公司股价也下跌，老总怎么看？ 00  王建军 总经理:王建军 价格波动属于市场行为，作为公司管理层，无论股价高低，均应全力以赴发展企业，当然希望企业越办越好，股价上涨。 梁丽星 董事会秘书:梁丽星 公司股价受公司内在价值和市场因素的多重影响，同时也与投资者对股票交易的心理价位有关，公司非常关注股价的波动，但无法左右市场因素，相信股价会向公司价值回归，谢谢！ </w:t>
      </w:r>
    </w:p>
    <w:p>
      <w:r>
        <w:t xml:space="preserve">王东明 请问公司的研发能力如何？ 00  梁丽星 董事会秘书:梁丽星 您好，公司主营火力发电，目前尚不涉及大的技术研发，谢谢！ </w:t>
      </w:r>
    </w:p>
    <w:p>
      <w:r>
        <w:t xml:space="preserve">中投证券 公司开采的煤炭自给和外销的比例各是多少？ 00  梁丽星 董事会秘书:梁丽星 公司主营火力发电，目前没有煤炭开采业务，谢谢！ </w:t>
      </w:r>
    </w:p>
    <w:p>
      <w:r>
        <w:t xml:space="preserve">天狼星 如何看待公司未来2年的发展 00  王建军 总经理:王建军 公司未来两年发展重点在新能源 </w:t>
      </w:r>
    </w:p>
    <w:p>
      <w:r>
        <w:t xml:space="preserve">不明 公司有没有对业绩拖后腿的子公司或者业务，如果有，准备怎么处置？ 00  王建军 总经理:王建军 目前无。 </w:t>
      </w:r>
    </w:p>
    <w:p>
      <w:r>
        <w:t xml:space="preserve">水晶 公司每年新进员工有多少？对人力资源素质是怎么看待的 00  王建军 总经理:王建军 公司每年新近员工极少，目前人力资源素质基本能满足公司正常需求。 </w:t>
      </w:r>
    </w:p>
    <w:p>
      <w:r>
        <w:t xml:space="preserve">开到荼靡 今年股东发增持情况如何？ 00  梁丽星 董事会秘书:梁丽星 今年没有增发，谢谢！ </w:t>
      </w:r>
    </w:p>
    <w:p>
      <w:r>
        <w:t xml:space="preserve">文正国 能否简要介绍一下第一季度公司业绩情况，有信心完成今年的经营目标吗 00  王卫平 总会计师:王卫平 感谢您对公司的关注！公司一季报已经披露。谢谢 </w:t>
      </w:r>
    </w:p>
    <w:p>
      <w:r>
        <w:t xml:space="preserve">内蒙古 公司怎样避免产能过剩？ 00  王建军 总经理:王建军 积极发展新能源 </w:t>
      </w:r>
    </w:p>
    <w:p>
      <w:r>
        <w:t xml:space="preserve">毛中民 公司历年股东分红情况怎样 00  梁丽星 董事会秘书:梁丽星 公司最近一次分配为2008年分红派息，以2007年末总股本872,940,978股为基数，向全体股东按每10股派发现金红利0.5元(含税)，共计派发现金43,647,048.90元。其他年度的分配情况请详见公司的历年分配公告，谢谢！ </w:t>
      </w:r>
    </w:p>
    <w:p>
      <w:r>
        <w:t xml:space="preserve">中股民 公司有对高管进行股权激励吗 00  王建军 总经理:王建军 目前无。 </w:t>
      </w:r>
    </w:p>
    <w:p>
      <w:r>
        <w:t xml:space="preserve">王召兴 外界认为公司产能扩张有不确定性，你们对此有何看法？ 00  王建军 总经理:王建军 就电力项目审批有不确定性而言，上述说法有一定道理。 </w:t>
      </w:r>
    </w:p>
    <w:p>
      <w:r>
        <w:t xml:space="preserve">六路车站 现在都在传言央行将在三季度加息，如果是真的话，对公司有什么样的影响？ 00  王卫平 总会计师:王卫平 感谢您对公司的关注！鉴于公司负债较低，如加息对公司业绩会产生一定影响，但影响不大。 </w:t>
      </w:r>
    </w:p>
    <w:p>
      <w:r>
        <w:t xml:space="preserve">月远宾 公司现在的总体负债规模怎么样？ 00  王卫平 总会计师:王卫平 感谢您的提问，截止2009年12月31日，公司负债总额109,356万元，其中流动负债104,737万元，非流动负债4619万元。谢谢 </w:t>
      </w:r>
    </w:p>
    <w:p>
      <w:r>
        <w:t xml:space="preserve">不错的名字 煤炭是不可再生资源，总有采完的一天，公司对未来有什么规划？ 00  王建军 总经理:王建军 坚持常规火电的同时，积极发展新能源。 </w:t>
      </w:r>
    </w:p>
    <w:p>
      <w:r>
        <w:t xml:space="preserve">太低了 公司今年是否有扩大产能的计划？ 00  王建军 总经理:王建军 无。 </w:t>
      </w:r>
    </w:p>
    <w:p>
      <w:r>
        <w:t xml:space="preserve">文文 公司未来可能会面临的机遇是什么？ 00  王建军 总经理:王建军 新能源快速发展可能会给公司发展带来机遇。 </w:t>
      </w:r>
    </w:p>
    <w:p>
      <w:r>
        <w:t xml:space="preserve">水手 公司的现金流状况如何 00  王卫平 总会计师:王卫平 感谢您对公司的关注！目前公司现金流情况良好，公司融资渠道一直比较畅通，可使用的授信额度充足，谢谢 </w:t>
      </w:r>
    </w:p>
    <w:p>
      <w:r>
        <w:t xml:space="preserve">无能之辈 请问公司产品有无提价可能 00  王建军 总经理:王建军 电价受国家管制，有可能，但无法作具体判断。 </w:t>
      </w:r>
    </w:p>
    <w:p>
      <w:r>
        <w:t xml:space="preserve">方俪童 未来有没有扩张计划？ 00  王建军 总经理:王建军 目前尚无具体计划，但不排除未来可能。 </w:t>
      </w:r>
    </w:p>
    <w:p>
      <w:r>
        <w:t xml:space="preserve">无休 公司的资产状况怎样？ 00  王卫平 总会计师:王卫平 感谢您对公司的关注，截止2009年12月31日，公司资产总额27.48亿元，谢谢 </w:t>
      </w:r>
    </w:p>
    <w:p>
      <w:r>
        <w:t xml:space="preserve">天天爱你 公司业绩提高了，给员工的薪酬福利是不是也会同步增长？ 00  王建军 总经理:王建军 会。 </w:t>
      </w:r>
    </w:p>
    <w:p>
      <w:r>
        <w:t xml:space="preserve">开心可乐 有没有什么辅助的业务要发展的？ 00  王建军 总经理:王建军 目前尚无。 </w:t>
      </w:r>
    </w:p>
    <w:p>
      <w:r>
        <w:t xml:space="preserve">心底宽 最近有机构分析今年煤价还要涨20%，是真的么？ 00  王建军 总经理:王建军 公司用煤主要是长期合同方式采购，近期市场连续上涨，是否要涨20％，无法判断。 </w:t>
      </w:r>
    </w:p>
    <w:p>
      <w:r>
        <w:t xml:space="preserve">中国投资家 请问公司现在是满负荷生产吗？库存量怎样？ 00  王建军 总经理:王建军 作为发电企业，目前负荷率约80％，无库存。 </w:t>
      </w:r>
    </w:p>
    <w:p>
      <w:r>
        <w:t xml:space="preserve">中间最安全 公司有没有考虑进行多元化经营 00  王建军 总经理:王建军 感谢您的提问，目前，本公司还是要对主营业务深挖潜力，在本行业要做大做强。谢谢！ </w:t>
      </w:r>
    </w:p>
    <w:p>
      <w:r>
        <w:t xml:space="preserve">开始了吗？ 公司是否考虑分拆上市计划？ 00  梁丽星 董事会秘书:梁丽星 公司暂未考虑分拆上市，谢谢！ </w:t>
      </w:r>
    </w:p>
    <w:p>
      <w:r>
        <w:t xml:space="preserve">水晶 在主营业务上，今后将重点发展什么业务？ 00  王建军 总经理:王建军 常规火电、新能源 </w:t>
      </w:r>
    </w:p>
    <w:p>
      <w:r>
        <w:t xml:space="preserve">心中的玫瑰 今后有没有扩大经营范围的打算？ 00  王建军 总经理:王建军 有 </w:t>
      </w:r>
    </w:p>
    <w:p>
      <w:r>
        <w:t xml:space="preserve">公司治理 大股东现在有几家 00  梁丽星 董事会秘书:梁丽星 您好！公司控股股东山西国际电力集团有限公司，持有公司股份48.38％。 </w:t>
      </w:r>
    </w:p>
    <w:p>
      <w:r>
        <w:t xml:space="preserve">心灰 近期有机构调研过贵公司吗？ 00  梁丽星 董事会秘书:梁丽星 感谢您的关注。2010年公司接待了大同证券、中德证券调研，今后如有机构投资者调研，我们会按照上交所《关于进一步做好上市公司公平信息披露工作的通知》做好披露工作。谢谢！ </w:t>
      </w:r>
    </w:p>
    <w:p>
      <w:r>
        <w:t xml:space="preserve">天亮请睁眼 通宝能源还持其他哪些股份 00  梁丽星 董事会秘书:梁丽星 您好！公司持有山西阳光发电有限责任公司100％股权。谢谢！ </w:t>
      </w:r>
    </w:p>
    <w:p>
      <w:r>
        <w:t xml:space="preserve">天蝎 请问今年中期业绩预计将如何？ 00  王卫平 总会计师:王卫平 感谢您对公司的关注！目前公司生产经营都比较正常，请在公司中报中了解相应数据。谢谢！ </w:t>
      </w:r>
    </w:p>
    <w:p>
      <w:r>
        <w:t xml:space="preserve">丰西 对2009年的业绩如何评价？ 00  王卫平 总会计师:王卫平 2009年度公司实现营业收入19.08亿元，归属于上市公司股东的净利润699万元。关于公司2009年度经营情况、业绩实现和具体财务指标请参见公司2010年3月18日公告的2009年度报告及摘要。谢谢！ </w:t>
      </w:r>
    </w:p>
    <w:p>
      <w:r>
        <w:t xml:space="preserve">毛利 公司2010年的主要经营目标是什么？ 00  王卫平 总会计师:王卫平 公司2010年经营计划主要指标：发电量68亿千瓦时，营业收入19.28亿元，成本费用19.26亿元。谢谢您对公司的关注！ </w:t>
      </w:r>
    </w:p>
    <w:p>
      <w:r>
        <w:t xml:space="preserve">文证 公司现在还有多少限售股未解禁 00  梁丽星 董事会秘书:梁丽星 公司控股股东山西国际电力集团有限公司目前持有公司有限售条件股份223,294,474股。谢谢！ </w:t>
      </w:r>
    </w:p>
    <w:p>
      <w:r>
        <w:t xml:space="preserve">木子那那 公司是否已经完全走出金融危机带来的阴影？ 00  王建军 总经理:王建军 谢谢您的提问，此次金融危机对国内的企业有非常大的冲击，公司积极应对金融危机及经济下滑带来的负面影响，努力练好内功，强化成本核算管理。谢谢！ </w:t>
      </w:r>
    </w:p>
    <w:p>
      <w:r>
        <w:t xml:space="preserve">毛小子 上调子公司山西机组上网电价的原因是什么？ 00  梁丽星 董事会秘书:梁丽星 根据《国家发展改革委关于调整华北电网电价的通知》[发改价格（2009）2919号]和山西省物价局《关于提高我省部分发电企业上网电价的通知》[晋价商（2009）278号]的文件要求，调整公司全资子公司山西阳光发电有限责任公司1#―4#机组的上网电价，调整后的上网电价由现行每千瓦时0.340元调整为0.350元，自2009年11月20日起执行。谢谢！ </w:t>
      </w:r>
    </w:p>
    <w:p>
      <w:r>
        <w:t xml:space="preserve">中户 公司出口是否有所复苏？ 00  梁丽星 董事会秘书:梁丽星 您好！公司主营火力发电，产品不涉及出口。感谢您对公司的关注！ </w:t>
      </w:r>
    </w:p>
    <w:p>
      <w:r>
        <w:t xml:space="preserve">书生 你们公司的主要客户群体是什么？ 00  梁丽星 董事会秘书:梁丽星 公司在电力产业链上与电力设备供应企业、煤炭企业、原材料供应商等合作伙伴建立了良好的合作关系。谢谢！ </w:t>
      </w:r>
    </w:p>
    <w:p>
      <w:r>
        <w:t xml:space="preserve">为所欲为 能不能给点内幕消息 00  梁丽星 董事会秘书:梁丽星 您好，感谢您对公司的关注，公司公平对待每位投资者，严格遵守证监会严控内幕交易的各项规定，请您关注公司网站，谢谢！ </w:t>
      </w:r>
    </w:p>
    <w:p>
      <w:r>
        <w:t xml:space="preserve">王小军 产品的运用领域在哪里？ 00  王建军 总经理:王建军 公司主营火力发电，公司所发电量销售给山西电网。谢谢！ </w:t>
      </w:r>
    </w:p>
    <w:p>
      <w:r>
        <w:t xml:space="preserve">月息 公司如何看待今年的煤价走势？ 00  王建军 总经理:王建军 受省内煤炭资源整合影响，煤炭企业议价能力进一步增强，同时新增产能也将在今明两年逐渐释放，煤价将会高位攀升。谢谢！ </w:t>
      </w:r>
    </w:p>
    <w:p>
      <w:r>
        <w:t xml:space="preserve">少送 领导团队的实力如何？ 00  王建军 总经理:王建军 感谢您对公司的关注！2010年5月18日，公司第七届董事会成立，独立董事汇集了电力行业、投资、财务和法律各个领域的专家；公司管理层高效创新、勤勉敬业，恪尽职守，带领公司全体员工，攻坚克难，锐意进取，力争以良好的业绩回报股东！ </w:t>
      </w:r>
    </w:p>
    <w:p>
      <w:r>
        <w:t xml:space="preserve">中杨01 在同行业中，公司与上下游的渠道关系怎样 00  梁丽星 董事会秘书:梁丽星 感谢您对公司的关注！公司在电力产业链上与煤炭企业、山西电网等合作伙伴建立了良好的合作关系。谢谢！ </w:t>
      </w:r>
    </w:p>
    <w:p>
      <w:r>
        <w:t xml:space="preserve">之杰 公司第一季度的业绩如何？ 00  王卫平 总会计师:王卫平 公司一季度所有者权益16.64亿元，每股净资产1.91元/股，净利润1075万元。谢谢您对公司的关注！谢谢！ </w:t>
      </w:r>
    </w:p>
    <w:p>
      <w:r>
        <w:t xml:space="preserve">中伟 希望公司的网站能够及时更新，及时报道公司的一些新闻，作为股东，我们都很关注的啊！ 00  梁丽星 董事会秘书:梁丽星 感谢您对公司的关注，我们会及时更新公司网站。谢谢！ </w:t>
      </w:r>
    </w:p>
    <w:p>
      <w:r>
        <w:t xml:space="preserve">王文鹃 贵公司有进行股票投资吗？投资收益如何 00  梁丽星 董事会秘书:梁丽星 公司投资交通银行！按交行分红受益。谢谢！ </w:t>
      </w:r>
    </w:p>
    <w:p>
      <w:r>
        <w:t xml:space="preserve">化茧成蝶 贵公司主要经营业务是什么 00  王建军 总经理:王建军 您好！感谢您对公司的关注，公司主营业务火力发电。谢谢！ </w:t>
      </w:r>
    </w:p>
    <w:p>
      <w:r>
        <w:t>主持人 主持人 &amp;lt;font color=red&amp;gt;通宝能源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活动标题:&lt;山西三维2009年年度报告网上说明会&gt;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松海 你们现在的主力项目有哪些？ 00  侯俊义 董事会秘书:侯俊义 正在建设的有3万吨/年PTMEG项目。 </w:t>
      </w:r>
    </w:p>
    <w:p>
      <w:r>
        <w:t xml:space="preserve">雄其 最近有没有分红的预案？ 00  梁国胜 证券事务代表:梁国胜 您好，请及时关注公司定期报告和公告。 </w:t>
      </w:r>
    </w:p>
    <w:p>
      <w:r>
        <w:t xml:space="preserve">河南 讲讲公司获得的奖项。 00  梁国胜 证券事务代表:梁国胜 1、2009年4月1日，公司白乳胶产品被中国建材市场协会授予“绿色建材产品”称号。2、2009年被中国质量诚信企业协会、中国品牌价值评估中心评为“全国质量诚信AAA的品牌企业”。3、2009年6月27日，被中国化工情报信息协会授予“2009中国化工企业竞争力100强”称号、“2009中国化工企业生命力60强”称号。4、2009年10月29日，被山西省联合会、山西省企业协会授予“山西省2009年百强企业”称号。 </w:t>
      </w:r>
    </w:p>
    <w:p>
      <w:r>
        <w:t xml:space="preserve">左罗 能否简单总结一下2009年公司财务状况？ 00  李金鹏 财务负责人:李金鹏 您好，详见公司2009年年度报告。 </w:t>
      </w:r>
    </w:p>
    <w:p>
      <w:r>
        <w:t xml:space="preserve">岭南人 有没有什么辅助的业务要发展的？ 00  侯俊义 董事会秘书:侯俊义 公司暂时未做考虑。 </w:t>
      </w:r>
    </w:p>
    <w:p>
      <w:r>
        <w:t xml:space="preserve">湖南阿梦 作为国家级重点高新技术企业，你们拿到了怎样的财政支持？ 00  李金鹏 财务负责人:李金鹏 公司享受国家级高新技术企业15％的所得税政策。 </w:t>
      </w:r>
    </w:p>
    <w:p>
      <w:r>
        <w:t xml:space="preserve">�{山流水 后续有没有定向增发的计划？ 00  侯俊义 董事会秘书:侯俊义 暂时没有。 </w:t>
      </w:r>
    </w:p>
    <w:p>
      <w:r>
        <w:t xml:space="preserve">吊脚楼 公司内部员工福利如何？如何看待员工给公司带来的利益？ 00  侯俊义 董事会秘书:侯俊义 公司积极践行以人为本的发展理念，重视生产环境和职工生活环境的改善，重视企业利益与职工利益的双赢。 </w:t>
      </w:r>
    </w:p>
    <w:p>
      <w:r>
        <w:t xml:space="preserve">往往 贵公司发展前景怎么样 00  侯俊义 董事会秘书:侯俊义 目前，公司正在围绕突出精细化工，拓展产业链条，实现跨越发展的总体思路，全力建设安全三维、绿色三维、精细三维、百亿三维目标，公司发展前景良好。 </w:t>
      </w:r>
    </w:p>
    <w:p>
      <w:r>
        <w:t xml:space="preserve">绿洲 您对2009年的业绩如何评价？ 00  侯俊义 董事会秘书:侯俊义 面对经济危机的严重冲击和激烈的市场竞争，公司强管理，拓市场，抓改革，及时调整经营思路，经受住了严峻的考验，取得了来之不易的经营业绩。 </w:t>
      </w:r>
    </w:p>
    <w:p>
      <w:r>
        <w:t xml:space="preserve">王 目前我国出口下滑，世界经济有二次探底的可能，你对下半年三维的经营环境有何研判，针对这种情况，三维有何应对举措，特别是三维已上半年预亏。 00 李金鹏 李金鹏 财务负责人:李金鹏 公司将采取以下举措，完成年度生产经营计划：①继续推行达产达效工作，实现全面达产，均衡生产；②明确指标，落实责任，严格考核，确保经营目标的实现；③以工艺安全管理为突破口，实现本质安全型工作的根本好转；④把好原材料采购和产品销售两个关口，实现规范管理，确保降本增效；⑤精心组织，周密安排，建设精品工程，确保重点工程早投产，早见效；⑥进一步强化资金和资产管理，防范资本投资风险。 </w:t>
      </w:r>
    </w:p>
    <w:p>
      <w:r>
        <w:t xml:space="preserve">朱言好 山西的股票整体走势不好，但我想知道提了好多年的山西三维与阳泉煤业重组的进展情况？ 792400 0 梁国胜 证券事务代表:梁国胜 您好，此问题已于2008年9月公开信息披露，请及时关注。 </w:t>
      </w:r>
    </w:p>
    <w:p>
      <w:r>
        <w:t xml:space="preserve">朱言好 公司前景如何？ 00 侯俊义 侯俊义 董事会秘书:侯俊义 目前，公司正在围绕突出精细化工，拓展产业链条，实现跨越发展的总体思路，全力建设安全三维、绿色三维、精细三维、百亿三维目标，公司发展前景良好。 </w:t>
      </w:r>
    </w:p>
    <w:p>
      <w:r>
        <w:t xml:space="preserve">正气三维 7.5万吨顺酐法一拖再拖，何时才投产？ 00 0 侯俊义 董事会秘书:侯俊义 公司计划于6月份投料试车。 </w:t>
      </w:r>
    </w:p>
    <w:p>
      <w:r>
        <w:t xml:space="preserve">曹超 公司第一季度的业绩如何？ 00  梁国胜 证券事务代表:梁国胜 第一季度报告已公布。 </w:t>
      </w:r>
    </w:p>
    <w:p>
      <w:r>
        <w:t xml:space="preserve">神龙发展 请问你们看重的是机构投资者还是中小投资者？ 00  梁国胜 证券事务代表:梁国胜 公司重视所有投资者，并努力实现股东价值最大化。 </w:t>
      </w:r>
    </w:p>
    <w:p>
      <w:r>
        <w:t xml:space="preserve">朱言好 重仓三维却亏损严重，想知道你对公司前景的看法. 00 侯俊义 侯俊义 董事会秘书:侯俊义 目前，公司正在围绕突出精细化工，拓展产业链条，实现跨越发展的总体思路，全力建设安全三维、绿色三维、精细三维、百亿三维目标，公司发展前景良好。 </w:t>
      </w:r>
    </w:p>
    <w:p>
      <w:r>
        <w:t xml:space="preserve">大户投资者 其他绝大多数上市公司至少也来了副总经理，由此可以看出你们对投资者的重视程度。 00 侯俊义 侯俊义 董事会秘书:侯俊义 公司非常重视投资者关系，欢迎广大投资者关心和关注公司！ </w:t>
      </w:r>
    </w:p>
    <w:p>
      <w:r>
        <w:t xml:space="preserve">边走边唱 国内目前在建的BDO装置很多 未来将面临过剩的问题 公司如何看待这个问题 00 ，董秘： 侯俊义 董事会秘书:侯俊义 未来一段时间，BDO领域的激烈竞争局面也许无法避免。行业无序竞争、产能过剩的问题的原因是多方面的，公司更多地是做好内部的工作，适时调整和完善发展战略，培育和巩固自身优势。 </w:t>
      </w:r>
    </w:p>
    <w:p>
      <w:r>
        <w:t xml:space="preserve">朱言好 在2008年，阳煤集团就明确了跨越式发展“三大突破”：第一是在煤炭主业与非煤产业的发展上取得突破。要形成销售规模120亿元以上的大型煤化工子公司，成为山西煤炭产业的旗舰企业。第三是在资本运作方面取得突破。其中提到推动子公司山西三维定向增发。请问本次增发注入何时成行 00 李金鹏 李金鹏 财务负责人:李金鹏 您好，这是阳煤集团2008年的战略思路，2010年全力打造“强煤强化、五年千亿”的战略方针。 </w:t>
      </w:r>
    </w:p>
    <w:p>
      <w:r>
        <w:t xml:space="preserve">正气三维 三维的销售为何价格偏低？为何毛利率如此低？你们的销售和管理队伍中有没有腐败和擦边球行为？ 00 李金鹏 李金鹏 财务负责人:李金鹏 公司在销售和采购管理上，严格执行合同契约和订单管理模式，有着完整、严密的内控制度和审批程序。 </w:t>
      </w:r>
    </w:p>
    <w:p>
      <w:r>
        <w:t xml:space="preserve">亏损者 投资三维最近亏损严重，公司10年30亿的目标怎么实现，有什么具体措施没有？ 00 侯俊义 侯俊义 董事会秘书:侯俊义 公司重点是克服粗苯、顺酐等原材料采购和焦炉气供应局限等不利因素的影响，抓好7.5万吨顺酐法BDO项目的投料试车和20万吨粗苯精制项目的稳定运行，确保公司规模效益的实现。 </w:t>
      </w:r>
    </w:p>
    <w:p>
      <w:r>
        <w:t xml:space="preserve">王璐 公司现金流如何？ 00  李金鹏 财务负责人:李金鹏 公司现金流正常，能够满足正常的生产、经营和发展的需要。 </w:t>
      </w:r>
    </w:p>
    <w:p>
      <w:r>
        <w:t xml:space="preserve">投资者 公司2010年季报好于09年，请问原因在哪？ 00  梁国胜 证券事务代表:梁国胜 2010年一季度，公司主导产品特别是BDO价格同比有较大幅度的回升。 </w:t>
      </w:r>
    </w:p>
    <w:p>
      <w:r>
        <w:t xml:space="preserve">宾嘉 上市公司经常发生资金被挪用的情况，公司如何避免此类事件？ 00  李金鹏 财务负责人:李金鹏 按照国家有关证券法的条款规定，本公司没有挪用资金的现象。 </w:t>
      </w:r>
    </w:p>
    <w:p>
      <w:r>
        <w:t xml:space="preserve">深圳投资者 欧元区发生的债务危机,对贵公司会不会产生影响. 00 侯俊义 侯俊义 董事会秘书:侯俊义 国际国内金融形势的变化，都有可能对公司产生一定的影响。 </w:t>
      </w:r>
    </w:p>
    <w:p>
      <w:r>
        <w:t xml:space="preserve">朱言好 2010年度经营计划第六项（6）同行兼并重组中的重组是指什么？ 00 梁国胜 梁国胜 证券事务代表:梁国胜 同行业兼并重组只是公司战略规划的一部分，时机成熟时会根据深交所相关规定及时进行信息披露。 </w:t>
      </w:r>
    </w:p>
    <w:p>
      <w:r>
        <w:t xml:space="preserve">自由人 公司有多少应收帐款？ 00  李金鹏 财务负责人:李金鹏 您好，2009年应收账款见2009年度报告，2010年第一季度应收账款见2010年第一季度报告。 </w:t>
      </w:r>
    </w:p>
    <w:p>
      <w:r>
        <w:t xml:space="preserve">李清 公司采取了什么方式构筑品牌形象？效果如何？ 00  侯俊义 董事会秘书:侯俊义 2010年，公司大力开展质量效益年活动，全力塑造三维品牌的良好形象。此外，加强内控制度建设，提高服务水平，取得了良好的效果，确立了较好的质量优势。 </w:t>
      </w:r>
    </w:p>
    <w:p>
      <w:r>
        <w:t xml:space="preserve">朱言好 你们公司高管持股情况和持股成本是多少 00 李金鹏 李金鹏 财务负责人:李金鹏 您好，公司2009年年报已公告。 </w:t>
      </w:r>
    </w:p>
    <w:p>
      <w:r>
        <w:t xml:space="preserve">黄立 公司有何独特优势？ 00  侯俊义 董事会秘书:侯俊义 公司在同行业中有着相对的技术、管理、人才、质量、原材料优势。谢谢 </w:t>
      </w:r>
    </w:p>
    <w:p>
      <w:r>
        <w:t xml:space="preserve">吴 下半年有没有新的项目推出？ 00  梁国胜 证券事务代表:梁国胜 公司拟于美国翰森公司合资建设VV10项目，将有助于完善公司产业链条。 </w:t>
      </w:r>
    </w:p>
    <w:p>
      <w:r>
        <w:t xml:space="preserve">塔 公司有获得过什么荣誉吗？ 00  梁国胜 证券事务代表:梁国胜 1、2009年4月1日，公司白乳胶产品被中国建材市场协会授予“绿色建材产品”称号。2、2009年被中国质量诚信企业协会、中国品牌价值评估中心评为“全国质量诚信AAA的品牌企业”。3、2009年6月27日，被中国化工情报信息协会授予“2009中国化工企业竞争力100强”称号、“2009中国化工企业生命力60强”称号。4、2009年10月29日，被山西省联合会、山西省企业协会授予“山西省2009年百强企业”称号。 </w:t>
      </w:r>
    </w:p>
    <w:p>
      <w:r>
        <w:t xml:space="preserve">伙计 2009年公司实现净利润多少？同比增长多少？ 00  李金鹏 财务负责人:李金鹏 您好，公司2009年实现净利润1042.48万元，调整后同比增长1437.35％。 </w:t>
      </w:r>
    </w:p>
    <w:p>
      <w:r>
        <w:t xml:space="preserve">加强连 公司的核心客户都有哪几家，市场占有率如何？ 00  李金鹏 财务负责人:李金鹏 您好，公司年报中已有披露。谢谢 </w:t>
      </w:r>
    </w:p>
    <w:p>
      <w:r>
        <w:t xml:space="preserve">lll 请问同行兼并重组，同行指什么行业，范围是上面，是广泛的煤化工，还是仅三维现有的产品 00 梁国胜 梁国胜 证券事务代表:梁国胜 公司战略重点是突出精细化工，拓展产业链条。 </w:t>
      </w:r>
    </w:p>
    <w:p>
      <w:r>
        <w:t xml:space="preserve">hhtk 公司BDO价多少？6月份BDO是否有调整的可能？ 00 侯俊义 侯俊义 董事会秘书:侯俊义 目前公司BDO对外报价在19500―20000元/吨，实际成交价格略低。 </w:t>
      </w:r>
    </w:p>
    <w:p>
      <w:r>
        <w:t xml:space="preserve">王琦 传公司的董事兼副总经理的父亲近乎以阶段最高价卖出所持股票，情况是否属实？ 00  梁国胜 证券事务代表:梁国胜 公司严格遵守国家有关法律和中国证监会、深交所的有关规定。 </w:t>
      </w:r>
    </w:p>
    <w:p>
      <w:r>
        <w:t xml:space="preserve">航空港 请问公司目前有多少员工？在同行业中员工的薪酬待遇如何？ 00  李金鹏 财务负责人:李金鹏 截止2009年12月31日，公司在册员工2965人。 </w:t>
      </w:r>
    </w:p>
    <w:p>
      <w:r>
        <w:t xml:space="preserve">于忠和 面对经济危机的冲击，公司采取了哪些应对举措？ 00  侯俊义 董事会秘书:侯俊义 一是加强内部管理。二是千方百计降低生产成本。三是调整经营方式。四是抓好重点项目建设。五是努力开拓市场。 </w:t>
      </w:r>
    </w:p>
    <w:p>
      <w:r>
        <w:t xml:space="preserve">朱言好 几年前提出的与阳泉煤业重组事宜进展情况，从公司的介绍上看好像是根本没有的重组一事，请侯先生给予解答？ 00 侯俊义 侯俊义 董事会秘书:侯俊义 您好，此事公司已在2008年9月进行公告。 </w:t>
      </w:r>
    </w:p>
    <w:p>
      <w:r>
        <w:t xml:space="preserve">嘉禾 作为高科技企业，如何保持自己的创新精神？ 00  侯俊义 董事会秘书:侯俊义 以国家级企业技术中心为平台，加大技术引进、许可、开发、自主创新力度，创新体系建设，加大研发投入，抓好重点项目和核心领域的研究，保持公司在乙炔精细化工和胶粘剂系列产品等方面的相对领先优势。 </w:t>
      </w:r>
    </w:p>
    <w:p>
      <w:r>
        <w:t xml:space="preserve">边走边唱 公司目前的主产品聚乙烯醇是否面临亏损的局面 公司如何应对 00 侯俊义 侯俊义 董事会秘书:侯俊义 受房地产高压调控的政策影响，公司聚乙烯醇面临的市场压力较大，价格区间低位徘徊。公司一是加大市场开拓力度，生产市场适销对路的品种，二是加强管理，降低成本。三是加大研发力度。 </w:t>
      </w:r>
    </w:p>
    <w:p>
      <w:r>
        <w:t xml:space="preserve">宫平 现在BDO市场热销，公司为何选择在这个时间停产检修设备？ 00 梁国胜 梁国胜 证券事务代表:梁国胜 公司是按照计划科学检修。 </w:t>
      </w:r>
    </w:p>
    <w:p>
      <w:r>
        <w:t xml:space="preserve">无所谓 在主营业务上，今后将重点发展什么业务？ 00  侯俊义 董事会秘书:侯俊义 突出精细化工，拓展产业链条，实现跨越发展，全力打造安全三维、绿色三维、精细三维、百亿三维。 </w:t>
      </w:r>
    </w:p>
    <w:p>
      <w:r>
        <w:t xml:space="preserve">半山 工程子公司成立了吗？现在经营状况如何？ 00  侯俊义 董事会秘书:侯俊义 工程子公司正在办理工商注册手续。 </w:t>
      </w:r>
    </w:p>
    <w:p>
      <w:r>
        <w:t xml:space="preserve">绿洲 公司内部控制制度是否健全？ 00  侯俊义 董事会秘书:侯俊义 公司内部控制制度健全。 </w:t>
      </w:r>
    </w:p>
    <w:p>
      <w:r>
        <w:t xml:space="preserve">纵云梯 面对原材料价格上涨你们有什么措施？ 00  李金鹏 财务负责人:李金鹏 面对原材料上涨，公司抓内部成本管理，降低消耗。 </w:t>
      </w:r>
    </w:p>
    <w:p>
      <w:r>
        <w:t xml:space="preserve">路远 贵公司有多少项自主知识产权？ 00  侯俊义 董事会秘书:侯俊义 公司自主知识产权有：1．干粉胶2、炔醛法BDO 3、PVA   4、白乳胶 </w:t>
      </w:r>
    </w:p>
    <w:p>
      <w:r>
        <w:t xml:space="preserve">东方不败 请问今年以来有机构投资者去公司做调研吗，都是哪些机构 00  梁国胜 证券事务代表:梁国胜 今年以来有投资机构来公司调研。 </w:t>
      </w:r>
    </w:p>
    <w:p>
      <w:r>
        <w:t xml:space="preserve">王璐 公司是否设置了专门接股东来电或来函的部门？怎么联系？ 00  侯俊义 董事会秘书:侯俊义 公司证券办专门负责接待股东来电或来函，电话03576663123。 </w:t>
      </w:r>
    </w:p>
    <w:p>
      <w:r>
        <w:t xml:space="preserve">要申购 请问目前公司存在大股东占款或下属子公司占用公司资金的情况吗？ 00  李金鹏 财务负责人:李金鹏 公司不存在大股东占用下属子公司资金的情况。 </w:t>
      </w:r>
    </w:p>
    <w:p>
      <w:r>
        <w:t xml:space="preserve">宫平 针对公司高管家属先知先觉买卖股票一事公司对广大股民有什么说法？000755有没有老鼠仓行为？ 00 梁国胜 梁国胜 证券事务代表:梁国胜 公司遵守国家有关法律、法规和中国证监会、深交所的相关规定。 </w:t>
      </w:r>
    </w:p>
    <w:p>
      <w:r>
        <w:t xml:space="preserve">网友 公司在行业内地位如何？ 00  侯俊义 董事会秘书:侯俊义 公司在行业内处于领先地位。 </w:t>
      </w:r>
    </w:p>
    <w:p>
      <w:r>
        <w:t xml:space="preserve">万花筒 公司最近有什么重点发展项目？ 00  侯俊义 董事会秘书:侯俊义 公司3万吨PTMEG项目已开工建设。 </w:t>
      </w:r>
    </w:p>
    <w:p>
      <w:r>
        <w:t xml:space="preserve">朱言好 想知道山西三维与阳泉煤业重组一事的进展情况？ 00 侯俊义 侯俊义 董事会秘书:侯俊义 公司已正式完成与阳泉煤业的重组，相关事宜公司已经进行公告。谢谢 </w:t>
      </w:r>
    </w:p>
    <w:p>
      <w:r>
        <w:t xml:space="preserve">自由鸟 公司控股股东及实际控制人有无变更情况？ 00  梁国胜 证券事务代表:梁国胜 公司控股股东及实际控制人没有变更。 </w:t>
      </w:r>
    </w:p>
    <w:p>
      <w:r>
        <w:t xml:space="preserve">宾馆 公司与数源公司租赁合同纠纷最后判决是什么？ 00  侯俊义 董事会秘书:侯俊义 还未做最后判决。 </w:t>
      </w:r>
    </w:p>
    <w:p>
      <w:r>
        <w:t xml:space="preserve">业绩 公司的负债情况如何？ 00  李金鹏 财务负责人:李金鹏 公司负债结构合理。 </w:t>
      </w:r>
    </w:p>
    <w:p>
      <w:r>
        <w:t xml:space="preserve">理财专家 公司预计2010年1-6月份净利润-3000.00万元，与上期同比-62.71%，请问原因何在？ 00  梁国胜 证券事务代表:梁国胜 主要原因是：公司主导产品之一聚乙烯醇（PVA）系列仍处于市场淡季，加之市场尚未启动，产品价格在低位徘徊，同时公司在6月份安排计划中的大检修，2010年半年度业绩预计亏损，同期相比大幅减亏。 </w:t>
      </w:r>
    </w:p>
    <w:p>
      <w:r>
        <w:t xml:space="preserve">暴风雨 公司2010年经营计划和主要目标是什么？ 00  梁国胜 证券事务代表:梁国胜 2010年度经营计划（1）确保实现销售收入28亿元，奋斗30亿元；（2）提高生产组织水平和生产效率，生产适销对路产品；（3）7.5万吨顺酐法BDO尽快投料试车，生产出合格产品，完成生产目标；（4）加快3万吨PTMEG项目建设进度，争取按时建成投产；（5）延伸产业链，构造“焦化――氢气――精细化工” 产业链条，缓解公司发展瓶颈；（6）同行兼并重组。 </w:t>
      </w:r>
    </w:p>
    <w:p>
      <w:pPr>
        <w:pStyle w:val="Heading1"/>
      </w:pPr>
      <w:r>
        <w:t>活动标题:&lt;兰花科创2009年年度报告网上说明会&gt;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兰花梦 兰花信息披露跟其它公司比存在较大差距，希望今后公司加大这方面工作！ 00 王立印 王立印 副总经理 董事会秘书:王立印 感谢对我们工作的批评和建议，今后，我们讲进一步加强信息披露人员的学习和培训，借鉴同行业公司好的做法和经验，进一步提高信息披露工作的质量。 </w:t>
      </w:r>
    </w:p>
    <w:p>
      <w:r>
        <w:t xml:space="preserve">兰花梦 怎么不见董事长回答问题？是不是不会电脑？对股民就这态度？ 00 郝跃洲 王立印 副总经理 董事会秘书:王立印 董事长郝跃洲先生因公务出差，未能参加本次说明会，请广大投资者见谅。会后，我们将把投资者所关心的问题和意见向董事长本人汇报，并与投资者进行沟通。 </w:t>
      </w:r>
    </w:p>
    <w:p>
      <w:r>
        <w:t xml:space="preserve">智股牵牛 化肥亏损除管理原因外还有什么原因呢能不生产吗 00 0 韩建中 副总经理 总会计师:韩建中 主要是原材料价格、电力价格上涨，尿素销售价格下降 </w:t>
      </w:r>
    </w:p>
    <w:p>
      <w:r>
        <w:t xml:space="preserve">zhu 请问公司的研发能力如何？ 00  王立印 副总经理 董事会秘书:王立印 公司依托省级企业技术中心，建立了外委研发、自主研发的技术创新体系，加强与大专院校科研院所的沟通联系，用先进适用工艺、技术和装备改造现有生产装置，推进产业技术和工艺装备不断优化升级。2009年，共投资3000万元完成技术创新项目和课题研究29项，获得中国煤炭工业协会科学技术三等奖两项，山西省十大煤炭优秀科技成果两项，全年申报专利14项，获得授权10项，可脱水胶带运输机实现发明专利零突破。 </w:t>
      </w:r>
    </w:p>
    <w:p>
      <w:r>
        <w:t xml:space="preserve">北京人 在节能减排方面，公司有没有新的措施？ 00  王立印 副总经理 董事会秘书:王立印 公司化肥企业以节能降耗和长周期稳定生产为重点，淘汰落后,低效设备大理开展节能降耗，通过强化原料煤和燃料煤质量管理，优化工艺环节，完善基础管理，各项消耗较上年同期均有不通程度下降。 </w:t>
      </w:r>
    </w:p>
    <w:p>
      <w:r>
        <w:t xml:space="preserve">DIVES 请问煤储量有没有提升，10年预计净利率是多少？ 00 韩建中 韩建中 副总经理 总会计师:韩建中 我们会努力完成2010年各项经济目标 韩建中 副总经理 总会计师:韩建中 资源整合结束后，公司煤炭储量会有所提升，但具体数字需待资源整合后才能决定 </w:t>
      </w:r>
    </w:p>
    <w:p>
      <w:r>
        <w:t xml:space="preserve">我心激动 有没有分拆上市计划 00 0 韩建中 副总经理 总会计师:韩建中 公司会根据发展情况来决定并及时公告的 </w:t>
      </w:r>
    </w:p>
    <w:p>
      <w:r>
        <w:t xml:space="preserve">浪子 韩总说你们的单晶硅产品供不应求，订货数量已到九月份，我有些怀疑，中国的单晶硅是供大于求，怎么可能别处有着大量的库存卖不出去，客户却非要到你这里排队到九月份呢？ 00 0 韩建中 副总经理 总会计师:韩建中 试生产期间，产品质量稳定，我们积极开拓国内外市场 </w:t>
      </w:r>
    </w:p>
    <w:p>
      <w:r>
        <w:t xml:space="preserve">小龙 请问公司的股权登记日决定在某月某日 00 韩建中 韩建中 副总经理 总会计师:韩建中 公司正在和交易所联系，具体日期请关注公司公告 </w:t>
      </w:r>
    </w:p>
    <w:p>
      <w:r>
        <w:t xml:space="preserve">兰化迷 公司今年化肥降本的进度如何 00 王立印 王立印 副总经理 董事会秘书:王立印 今年以来，面对严峻的化肥行业形势，公司一方面通过技改挖潜，最大限度的发挥装置效能，强化设备运行管理，确保系统长周期稳定运行。另一方面，强化管理，堵塞漏洞，加强原料煤和燃料煤质量把关，努力降低产品成本 ，千方百计减少亏损，提升营利能力。目前各项消耗均有明显下降。。 </w:t>
      </w:r>
    </w:p>
    <w:p>
      <w:r>
        <w:t xml:space="preserve">马大智 兰花太阳能投产后预测销售不理想吗 00 0 韩建中 副总经理 总会计师:韩建中 销售状况良好，目前订货数量已到九月份的产能，产品市场供不应求 </w:t>
      </w:r>
    </w:p>
    <w:p>
      <w:r>
        <w:t xml:space="preserve">天天 请问公司目前煤炭资源整合如何， 00 韩建中 韩建中 副总经理 总会计师:韩建中 按照山西省煤炭资源整合的整体部署，公司积极推进资源整合工作 </w:t>
      </w:r>
    </w:p>
    <w:p>
      <w:r>
        <w:t xml:space="preserve">carl 请问单晶硅投产后收益如何？ 00 王立印 韩建中 副总经理 总会计师:韩建中 单晶硅项目将于今年5月份达产，目前市场销售情况良好，预计今年能实现利润500万元 </w:t>
      </w:r>
    </w:p>
    <w:p>
      <w:r>
        <w:t xml:space="preserve">天涯浪子7311 请问今年化肥业务能扭亏吗？ 00 韩建中 韩建中 副总经理 总会计师:韩建中 2010年我们将优化化工工艺，节能降耗，进一步加强内部管理，做好增收节支工作，努力降低产品成本。 </w:t>
      </w:r>
    </w:p>
    <w:p>
      <w:r>
        <w:t xml:space="preserve">还是你行 公司对一季度业绩满意吗？ 00  王立印 副总经理 董事会秘书:王立印 在当前金融危机冲击较大和煤化工行业总体低迷的情况下，一季度公司通过强化管理、内部挖潜等措施，继续保持了平稳运行的态势，一季度净利润同比增长14.15％ </w:t>
      </w:r>
    </w:p>
    <w:p>
      <w:r>
        <w:t xml:space="preserve">陈启林 公司目前的股票价格是否合理？会不会太高了？ 00  王立印 副总经理 董事会秘书:王立印 股票价格不仅与企业经营业绩相关，还与宏观经济、政策调控预期、外围市场走势等多种复杂因素有关，主要由市场决定。作为上市公司，我们将致力于不断增强企业竞争力，保持公司持续稳定发展，不断创造更大价值，回报广大股东。 </w:t>
      </w:r>
    </w:p>
    <w:p>
      <w:r>
        <w:t xml:space="preserve">sun_x_d 请问公司的核心竞争力是什么？ 00  王立印 副总经理 董事会秘书:王立印 公司主营业务突出，具有资源、管理、品牌和技术等多方面竞争优势。 </w:t>
      </w:r>
    </w:p>
    <w:p>
      <w:r>
        <w:t xml:space="preserve">金融 公司的公司主导产品与其他同类企业的产品相比有什么优异之处？ 00  王立印 副总经理 董事会秘书:王立印 公司所产兰花炭为无烟煤中的精品，具有三高两低一适中的显著特点，广泛适用于煤炭、电力、化工、建材、冶金等行业，特别是优质的化工原料煤。公司所产尿素获得国家免检产品，备受广大用户好评。 </w:t>
      </w:r>
    </w:p>
    <w:p>
      <w:r>
        <w:t xml:space="preserve">人才 去年公司股票每股收益多少？ 00  韩建中 副总经理 总会计师:韩建中 2.2243 </w:t>
      </w:r>
    </w:p>
    <w:p>
      <w:r>
        <w:t xml:space="preserve">大好形式 你们有什么员工激励制度？ 00  王立印 副总经理 董事会秘书:王立印 公司员工实行岗位绩效工资制度，工资向一线员工和技术工人倾斜。 </w:t>
      </w:r>
    </w:p>
    <w:p>
      <w:r>
        <w:t xml:space="preserve">王帆 近期有无机构投资者到公司调研？ 00  王立印 副总经理 董事会秘书:王立印 近期有机构投资者到公司调研。 </w:t>
      </w:r>
    </w:p>
    <w:p>
      <w:r>
        <w:t xml:space="preserve">正在看说明 你们公司的产品研发机制是怎样的？ 00  王立印 副总经理 董事会秘书:王立印 公司依托省级企业技术中心，建立了外委研发、自主研发的技术创新体系，加强与大专院校科研院所的沟通联系，用先进适用工艺、技术和装备改造现有生产装置，推进产业技术和工艺装备不断优化升级。2009年，共投资3000万元完成技术创新项目和课题研究29项，获得中国煤炭工业协会科学技术三等奖两项，山西省十大煤炭优秀科技成果两项，全年申报专利14项，获得授权10项，可脱水胶带运输机实现发明专利零突破。 </w:t>
      </w:r>
    </w:p>
    <w:p>
      <w:r>
        <w:t xml:space="preserve">投票啦 请谈谈公司未来的战略目标。 00  王立印 副总经理 董事会秘书:王立印 展望未来，公司将继续坚持煤与煤化工产业发展战略，努力发挥自身机制、资源、管理和市场运作的优势，坚持以煤为本，煤与非煤并重，着力发展煤化工产业，促进从无机化工向有机化工转变，成为具有较强竞争实力和经营活力的煤与煤化工企业集团。 </w:t>
      </w:r>
    </w:p>
    <w:p>
      <w:r>
        <w:t xml:space="preserve">股痴 我是你公司忠实的股民，自2009年2月买入贵公司股票后，到现在为止一至在坚守，2009年业绩还可，但是贵公司为什不送股，分红太少，令我失望。 00 郝跃洲 韩建中 副总经理 总会计师:韩建中 公司在2008年已10送4股，2009年根据公司发展规划，10股分3元（含税），上市以来，公司累计已分红11亿 </w:t>
      </w:r>
    </w:p>
    <w:p>
      <w:r>
        <w:t xml:space="preserve">人士 公司在行业中的地位如何？ 00  王立印 副总经理 董事会秘书:王立印 公司入选全国煤炭行业百强和全国化肥行业百强，全国煤炭行业经济效益十佳，尿素产能位居全国尿素行业前五位。 </w:t>
      </w:r>
    </w:p>
    <w:p>
      <w:r>
        <w:t xml:space="preserve">Comoem 公司的主业是什么啊？ 00  王立印 副总经理 董事会秘书:王立印 公司目前主业为煤炭合煤化工产业。 </w:t>
      </w:r>
    </w:p>
    <w:p>
      <w:r>
        <w:t xml:space="preserve">AAA 介绍一下你们的品牌“兰花”牌。 00  王立印 副总经理 董事会秘书:王立印 公司兰花品牌因“兰花炭”而得名。兰花炭为无烟煤中的精品，触手不染，燃烧时为兰色火焰，具有“三高两低一适中”的显著特点，适合与化工、建材、冶金等各行业用户使用，特别是优质的化工原料煤。兰花牌煤炭为山西省著名商标，兰花牌尿素获得国家免检产品荣誉。 </w:t>
      </w:r>
    </w:p>
    <w:p>
      <w:r>
        <w:t xml:space="preserve">zHR866 兰花太阳能一期项目何时达产？ 00  韩建中 副总经理 总会计师:韩建中 2010年5月底达产 </w:t>
      </w:r>
    </w:p>
    <w:p>
      <w:r>
        <w:t xml:space="preserve">明白人 你们公司的主要客户群体是什么？ 00  韩建中 副总经理 总会计师:韩建中 煤炭产品主要是电力行业、钢铁厂、建材行业化肥产品主要是各大农资产品经销公司 </w:t>
      </w:r>
    </w:p>
    <w:p>
      <w:r>
        <w:t xml:space="preserve">老王 公司的资产状况怎样？ 00  韩建中 副总经理 总会计师:韩建中 公司资产状况良好，资产结构请查阅公司年报 </w:t>
      </w:r>
    </w:p>
    <w:p>
      <w:r>
        <w:t xml:space="preserve">ery 公司十大流通股东中有机构吗？ 00  王立印 副总经理 董事会秘书:王立印 公司前十大股东全部为机构投资者. </w:t>
      </w:r>
    </w:p>
    <w:p>
      <w:r>
        <w:t xml:space="preserve">ligqing 公司2010年的主要经营目标是什么？ 00  韩建中 副总经理 总会计师:韩建中 2010 年，公司经营计划为煤炭产量 755 万吨，尿素产量 137 万吨，甲醇 34 万吨，二甲醚 20 万吨具体可以参阅公司公告 </w:t>
      </w:r>
    </w:p>
    <w:p>
      <w:r>
        <w:t xml:space="preserve">仍旧 公司拥有多少土地资产？ 00  韩建中 副总经理 总会计师:韩建中 公司的土地资产2009年底帐面价值为15233万元 </w:t>
      </w:r>
    </w:p>
    <w:p>
      <w:r>
        <w:t xml:space="preserve">流浪者 公司目前有多少员工，平均薪酬是多少？ 00  韩建中 副总经理 总会计师:韩建中 公司2009年底在职人员16097人，人均工资4.09万元 </w:t>
      </w:r>
    </w:p>
    <w:p>
      <w:r>
        <w:t xml:space="preserve">格外有力 公司的联系方式是什么？小股民可以怎么进行联络？ 00  韩建中 副总经理 总会计师:韩建中 董事会秘书                 证券事务代表 姓名 王立印                       栗会兵 山西省晋城市凤台东街              山西省晋城市凤台东街 联系地址 2288号兰花科技大厦     2288号兰花科技大厦 电话 0356-2189656                 0356-2189668 传真 0356-2189608                   0356-2189608 电子信箱 wly＠chinalanhua.com        lhb＠chinalanhua.com </w:t>
      </w:r>
    </w:p>
    <w:p>
      <w:r>
        <w:t>投资者 目前，公司的负债情况如何？ 00  韩建中 副总经理 总会计师:韩建中 短期借款</w:t>
        <w:tab/>
        <w:t>18</w:t>
        <w:tab/>
        <w:t xml:space="preserve"> 1,420,580,000.00   应付票据</w:t>
        <w:tab/>
        <w:t>19</w:t>
        <w:tab/>
        <w:t xml:space="preserve"> 8,454,296.08   应付账款</w:t>
        <w:tab/>
        <w:t>20</w:t>
        <w:tab/>
        <w:t xml:space="preserve"> 897,312,382.96   预收款项</w:t>
        <w:tab/>
        <w:t>21</w:t>
        <w:tab/>
        <w:t xml:space="preserve"> 634,112,689.94   卖出回购金融资产款</w:t>
        <w:tab/>
        <w:tab/>
        <w:t xml:space="preserve">  应付手续费及佣金</w:t>
        <w:tab/>
        <w:tab/>
        <w:t xml:space="preserve">  应付职工薪酬</w:t>
        <w:tab/>
        <w:t>22</w:t>
        <w:tab/>
        <w:t xml:space="preserve"> 187,275,587.01   应交税费</w:t>
        <w:tab/>
        <w:t>23</w:t>
        <w:tab/>
        <w:t xml:space="preserve"> 106,441,205.94   应付利息</w:t>
        <w:tab/>
        <w:t>24</w:t>
        <w:tab/>
        <w:t xml:space="preserve"> 235,125.00   应付股利</w:t>
        <w:tab/>
        <w:t>25</w:t>
        <w:tab/>
        <w:t xml:space="preserve"> 5,500,000.00   其他应付款</w:t>
        <w:tab/>
        <w:t>26</w:t>
        <w:tab/>
        <w:t xml:space="preserve"> 707,250,833.18   一年内到期的非流动负债</w:t>
        <w:tab/>
        <w:t>27</w:t>
        <w:tab/>
        <w:t xml:space="preserve"> 319,790,000.00   其他流动负债</w:t>
        <w:tab/>
        <w:t>28</w:t>
        <w:tab/>
        <w:t xml:space="preserve">  流动负债合计</w:t>
        <w:tab/>
        <w:tab/>
        <w:t xml:space="preserve"> 4,286,952,120.11 非流动负债：</w:t>
        <w:tab/>
        <w:tab/>
        <w:t xml:space="preserve">  长期借款</w:t>
        <w:tab/>
        <w:t>29</w:t>
        <w:tab/>
        <w:t xml:space="preserve"> 1,293,172,514.78   应付债券</w:t>
        <w:tab/>
        <w:tab/>
        <w:t xml:space="preserve">  长期应付款</w:t>
        <w:tab/>
        <w:tab/>
        <w:t xml:space="preserve">  专项应付款</w:t>
        <w:tab/>
        <w:tab/>
        <w:t xml:space="preserve">  预计负债</w:t>
        <w:tab/>
        <w:tab/>
        <w:t xml:space="preserve">  递延所得税负债</w:t>
        <w:tab/>
        <w:t>30</w:t>
        <w:tab/>
        <w:t xml:space="preserve"> 95,258,951.96   其他非流动负债</w:t>
        <w:tab/>
        <w:t>31</w:t>
        <w:tab/>
        <w:t xml:space="preserve"> 59,414,716.62   非流动负债合计</w:t>
        <w:tab/>
        <w:tab/>
        <w:t xml:space="preserve"> 1,447,846,183.36   负债合计</w:t>
        <w:tab/>
        <w:tab/>
        <w:t xml:space="preserve"> 5,734,798,303.47  </w:t>
      </w:r>
    </w:p>
    <w:p>
      <w:r>
        <w:t xml:space="preserve">社会大家庭 请问公司高管薪酬多少？ 00  韩建中 副总经理 总会计师:韩建中 郝跃洲 董事长 74.52 陈胜利 副董事长兼总经理2.92 韩建中 53.53 王立印 57.81 安火宁 51.69 刘国胜 48.58 杨林林 53.53 王 波 59.29雷学峰 53.53 张保旺57.81 赵卫华53.46吕吉峰 =57.67 和根虎57.6 合计681.94 </w:t>
      </w:r>
    </w:p>
    <w:p>
      <w:r>
        <w:t xml:space="preserve">上海滩 公司对高级管理人员如何进行考核？ 00  韩建中 副总经理 总会计师:韩建中 公司高级管理人员的效益考评及激励机制主要采用年度目标考核制度和高管人员年薪制实施。公司高管人员年薪分为基本年薪和激励年薪，基本年薪按月发放，激励年薪按照年度经营状况及业绩考评结果发放。公司将按照市场化原则不断健全公司激励约束机制，有效调动管理者的积极性和创造力，从而更好地促进公司长期稳定发展。 </w:t>
      </w:r>
    </w:p>
    <w:p>
      <w:r>
        <w:t xml:space="preserve">选股专家 公司今年4月26日召开2009年度股东大会审议通过了那些决议？ 00  韩建中 副总经理 总会计师:韩建中 山西兰花科技创业股份有限公司于2010年4月26日召开2009年度股东大会，会议审议通过如下决议：   一、通过2009年度利润分配方案：以2009年末总股本57120万股为基数，每10股派3元(含税)。   二、续聘北京兴华会计师事务所有限责任公司为公司2010年度会计报表审计机构。   三、通过公司2009年年度报告及其摘要。   四、通过关于为山西兰花科创玉溪煤矿有限公司、山西兰花能源集运有限公司、重庆兰花太阳能电力股份有限公司银行贷款提供担保的议案。   五、通过关于为山西兰花清洁能源公司流动资金贷款提供担保的议案。   六、通过关于预计2010年度日常关联交易的议案。   七、通过关于兰花集团公司委托公司销售煤炭产品的议案。   八、通过关于修改公司章程的议案。 </w:t>
      </w:r>
    </w:p>
    <w:p>
      <w:r>
        <w:t xml:space="preserve">沸腾鱼乡 公司现金流如何？ 00  韩建中 副总经理 总会计师:韩建中 公司现金流较好，2009年公司每股经营现金流量净额为1.85元 </w:t>
      </w:r>
    </w:p>
    <w:p>
      <w:r>
        <w:t>主持人 主持人 &amp;lt;font color=red&amp;gt;兰花科创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活动标题:&lt;安泰集团2009年年度报告网上说明会&gt;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小陈 作为加工型企业，焦炭、生铁业务均面临行业的产能过剩，对此你们有什么措施？ 00  郭全虎 董事会秘书:郭全虎 稳定上游原料来源，参与省内的煤炭资源整合，充分发挥公司循环经济产业链的优势，降低生产成本，同时积极参与省内焦化行业的整合重组，延伸公司的产业链，向精细煤化工行业发展，拓展新的利润增长点。 郭全虎 董事会秘书:郭全虎 稳定上游原料来源，参与省内的煤炭资源整合，充分发挥公司循环经济产业链的优势，降低生产成本，同时积极参与省内焦化行业的整合重组，延伸公司的产业链，向精细煤化工行业发展，拓展新的利润增长点。 </w:t>
      </w:r>
    </w:p>
    <w:p>
      <w:r>
        <w:t xml:space="preserve">见 贵公司在投资者关系管理方面主要有何渠道及举措？ 00  郭全虎 董事会秘书:郭全虎 公司持续治理于投资者关系管理工作，投资者可以通过来电、来函、实地采访等形式与公司进行交流与沟通。 </w:t>
      </w:r>
    </w:p>
    <w:p>
      <w:r>
        <w:t xml:space="preserve">爱不爱我 公司主要的竞争优势是什么？ 00  郭全虎 董事会秘书:郭全虎 公司200万吨/年焦化技改项目已全部投入运行，公司的主业规模进一步扩大，保障了公司在焦化行业生产技术和生产规模方面的领先地位，并为未来向精细化工行业发展打下了基础。同时，循环经济产业链的有效运行及未来干熄焦等新技术的应用，将减少环境污染，提高资源利用效率，在国家推进节能减排、加大淘汰焦炭落后产能和推行产业整合的背景下，在行业内规模领先、生产技术先进的公司将会获得广阔的市场空间。 </w:t>
      </w:r>
    </w:p>
    <w:p>
      <w:r>
        <w:t xml:space="preserve">教父 目前公司的股价，是否被低估？ 00  郭全虎 董事会秘书:郭全虎 现在全球股市处于回调阶段。 </w:t>
      </w:r>
    </w:p>
    <w:p>
      <w:r>
        <w:t xml:space="preserve">比比 公司上市的动力是什么？ 00  郭全虎 董事会秘书:郭全虎 积极参与到资本市场去，利用资本市场这个平台使公司更具竞争力。 </w:t>
      </w:r>
    </w:p>
    <w:p>
      <w:r>
        <w:t xml:space="preserve">李先生 公司是否有意参与山西焦炭行业重组 00 0 郭全虎 董事会秘书:郭全虎 公司将会积极参与山西焦炭行业的重组。 </w:t>
      </w:r>
    </w:p>
    <w:p>
      <w:r>
        <w:t xml:space="preserve">流通股东 公司目主要产品出口到什么国家？ 00  郭全虎 董事会秘书:郭全虎 公司产品主要出口到美国、日本、欧洲等市场，受国际金融危机影响，公司产品在2009年没有出口。 </w:t>
      </w:r>
    </w:p>
    <w:p>
      <w:r>
        <w:t xml:space="preserve">贰拾捌 贵公司有无资产重组或资产注入以改变财务现状的动向？ 00  郭全虎 董事会秘书:郭全虎 目前还没有。 </w:t>
      </w:r>
    </w:p>
    <w:p>
      <w:r>
        <w:t xml:space="preserve">ty继续问 您认为，贵公司今年一季度业绩下降的主要原因是什么？ 00  杨锦龙 财务负责人:杨锦龙 受产品销售价格和原材料采购价格波动、国际金融危机的影响、国家对公司主要产品焦炭征收40％关税等因素影响，造成公司今年一季度业绩下降。 </w:t>
      </w:r>
    </w:p>
    <w:p>
      <w:r>
        <w:t xml:space="preserve">当家人 公司整合资源能力如何？ 00  郭全虎 董事会秘书:郭全虎 公司参与了介休市、晋中市的煤炭资源整合。 </w:t>
      </w:r>
    </w:p>
    <w:p>
      <w:r>
        <w:t xml:space="preserve">小徐 如果股价下跌话，贵公司会回购自己的股票么？ 00  郭全虎 董事会秘书:郭全虎 公司将积极关注公司股价的变化。 </w:t>
      </w:r>
    </w:p>
    <w:p>
      <w:r>
        <w:t xml:space="preserve">还我山河 今年的解禁情况严峻吗？ 00  郭全虎 董事会秘书:郭全虎 公司在2009年定向增发的限售股在今年8月份解禁。 </w:t>
      </w:r>
    </w:p>
    <w:p>
      <w:r>
        <w:t xml:space="preserve">yongshenjin 开滦股份介入后，安泰集团对参股公司山西介休泰瑞煤炭资产经营有限公司（下称"介休泰瑞"）的持股比例将由20％降至4％。对于上游发展方面有没有其它对策？ 00 郭全虎 郭全虎 董事会秘书:郭全虎 公司在介休泰瑞的股权比例由20％降至4％，是由于介休市政府按照山西省委省政府的政策文件精神要求，为了做强做实介休市煤炭企业整合主体，引进在技术、人才、资金方面具有优势的开滦股份而做出的战略安排，它将积极推动介休市煤矿企业的整合进度。同时，公司还积极参与晋中市煤炭整合主体和开发新的煤炭资源，为未来公司焦化主业的发展提高稳定的煤炭原料来源。 </w:t>
      </w:r>
    </w:p>
    <w:p>
      <w:r>
        <w:t xml:space="preserve">小叶 请问老总:你的年薪多少?高吗? 00 李猛 李猛 副董事长、总经理:李猛 2009年年薪为11.6万元，在当地的收入还可以。 </w:t>
      </w:r>
    </w:p>
    <w:p>
      <w:r>
        <w:t xml:space="preserve">yongshenjin 我问的问题太敏感了吗？开滦股份介入后，安泰集团对参股公司山西介休泰瑞煤炭资产经营有限公司（下称"介休泰瑞"）的持股比例将由20％降至4％。是否影响上游发展进程？对于上游发展方面有没有其它对策？ 00 郭全虎 郭全虎 董事会秘书:郭全虎 公司在介休泰瑞的股权比例由20％降至4％，是由于介休市政府按照山西省委省政府的政策文件精神要求，为了做强做实介休市煤炭企业整合主体，引进在技术、人才、资金方面具有优势的开滦股份而做出的战略安排，它将积极推动介休市煤矿企业的整合进度。同时，公司还积极参与晋中市煤炭整合主体和开发新的煤炭资源，为未来公司焦化主业的发展提高稳定的煤炭原料来源。 </w:t>
      </w:r>
    </w:p>
    <w:p>
      <w:r>
        <w:t xml:space="preserve">小叶 近期,贵公司的股价大幅度下跌,主要原因是什么?是对贵公司的产品的需求减少的原因吗? 00 郭全虎 郭全虎 董事会秘书:郭全虎 近期，公司股价大幅下调主要是受到大盘回调的影响，与公司产品需求没有直接关系。 </w:t>
      </w:r>
    </w:p>
    <w:p>
      <w:r>
        <w:t xml:space="preserve">时代 公司2010年度全年能盈利吗，公司能参与山西焦炭产业重组吗 00 杨锦龙 杨锦龙 财务负责人:杨锦龙 公司将积极参与山西省焦炭产业的整合重组。 杨锦龙 财务负责人:杨锦龙 由于公司主要产品焦炭、生铁的销售价格和公司主要原料原煤、铁矿石采购价格波动较大，公司2010年度经营业绩受上述价格影响较大，有一定的不确定性。 </w:t>
      </w:r>
    </w:p>
    <w:p>
      <w:r>
        <w:t xml:space="preserve">价值 后续有没有定向增发的计划？ 00  郭全虎 董事会秘书:郭全虎 2010年公司没有定向增发计划。 </w:t>
      </w:r>
    </w:p>
    <w:p>
      <w:r>
        <w:t xml:space="preserve">曹尧芹 贵公司与投资者的沟通途径有哪些？ 00  郭全虎 董事会秘书:郭全虎 公司持续致力于投资者关系管理工作，通过投资者来电、来函、实地访问及公司主动拜访等形式与投资者进行沟通交流。 </w:t>
      </w:r>
    </w:p>
    <w:p>
      <w:r>
        <w:t xml:space="preserve">陈文 是否有管理层股权激励方面的动向？ 00  郭全虎 董事会秘书:郭全虎 公司现在还没有实施管理层股权激励，但是随着公司治理结构的逐步完善，公司也会有这方面的考虑。 </w:t>
      </w:r>
    </w:p>
    <w:p>
      <w:r>
        <w:t xml:space="preserve">诚信为基 您对2009年的业绩如何评价？ 00  杨锦龙 财务负责人:杨锦龙 2009年是公司面对金融危机影响，艰难前行的一年。在公司没有自己控制的煤炭资源和矿石资源的情况下，公司的生产经营受到牵制，尤其是焦化行业，受上下游市场影响，炼焦煤采购成本居高不下，钢铁市场震荡频繁，需求持续低迷，再加上产能过剩，价格低位徘徊，出口基本停滞，导致公司业绩亏损。但同时，2009年也是公司经受严峻考验，攻坚克难，拼搏奋进的一年。在复杂多变的外部经济条件下，借助国家宏观经济政策及全省煤炭资源整合的历史契机，公司抢抓机遇，化危为机，在资本运作、实施再融资、煤炭资源整合等一系列工作上取得了较好业绩。 </w:t>
      </w:r>
    </w:p>
    <w:p>
      <w:r>
        <w:t xml:space="preserve">吴锡 在金融危机之下，你们公司有没有受冲击？ 00  郭全虎 董事会秘书:郭全虎 我公司09年度业绩出现亏损很大程度是受到金融危机的影响。 </w:t>
      </w:r>
    </w:p>
    <w:p>
      <w:r>
        <w:t xml:space="preserve">蓝宝石 如果海外发现经济二次探底，是否对贵公司业绩造成影响？ 00  郭全虎 董事会秘书:郭全虎 肯定会有影响。 </w:t>
      </w:r>
    </w:p>
    <w:p>
      <w:r>
        <w:t xml:space="preserve">小股东 公司有没有海外并购意向？ 00  郭全虎 董事会秘书:郭全虎 目前还没有。 </w:t>
      </w:r>
    </w:p>
    <w:p>
      <w:r>
        <w:t xml:space="preserve">你们要加油! 目前，公司在行业内的地位怎样？ 00  郭全虎 董事会秘书:郭全虎 公司目前在独立焦化企业里面，在技术、规模、炉型等方面均名列前矛。 </w:t>
      </w:r>
    </w:p>
    <w:p>
      <w:r>
        <w:t xml:space="preserve">好汉一条 贵公司营业收入主要是国内占比居多，是否不重视国际的市场开发？ 00  杨锦龙 财务负责人:杨锦龙 受国际金融危机影响和国家对公司主要产品焦炭征收40％关税，公司2009年度没有出口业务。但公司主要产品焦炭在国际市场有一定的知名度，公司一直保持与世界几大钢铁公司的联系，未来国际市场出现好转，出口业务仍将占一定比例。 </w:t>
      </w:r>
    </w:p>
    <w:p>
      <w:r>
        <w:t xml:space="preserve">蜘蛛 公司在全国有没有分支机构？ 00  郭全虎 董事会秘书:郭全虎 公司目前在太原、北京、上海等地设有办事处。 </w:t>
      </w:r>
    </w:p>
    <w:p>
      <w:r>
        <w:t xml:space="preserve">罗索特费 贵公司09年年度为什么不分红？什么时候实施分红？ 00  郭全虎 董事会秘书:郭全虎 受金融危机的影响，公司09年度净利润为亏损，所以没有进行分红。 </w:t>
      </w:r>
    </w:p>
    <w:p>
      <w:r>
        <w:t xml:space="preserve">王月 贵公司目前有无实施管理层激励？ 00  郭全虎 董事会秘书:郭全虎 公司目前没有无实施管理层激励 </w:t>
      </w:r>
    </w:p>
    <w:p>
      <w:r>
        <w:t xml:space="preserve">郭先生 公司参与煤炭整合的意图是什么？ 00  郭全虎 董事会秘书:郭全虎 公司参与煤炭资源整合的意图主要是解决公司原材料来源问题。 </w:t>
      </w:r>
    </w:p>
    <w:p>
      <w:r>
        <w:t xml:space="preserve">坚决反对 贵公司对待机构与普通投资者在信息披露方面有何异同？ 00  郭全虎 董事会秘书:郭全虎 没有异同。公司平等对待广大投资者。 </w:t>
      </w:r>
    </w:p>
    <w:p>
      <w:r>
        <w:t xml:space="preserve">小鱼儿 您认为，作为普通投资者，投资贵公司的股票是否合适？ 00  郭全虎 董事会秘书:郭全虎 是否投资公司股票，属于个人投资行为。 </w:t>
      </w:r>
    </w:p>
    <w:p>
      <w:r>
        <w:t xml:space="preserve">江儒兴 公司目主要产品有哪些？ 00  杨锦龙 财务负责人:杨锦龙 公司目前主要产品有焦炭、生铁、电力等。 </w:t>
      </w:r>
    </w:p>
    <w:p>
      <w:r>
        <w:t xml:space="preserve">爱问问题 怎样评价自己在同行业公司中的地位？ 00  郭全虎 董事会秘书:郭全虎 公司是山西省重点支持的三大焦化龙头企业之一。 </w:t>
      </w:r>
    </w:p>
    <w:p>
      <w:r>
        <w:t xml:space="preserve">贰拾捌 贵公司纳税情况如何？ 00  杨锦龙 财务负责人:杨锦龙 受金融危机影响，公司业绩下滑，纳税比上年度减少。 </w:t>
      </w:r>
    </w:p>
    <w:p>
      <w:r>
        <w:t xml:space="preserve">金色池塘 公司80万吨的矿渣细粉工程进度如何？ 00  杨锦龙 财务负责人:杨锦龙 公司预计该项目在2010年上半年可投入运行。 </w:t>
      </w:r>
    </w:p>
    <w:p>
      <w:r>
        <w:t xml:space="preserve">王今看 贵公司今年年度是否考虑分红？分红幅度大概如何？ 00  郭全虎 董事会秘书:郭全虎 2009年度公司不实行利润分配。 </w:t>
      </w:r>
    </w:p>
    <w:p>
      <w:r>
        <w:t xml:space="preserve">李骐田 预计2010年半年度累计净利润是盈利还是亏损？ 00  杨锦龙 财务负责人:杨锦龙 经公司财务部门初步测算，预计2010年半年度累计净利润为亏损。 </w:t>
      </w:r>
    </w:p>
    <w:p>
      <w:r>
        <w:t xml:space="preserve">张美丽 公司上游延伸主要体现在什么地方？ 00  郭全虎 董事会秘书:郭全虎 一、公司积极参与晋中及介休市煤炭资源整合；二、公司合资开发吕梁地区煤矿；三、公司参股煤炭生产企业。 </w:t>
      </w:r>
    </w:p>
    <w:p>
      <w:r>
        <w:t xml:space="preserve">电话 公司融资渠道主要来自那些方面？ 00  杨锦龙 财务负责人:杨锦龙 公司主要通过资本市场和金融机构融资。 </w:t>
      </w:r>
    </w:p>
    <w:p>
      <w:r>
        <w:t xml:space="preserve">疑问 近期股价跌幅过大，大股东有无增持计划？ 00  郭全虎 董事会秘书:郭全虎 暂时还没有，但公司会积极关注公司股价的变化。 </w:t>
      </w:r>
    </w:p>
    <w:p>
      <w:r>
        <w:t xml:space="preserve">如实 开滦股份介入后，安泰集团对参股公司山西介休泰瑞煤炭资产经营有限公司（下称"介休泰瑞"）的持股比例将由20％降至4％。现股份如此低是不是上述原因？是否影响上游发展进程？对于上游发展方面有没有其它对策？ 00 李猛 李猛 副董事长、总经理:李猛 公司在介休泰瑞的股权比例由20％降至4％，是由于介休市政府按照山西省委省政府的政策文件精神要求，为了做强做实介休市煤炭企业整合主体，引进在技术、人才、资金方面具有优势的开滦股份而做出的战略安排，它将积极推动介休市煤矿企业的整合进度。同时，公司还积极参与晋中市煤炭整合主体和开发新的煤炭资源，为未来公司焦化主业的发展提高稳定的煤炭原料来源。 </w:t>
      </w:r>
    </w:p>
    <w:p>
      <w:r>
        <w:t xml:space="preserve">金色池塘 公司利润大幅下降，是什么原因造成的？ 00  杨锦龙 财务负责人:杨锦龙 2009年受金融危机影响，公司在没有自己控制的煤炭资源和矿石资源的情况下，公司的生产经营受到牵制，尤其是焦化行业，受上下游市场影响，炼焦煤采购成本居高不下，钢铁市场震荡频繁，需求持续低迷，再加上产能过剩，价格低位徘徊，出口基本停滞，导致公司利润大幅下降。 </w:t>
      </w:r>
    </w:p>
    <w:p>
      <w:r>
        <w:t xml:space="preserve">小叶 公司何时扭亏,有没有时间表呢? 00 李猛 李猛 副董事长、总经理:李猛 随着国内、国际经济形势的进一步好转复苏，作为基础行业的焦化行业，行业盈利能力也会随之好转。 </w:t>
      </w:r>
    </w:p>
    <w:p>
      <w:r>
        <w:t xml:space="preserve">散户 贵公司什么时候能赢利呀！ 00 李猛 李猛 副董事长、总经理:李猛 随着国内、国际经济形势的进一步好转复苏，作为基础行业的焦化行业，行业盈利能力也会随之好转。 </w:t>
      </w:r>
    </w:p>
    <w:p>
      <w:r>
        <w:t xml:space="preserve">到底为啥 贵公司的管理层任期一般多长？ 00  郭全虎 董事会秘书:郭全虎 公司董、监事会、高管人员每届任期三年，可以连选连任。 </w:t>
      </w:r>
    </w:p>
    <w:p>
      <w:r>
        <w:t xml:space="preserve">肖加龙 公司主营业务是什么？近三年盈利如何？ 00  杨锦龙 财务负责人:杨锦龙 公司主营业务为焦碳及副产品、生铁、发电等的生产与销售。公司2007年度实现净利润2.27亿元,公司2008年度实现净利润1200万元,公司2009年度实现净利润-4.14亿元。 </w:t>
      </w:r>
    </w:p>
    <w:p>
      <w:r>
        <w:t xml:space="preserve">航天永远的电器 最近有没有分红的预案？ 00  郭全虎 董事会秘书:郭全虎 公司2009年度不进行利润分配。 </w:t>
      </w:r>
    </w:p>
    <w:p>
      <w:r>
        <w:t xml:space="preserve">忠实股民 公司未来是否仍主要立足焦炭主业？ 00  郭全虎 董事会秘书:郭全虎 公司仍将主要立足于焦炭主业，同时积极向煤化工领域拓展。 </w:t>
      </w:r>
    </w:p>
    <w:p>
      <w:r>
        <w:t xml:space="preserve">来自东边 公司不动资产有多少？ 00  杨锦龙 财务负责人:杨锦龙 公司2009年末不动产为16.39亿元。 </w:t>
      </w:r>
    </w:p>
    <w:p>
      <w:r>
        <w:t xml:space="preserve">到底为啥 如何看待“市值管理”？是否有必要实施“市值管理”？ 00  郭全虎 董事会秘书:郭全虎 市值管理是中国资本市场一个全新课题，在全流通时代背景下能够使股票价格更能真实的反映企业内在价值。有必要实施市值管理。 </w:t>
      </w:r>
    </w:p>
    <w:p>
      <w:r>
        <w:t xml:space="preserve">陈生 行业中主要的竞争对手是哪些公司？ 00  郭全虎 董事会秘书:郭全虎 公司的竞争对手主要有两类，一类是大型钢铁企业附属的焦化企业，一类是化工系统内的独立大型焦化企业。 </w:t>
      </w:r>
    </w:p>
    <w:p>
      <w:r>
        <w:t xml:space="preserve">许兵 请问贵公司的管理层股权激励方面有何举措？ 00  郭全虎 董事会秘书:郭全虎 公司暂无成熟的股权激励方案。 </w:t>
      </w:r>
    </w:p>
    <w:p>
      <w:r>
        <w:t xml:space="preserve">最关心 目前贵公司对待券商或基金公司研究员调查，如何接待？ 00  郭全虎 董事会秘书:郭全虎 公司持续致力于投资者关系管理工作，通过公司网站、接待投资者来电、来函、来访以及现场参观等多种方式，就投资者需要了解的问题进行沟通与交流。 </w:t>
      </w:r>
    </w:p>
    <w:p>
      <w:r>
        <w:t xml:space="preserve">郭建华 公司目的主导产品获得什么质量体系认证？ 00  郭全虎 董事会秘书:郭全虎 公司主导产品获得ISO9001国际质量体系认证。 </w:t>
      </w:r>
    </w:p>
    <w:p>
      <w:r>
        <w:t>主持人 主持人 &amp;lt;font color=red&amp;gt;安泰集团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活动标题:&lt;大秦铁路2009年年度报告网上说明会&gt;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伙伴 国务院批准大秦铁路可以浮动运价，请问你知道吗？请问为什么不向发改委提出申请提价？ 792850 黄松青 黄松青 董事会秘书:黄松青 公司管理层非常希望上调运量，但是运价由发改委和铁道部审批，如果能够获批公司将一定提出提价申请。 </w:t>
      </w:r>
    </w:p>
    <w:p>
      <w:r>
        <w:t xml:space="preserve">缪连华 据说大同煤矿资源还可供开采20年假设届时会无煤可运，针对这种未来必然发生的情况，公司有没有什么看法 00 黄松青 黄松青 董事会秘书:黄松青 第一，大同煤矿资源20年无论如何也是开采不完的。 第二，公司的煤炭运输包括同煤、中煤、蒙煤、陕煤等。 </w:t>
      </w:r>
    </w:p>
    <w:p>
      <w:r>
        <w:t xml:space="preserve">投资 二级市场对于未来预期，成长空间良好的股票会给予较高的溢价，而贵公司经营比较稳定，股价表现不是非常好，除了公司给予广大投资者分红外，近期股价是否已经低估，贵公司是否有回购公司股票的计划? 00 黄松青 黄松青 董事会秘书:黄松青 按照相关规定，增持公司股票是控股股东的事。 </w:t>
      </w:r>
    </w:p>
    <w:p>
      <w:r>
        <w:t xml:space="preserve">小小的股民 请问重卡大同至秦皇岛运价每吨多少元？ 收购太原局资产今年年内有望完成吗？ 00 黄松青 丁一 董秘办投资者关系部:丁一 与公路相比，铁路价格优势明显（公路0.371元/吨公里）；公司分别于2009年11月10日和2009年11月27日召开第二届董事会第十三次会议和2009年第二次临时股东大会审议并通过了公开发行股票募集资金收购太原局运输主业资产和股权的议案。再融资申请材料已于2009年12月10日上报证监会，并获得正式受理函。2010年1月19日，证监会就大秦公司公开发行申请文件提出正式反馈意见，公司于1月28日向证监会进行了书面回复。2010年4月9日，公司09年年报更新材料上报证监会目前，公司正在积极配合证监会的发行审核工作。 </w:t>
      </w:r>
    </w:p>
    <w:p>
      <w:r>
        <w:t xml:space="preserve">投资 刚才咨询的一个关于固定资产折旧的问题得到了您的回答，既然折旧年限都低于使用年限，公司为何不变更会计折旧年限，使得年报中公司的利润更加符合真实的情况 00 黄松青 黄松青 董事会秘书:黄松青 折旧政策是政府主管部门定的。公司无权改。 </w:t>
      </w:r>
    </w:p>
    <w:p>
      <w:r>
        <w:t xml:space="preserve">投资 公司分红是注重广大投资者利益的一种表现，但有时候公司又需要通过发行债券或者银行贷款来实现公司资金的需求，因为分红需要缴税，长期投资者来说更关注公司长期的发展，显然当公司需要大笔资金进行购买固定资产如机车等的时候是否考虑减少分红？ 00 黄松青 黄松青 董事会秘书:黄松青 公司负债结构合理，经营活动现金流充足，完全能够保证生产经营活动、自筹资金投资项目和利润分配的需要。 </w:t>
      </w:r>
    </w:p>
    <w:p>
      <w:r>
        <w:t xml:space="preserve">雷红 目前公司经营情况很好。上半年及全年较上一年都会有很大的增长。那么说今年投资大秦就不会有好的收益了，估计应该要上涨了，对吗，谢谢 00 丁一 丁一 董秘办投资者关系部:丁一 公司股价在资本市场的表现受多种因素的影响，公司董事会和管理层专注于提高公司的经营管理水平，提高公司的经营效益。二级市场的股价走势公司很难判定。我们相信公司良好的基本面最终会在股价上得以体现。 </w:t>
      </w:r>
    </w:p>
    <w:p>
      <w:r>
        <w:t xml:space="preserve">小小的股民 请问大秦线一吨煤运价如何？普通货物运价如何？公司收入中有装卸业务的收入吗？ 00 丁一 丁一 董秘办投资者关系部:丁一 发送、到达：发到均在本公司管内的每吨货物收取10.5元，有一方不在管内的发送5.5元/吨，到达2.3元/吨；运输：大秦线和丰沙大线实行煤炭特殊运价，为0.0751元/吨公里，其他线路实行煤炭普通运价，为0.0537元/吨公里；白货根据货物种类的不同，有不同的收费标准；电气化附加费：0.012元/吨公里。 </w:t>
      </w:r>
    </w:p>
    <w:p>
      <w:r>
        <w:t xml:space="preserve">进行 问  题 大秦2009年9月讲，6个月内要资产注入，现在已经超过6个月了，为什么还没有开始进行    大秦2009年9月讲，6个月内要资产注入，现在已经超过6个月了，为什么还没有开始进行   00 0 丁一 董秘办投资者关系部:丁一 公司采用向不特定对象公开募集股份（简称“公开增发”）的方式，在中国证券监督管理委员会核准后六个月内选择适当时机向不特定对象发行。 </w:t>
      </w:r>
    </w:p>
    <w:p>
      <w:r>
        <w:t xml:space="preserve">冯可 有消息说铁道部已上调节税2010年任务到4万吨,请证实 00 0 丁一 董秘办投资者关系部:丁一 大秦线是“西煤东运”的战略通道，国家宏观决策部门对大秦线运量每年都会有一些指导性意见。2010年，随着国民经济回升向好，煤炭运输需求将进一步增长。基于对2010年公司主要经济辐射区煤炭需求的总体判断，公司确定了大秦线2010年年运量3.8亿吨的目标。 </w:t>
      </w:r>
    </w:p>
    <w:p>
      <w:r>
        <w:t xml:space="preserve">ld 请问2009年来自蒙西的货源占比是多少？ 00 丁一 丁一 董秘办投资者关系部:丁一 2009年，公司来自大包线的运量约为9000万吨，来自大准线的运量约为5100万吨。 </w:t>
      </w:r>
    </w:p>
    <w:p>
      <w:r>
        <w:t xml:space="preserve">guo 收购太原局资产的收购价格过高，尤其与当前的大秦铁路12倍动态市盈率相比。我们期待调整收购价格，你们怎么看？ 00 黄松青 黄松青 董事会秘书:黄松青 收购太原局资产的价格是公司股东大会（控股股东回避表决）审议通过的。公司管理层是执行股东大会的决议。 </w:t>
      </w:r>
    </w:p>
    <w:p>
      <w:r>
        <w:t xml:space="preserve">孙贻安 公司如何处理排放污染，响应环保？ 00  丁一 董秘办投资者关系部:丁一 铁路运输行业综合碳排放量较低，在建设“资源节约型、环境友好型社会”方面具有较大比较优势。多年来，公司始终对环境保护工作予以高度重视，坚持把节约资源、保护环境、减少污染作为一项重点工作。认真贯彻执行国家、省、市、行业有关环境保护的法律法规和标准，积极做好节能减排和环境保持工作，未发生过重大环境污染事故，未受到环境保护行政部门的处罚。公司结合行业特点，不断完善工艺流程，在确保安全的前提下，加大物资修旧利废和循环使用力度，实现节能降耗。通过技术改造和设备升级，降低能源消耗。公司购置的HXD型大功率交流传动电力机车，采用了再生制动的先进技术，具有良好的环保、节电性能。在铁路沿线深推“通道绿化”工程，按照“满栽密植、内灌外乔、种护并举、成排成林”和绿化种植三年包报的总体要求，高质量的完成通道绿化的补植与管护工作；广泛采用轨道结构减振和声屏障等新技术、新材料、新措施；客车废弃物统一收集处理。特别是公司与兰州交通大学共同研制开发了“防扬尘高效覆盖剂”并推广使用，该溶剂均匀喷洒于扬尘表面，形成固化层，有效避免了煤炭粉尘对环境产生新的污染，同时还解决了煤炭在运输中的损耗问题。通过广泛运用节能减排新成果、新技术，降低能源消耗，有效减少了单位运输工作量的综合能耗。 </w:t>
      </w:r>
    </w:p>
    <w:p>
      <w:r>
        <w:t xml:space="preserve">老宋 公司目前有多少员工，10年是否还有人员扩张计划？ 00  丁一 董秘办投资者关系部:丁一 截至2009年末，公司拥有员工39086名。未来随着员工效率的进一步提高，人员数量不会有大规模的扩张，人员费用占收入比例将稳中有降。 </w:t>
      </w:r>
    </w:p>
    <w:p>
      <w:r>
        <w:t xml:space="preserve">ld 请问铁路运输的市场价格约为公路运输的1/3，在物价不断上涨的情况下，公司的运输价格是否也需合理提请国家上调？ 00 黄松青 黄松青 董事会秘书:黄松青 公司北同蒲线的普通货物运价每年都在调。大秦线和丰沙大线的特殊货物运价没有调。公司希望上调，但调价权在发改委。 </w:t>
      </w:r>
    </w:p>
    <w:p>
      <w:r>
        <w:t xml:space="preserve">好人一个 今年煤炭产销量仍然旺盛，对公司今年的业绩是否有促进？ 00  丁一 董秘办投资者关系部:丁一 2010年，随着国民经济回升向好，煤炭运输需求将进一步增长。基于对2010年公司主要经济辐射区煤炭需求的总体判断，公司确定了大秦线2010年年运量3.8亿吨的目标。 </w:t>
      </w:r>
    </w:p>
    <w:p>
      <w:r>
        <w:t xml:space="preserve">老裴 所有铁路的调度、运营、收入分配都由铁道部统一管理，大秦铁路管理层有什么作用？还有存在的必要吗？大秦铁路还是一个独立的法人实体吗？ 00 黄松青 丁一 董秘办投资者关系部:丁一 大秦公司有独立的调度所和调度人员；对于跨公司管界的运输，太原局受铁道部委托，根据公司运营计划代铁道部协调。 </w:t>
      </w:r>
    </w:p>
    <w:p>
      <w:r>
        <w:t xml:space="preserve">长期投资 请问为什么大秦一年不涨？， 00 0 丁一 董秘办投资者关系部:丁一 公司股价在资本市场的表现受多种因素的影响，公司董事会和管理层专注于提高公司的经营管理水平，提高公司的经营效益。二级市场的股价走势公司很难判定。我们相信公司良好的基本面最终会在股价上得以体现。 </w:t>
      </w:r>
    </w:p>
    <w:p>
      <w:r>
        <w:t xml:space="preserve">fanbinbin1973 公司的线路维修是公开招标呢还是铁道部指定的工程公司来做?我是指的大一点的工程. 00 黄松青 黄松青 董事会秘书:黄松青 目前，铁路维修的市场化程度不高，主要的线路维修都是由各铁路运输企业自己完成的。 </w:t>
      </w:r>
    </w:p>
    <w:p>
      <w:r>
        <w:t xml:space="preserve">老刘 公司股价长期低迷,大股东有没有增持的打算? 00 黄松青 丁一 董秘办投资者关系部:丁一 大秦铁路是我国“西煤东运”的战略通道。我们认为，国有资本对大秦铁路的绝对控股将是长期的，减持的可能性不大。按照相关规定，增持公司股票是控股股东的事。作为控股股东，太原铁路局有配售的权利。据目前了解，控股股东在本次增发股票时是否参与配售尚未确定。 </w:t>
      </w:r>
    </w:p>
    <w:p>
      <w:r>
        <w:t xml:space="preserve">郭先生 公司的市场动态市盈率是12倍，公司的收购价太高，能否降低收购价？ 00 黄松青 丁一 董秘办投资者关系部:丁一 在证监会完成审核并批准发行后再根据当时的市场情况确定发行价格，发行价格不会低于刊登招股意向书前二十个交易日的均价或前一日的均价水平。 </w:t>
      </w:r>
    </w:p>
    <w:p>
      <w:r>
        <w:t xml:space="preserve">投资 公司的运能就现有的情况下还有多大的提升空间？ 00 丁一 丁一 董秘办投资者关系部:丁一 大秦公司作为路网核心干线的重要部分，在运价、运输调配服从铁道部、发改委等政府主管部门的统一政策。未来扩能计划将根据煤炭运输需求由国务院、铁道部及发改委在制定相关政策指引后进行。 </w:t>
      </w:r>
    </w:p>
    <w:p>
      <w:r>
        <w:t xml:space="preserve">伙伴 请问前几年固定资产车辆等投入已经很多，车辆成新率也很高，未来车辆投资趋势有无放缓？如有，那么增加的大量现金流作何打算？ 792850 丁一 丁一 董秘办投资者关系部:丁一 公司未来将不会有大规模的机车、车辆投资。 </w:t>
      </w:r>
    </w:p>
    <w:p>
      <w:r>
        <w:t xml:space="preserve">火箭发射 公司股票是否存在机构恶意打压 00 黄松青 黄松青 董事会秘书:黄松青 我看没有吧。目前大盘股表现大都不太好。 </w:t>
      </w:r>
    </w:p>
    <w:p>
      <w:r>
        <w:t xml:space="preserve">伙伴 请问有没有企业用回程空载把秦皇岛的海产品运回大同？ 792850 丁一 丁一 董秘办投资者关系部:丁一 大秦线是煤炭运输专用线，目前回程基本上均为空车。公司目前的货车周转时间约为2天，由于秦皇岛地区既没有充足稳定的返回货源，也不具备装车条件，目前的运输组织方式是效率最高的。 </w:t>
      </w:r>
    </w:p>
    <w:p>
      <w:r>
        <w:t xml:space="preserve">投资 关于公司的固定资产折旧，是否有按照折旧年限折旧完毕后的资产仍然在继续工作？ 00 黄松青 黄松青 董事会秘书:黄松青 是的。铁路主要运输设备的折旧年限都低于使用年限。 </w:t>
      </w:r>
    </w:p>
    <w:p>
      <w:r>
        <w:t xml:space="preserve">雨辰 太原铁路局运输主业资产具体指哪些资产？ 00 黄松青 黄松青 董事会秘书:黄松青 主要是铁路线，供电设备，车务设备，机务设备等。 </w:t>
      </w:r>
    </w:p>
    <w:p>
      <w:r>
        <w:t xml:space="preserve">fanbinbin1973 目前大秦钱的重去重回的运量占总运量的比重多少,是比去年升了还是降了? 00 黄松青 丁一 董秘办投资者关系部:丁一 “重去重回”指公司专用敞车卸车后，装载曹妃甸港、京唐港的矿石到迁安，通过大秦线的一段运输，是运输组织的一种尝试和探索，所占总运量的比例并不大。 </w:t>
      </w:r>
    </w:p>
    <w:p>
      <w:r>
        <w:t xml:space="preserve">dengqiyuan 公司的人才培养方面如何？公司管理层是否有期权奖励打算？我们小股东不太喜欢这样！ 791490 黄松青 黄松青 董事会秘书:黄松青 目前还没有股权激励机制，我们将根据公司发展需要和各位股东要求，研究市场化的激励机制，以便更好地为股东服务。 黄松青 董事会秘书:黄松青 目前没有。谢谢。 </w:t>
      </w:r>
    </w:p>
    <w:p>
      <w:r>
        <w:t xml:space="preserve">雷红 大秦2009年9月讲，6个月内要资产注入，现在已经超过6个月了，为什么还没有开始进行 00 丁一 丁一 董秘办投资者关系部:丁一 采用向不特定对象公开募集股份（简称“公开增发”）的方式，在“中国证监会”核准后六个月内选择适当时机向不特定对象发行。 </w:t>
      </w:r>
    </w:p>
    <w:p>
      <w:r>
        <w:t xml:space="preserve">jingwang 煤炭运输利润在公司利润总额中占比是多少？ 00 黄松青 黄松青 董事会秘书:黄松青 煤炭运输利润在公司利润总额中占95％以上。谢谢。 </w:t>
      </w:r>
    </w:p>
    <w:p>
      <w:r>
        <w:t xml:space="preserve">冯可 今年最好不用分红,分红股东还得缴税,用自有资金购太原局资产,会少发一定的股份,对业绩有贡献 00 0 丁一 董秘办投资者关系部:丁一 公司负债结构合理，经营活动现金流充足，完全能够保证生产经营活动、自筹资金投资项目和利润分配的需要。 </w:t>
      </w:r>
    </w:p>
    <w:p>
      <w:r>
        <w:t xml:space="preserve">张文伟 公司运费提价周期是否三年一调，2010年是否提价周期年。 00 黄松青 黄松青 董事会秘书:黄松青 公司普通货物运价每年都在调，特殊货物运价没有调过。 </w:t>
      </w:r>
    </w:p>
    <w:p>
      <w:r>
        <w:t xml:space="preserve">级涯 你们2010年第一节度收益如何？ 00  丁一 董秘办投资者关系部:丁一 2010年第一季度公司所有者权益为452.56亿元，实现扣除非经常性损益后的净利润22.98亿元；每股净资产3.49元，基本每股收益0.18元，净利润较上年同期增长57.10％。 </w:t>
      </w:r>
    </w:p>
    <w:p>
      <w:r>
        <w:t xml:space="preserve">投资 现在国家节能减排，减少碳排放，加大对风能，核能，水利发电的投资，会不会减少火力发电企业对于煤炭的需求量，而对公司未来的业绩造成影响？ 00 黄松青 黄松青 董事会秘书:黄松青 煤炭是我国最主要的一次能源，其他能源替代煤炭是一个很长的过程。未来很长一段时间不太可能对公司运输产生影响。 </w:t>
      </w:r>
    </w:p>
    <w:p>
      <w:r>
        <w:t xml:space="preserve">江洪波 玉树地震公司从哪些方面给予了支持？ 00  丁一 董秘办投资者关系部:丁一 捐款、捐物及协助运送伤员，救治伤员。 </w:t>
      </w:r>
    </w:p>
    <w:p>
      <w:r>
        <w:t xml:space="preserve">老奇 现在由谁代行董事长职务？ 00  丁一 董秘办投资者关系部:丁一 副董事长杨月江先生。 </w:t>
      </w:r>
    </w:p>
    <w:p>
      <w:r>
        <w:t xml:space="preserve">网络联盟 对于前不久贵公司四位高官接连辞职的消息，您是怎么看得？ 00  丁一 董秘办投资者关系部:丁一 公司董事、高管人员变动属于铁路系统正常的工作调动。以武汛董事长为例，其离职因为升任沈阳铁路局书记一职。 </w:t>
      </w:r>
    </w:p>
    <w:p>
      <w:r>
        <w:t xml:space="preserve">孙家康 公司未来利润的增长点在哪里？ 00  丁一 董秘办投资者关系部:丁一 利用募集资金收购太原局运输主业资产及相关股权，为加快公司业务发展，减少关联交易，进一步提升公司在铁路煤炭运输中的战略地位创造了条件。 </w:t>
      </w:r>
    </w:p>
    <w:p>
      <w:r>
        <w:t xml:space="preserve">孙璐 公司目前的技术人员状况如何？ 00  丁一 董秘办投资者关系部:丁一 截至2009年末，公司共拥有技术人员2970名。 </w:t>
      </w:r>
    </w:p>
    <w:p>
      <w:r>
        <w:t xml:space="preserve">z123456 公司是不是周期性行业?运价能否再提高?如何让公司业绩大幅提高? 781210 黄松青 黄松青 董事会秘书:黄松青 公司是受经济周期影响较小的行业。特殊货物运价提高的可能性不大，普通货物运价一直在提高。铁路运输企业的特点是业绩稳定。 </w:t>
      </w:r>
    </w:p>
    <w:p>
      <w:r>
        <w:t xml:space="preserve">老好人 去年公司股票每股收益多少？ 00  丁一 董秘办投资者关系部:丁一 2009年每股收益0.50元。 </w:t>
      </w:r>
    </w:p>
    <w:p>
      <w:r>
        <w:t xml:space="preserve">团团圆圆 贵公司的客户主要来自哪里？ 00  丁一 董秘办投资者关系部:丁一 晋北、蒙西地区的大同煤矿集团、平朔煤炭工业公司、神华准格尔能源有限责任公司等大型煤炭生产企业主要通过公司铁路运输实现煤炭外销。 </w:t>
      </w:r>
    </w:p>
    <w:p>
      <w:r>
        <w:t xml:space="preserve">老穆 检修一次要花多少时间？ 00  丁一 董秘办投资者关系部:丁一 2010年，公司“天窗点”仍主要安排在第二、三季度，以集中修为重点，其中第二季度安排了30天的“天窗点”，每天2-3小时；公司在安排年度经营计划的时候已经充分考虑了“天窗点”的影响，因此不会对运量产生大的影响。 </w:t>
      </w:r>
    </w:p>
    <w:p>
      <w:r>
        <w:t xml:space="preserve">网游 购置5000辆专用货车将会在什么时候到货，能够给业绩带来多少影响？ 00  丁一 董秘办投资者关系部:丁一 5000辆专用货车预计将于今年上半年全部到货，据测算，购置上述专用货车后，将增加大秦线煤炭运输量约4000万吨，增加主营业务收入约19亿元。根据公司主营业务利润率测算，可新增主营业务利润约8亿元。因此，本次购置完成后，将进一步拓宽公司煤炭运输货源区域，提高公司盈利水平。 </w:t>
      </w:r>
    </w:p>
    <w:p>
      <w:r>
        <w:t xml:space="preserve">dengqiyuan 作为公司小股东，我想知道公司面临的主要竞争压力是什么？公司怎么克服？谢谢。 791490 黄松青 黄松青 董事会秘书:黄松青 铁路运输具有相对的垄断性。公司的主要压力是安全运输。 丁一 董秘办投资者关系部:丁一 晋北、蒙西是我国最主要的煤炭生产、外销地区，2009年上述地区的煤炭外运量为约38,000万吨，公司的运输市场占有率继续超过九成，达到90.2％。公司面临的主要竞争来自于公路运输。与公路运输相比，公司的铁路煤炭运输具有较大的竞争优势，更加适合大运量、长距离的煤炭运输需要。晋北、蒙西地区的大同煤矿集团、平朔煤炭工业公司、神华准格尔能源有限责任公司等大型煤炭生产企业主要通过公司铁路运输实现煤炭外销。 </w:t>
      </w:r>
    </w:p>
    <w:p>
      <w:r>
        <w:t xml:space="preserve">fanbinbin1973 大秦铁路在融资融券和股指期货中被做为空方的"主力",这与公司与基金和证券商缺少构通有关,请加强这方面的力度. 00 丁一 丁一 董秘办投资者关系部:丁一 谢谢您的金玉良言，我们一定努力做好投资者关系管理工作。 </w:t>
      </w:r>
    </w:p>
    <w:p>
      <w:r>
        <w:t xml:space="preserve">jingwang 正在建设中国第三条煤炭运输通道会不会分流大秦铁路的货源？ 792950 0 丁一 董秘办投资者关系部:丁一 铁道部非常支持并不断强化大秦线“西煤东运”主通道的地位。从大秦线扩能改造经验看，与新建线路相比，既有线扩能投资少、占用土地少、运力提升迅速，经济、社会效益都更好。作为大宗货物运输的主要载体，铁路客户呈现关联度高，稳定性强的特点。大秦线沿线的主要客户均已进行了大量的前期投入，包括建设专用线等，形成相对完整的集疏运系统，具有较强的稳定性和延续性。据了解，铁路建设周期一般较长，如果考虑后续扩能改造等因素，短期内看不到对公司有本质的影响。各条煤运线路面向的煤炭产地不同，径路上有合理分工。 </w:t>
      </w:r>
    </w:p>
    <w:p>
      <w:r>
        <w:t xml:space="preserve">投资 应对节能减排的大方向，现在许多企业已经开始了公司发展战略的转型，而公司主营业务又是煤炭的运输，公司应对未来煤炭需求减少有何应对方案？是否考虑逐步转型？ 00 丁一 丁一 董秘办投资者关系部:丁一 煤炭是我国最主要的一次能源，其中一半用于发电。根据国家统计局数据，煤炭发电量占我国全部发电量的70％以上。鉴于我国煤炭市场供需分布极不均衡，煤炭资源主要集中在中西部地区，而东南沿海等煤炭主要消费地区资源不足，长期处于煤炭外部调入状态，“西煤东运”的现象将在我国经济生活中长期存在。 </w:t>
      </w:r>
    </w:p>
    <w:p>
      <w:r>
        <w:t xml:space="preserve">孙建明 公司二季度业绩会滑坡吗？ 00  黄松青 董事会秘书:黄松青 二季度公司业绩非常稳健。 </w:t>
      </w:r>
    </w:p>
    <w:p>
      <w:r>
        <w:t xml:space="preserve">请问老总 4月份检修对业绩有无影响，影响多大 00 0 丁一 董秘办投资者关系部:丁一 4月份，大秦线完成运输量日均100万吨，公司在安排年度经营计划的时候已经充分考虑了“天窗点”的影响，因此不会对运量产生大的影响。 </w:t>
      </w:r>
    </w:p>
    <w:p>
      <w:r>
        <w:t xml:space="preserve">火箭发射 什么时候进行增发 00 黄松青 丁一 董秘办投资者关系部:丁一 公司分别于2009年11月10日和2009年11月27日召开第二届董事会第十三次会议和2009年第二次临时股东大会审议并通过了公开发行股票募集资金收购太原局运输主业资产和股权的议案。再融资申请材料已于2009年12月10日上报证监会，并获得正式受理函。2010年1月19日，证监会就大秦公司公开发行申请文件提出正式反馈意见，公司于1月28日向证监会进行了书面回复。2010年4月9日，公司09年年报更新材料上报证监会。目前，公司正在积极配合证监会的发行审核工作。 </w:t>
      </w:r>
    </w:p>
    <w:p>
      <w:r>
        <w:t xml:space="preserve">红楼 大秦线2010年年运量目标是多少？ 00  黄松青 董事会秘书:黄松青 大秦线2010年的计划运量是3.8亿吨。 </w:t>
      </w:r>
    </w:p>
    <w:p>
      <w:r>
        <w:t xml:space="preserve">ld 请问包头-呼和浩特-集宁-张家口-唐山和准格尔-张家口-唐山两条线的建成对大秦铁路冲击有多大？ 00 黄松青 丁一 董秘办投资者关系部:丁一 铁道部非常支持并不断强化大秦线“西煤东运”主通道的地位。从大秦线扩能改造经验看，与新建线路相比，既有线扩能投资少、占用土地少、运力提升迅速，经济、社会效益都更好。作为大宗货物运输的主要载体，铁路客户呈现关联度高，稳定性强的特点。大秦线沿线的主要客户均已进行了大量的前期投入，包括建设专用线等，形成相对完整的集疏运系统，具有较强的稳定性和延续性。据了解，张唐铁路建设周期约为4年，如果考虑后续扩能改造等因素，短期内看不到对公司有本质的影响。各条煤运线路面向的煤炭产地不同，径路上有合理分工。张唐铁路是“三西”能源外运北通道的补充，建成后主要为内蒙地区未来的增量提供运输能力。 </w:t>
      </w:r>
    </w:p>
    <w:p>
      <w:r>
        <w:t xml:space="preserve">dqtldqtl 您好，大秦铁路中大秦线可以说是大秦公司盈利能力最强的一块资产，当大秦钱运量达到4亿吨，即达到饱和状态后，大秦线本身是否还有进一步拓展潜能的空间，谢谢 00 0 丁一 董秘办投资者关系部:丁一 大秦公司作为路网核心干线的重要部分，在运价、运输调配服从铁道部、发改委等政府主管部门的统一政策。未来扩能计划将根据煤炭运输需求由国务院、铁道部及发改委在制定相关政策指引后进行。 </w:t>
      </w:r>
    </w:p>
    <w:p>
      <w:r>
        <w:t xml:space="preserve">好 公司一般在二三季度大修，这如何保证旺季的运输需求？ 00  黄松青 董事会秘书:黄松青 全年3.8亿吨运量已经把大修考虑在内了。 </w:t>
      </w:r>
    </w:p>
    <w:p>
      <w:r>
        <w:t xml:space="preserve">王 新建的第三条煤炭运输通道会不会分流大秦铁路的货源？ 00 0 丁一 董秘办投资者关系部:丁一 铁道部非常支持并不断强化大秦线“西煤东运”主通道的地位。从大秦线扩能改造经验看，与新建线路相比，既有线扩能投资少、占用土地少、运力提升迅速，经济、社会效益都更好。作为大宗货物运输的主要载体，铁路客户呈现关联度高，稳定性强的特点。大秦线沿线的主要客户均已进行了大量的前期投入，包括建设专用线等，形成相对完整的集疏运系统，具有较强的稳定性和延续性。据了解，铁路建设周期一般较长，如果考虑后续扩能改造等因素，短期内看不到对公司有本质的影响。各条煤运线路面向的煤炭产地不同，径路上有合理分工。 </w:t>
      </w:r>
    </w:p>
    <w:p>
      <w:r>
        <w:t xml:space="preserve">江江江 近期有机构调研过贵公司吗？ 00  黄松青 董事会秘书:黄松青 经常有机构来公司调研。 </w:t>
      </w:r>
    </w:p>
    <w:p>
      <w:r>
        <w:t xml:space="preserve">朱江洪 此轮金融危机对公司有什么样的影响？公司遇到什么困难？ 00  黄松青 董事会秘书:黄松青 2009年公司受金融危机的影响没有完成年度经营目标。但目前已经完全摆脱了影响，运量在今年一季度已经创出历史最好水平。 </w:t>
      </w:r>
    </w:p>
    <w:p>
      <w:r>
        <w:t xml:space="preserve">网上游股东 公司最繁忙的运输线是哪些？ 00  丁一 董秘办投资者关系部:丁一 铁道部对于货物运输的径路按照“最短径路”进行了规定，即货物起始点、终点确定后，就能够确定一条最经济的运输线路进行运输，客户按照该条线路的收费标准缴费。2010年，随着国民经济回升向好，煤炭运输需求将进一步增长。可以说公司各条线路的利用率处在一个合理的水平。 黄松青 董事会秘书:黄松青 公司管辖的线路都很繁忙，最繁忙的是大秦线。谢谢。 </w:t>
      </w:r>
    </w:p>
    <w:p>
      <w:r>
        <w:t xml:space="preserve">回家 大秦铁路在即将到来的“十二五”中有何规划？ 00  丁一 董秘办投资者关系部:丁一 大秦线是“西煤东运”的战略通道，国家宏观决策部门对大秦线运量每年都会有一些指导性意见。“十二五”规划主要由发改委进行制订。 </w:t>
      </w:r>
    </w:p>
    <w:p>
      <w:r>
        <w:t xml:space="preserve">伙伴 我们需要知道欲收购资产的盈利情况，太原局剩余资产的2009年度主营业务和净利润请告知，谢谢。另外请问2010年1季度欲收购资产的主营业务和净利润。 00 黄松青 黄松青 董事会秘书:黄松青 拟收购资产的经营业绩和盈利预测相一致。 </w:t>
      </w:r>
    </w:p>
    <w:p>
      <w:r>
        <w:t xml:space="preserve">西口 针对今年煤炭旺销的局面，公司通过什么方式来增加运力，保障物资运输？ 00  丁一 董秘办投资者关系部:丁一 （一）实现大秦线3.8亿吨运量目标。加强货运市场调研分析，动态掌握有效货源的产运销情况，动态掌握重点电厂、钢厂原料日耗、库存及各大港口港存、转泊情况，协调疏通上、下游流通渠道，持续推进“大客户”战略，建立长期的战略合作关系，确保有效货源。优化运输方案，加大重车开行比例，并根据需求情况，及时进行调整。继续推进货源西移，大准、神朔、宁岢线优先配装C80型、C70型重载车辆，用满用足既有能力；加大呼和局、兰州局C80型车辆与HXD型机车拉通比例。加强大秦线“重去重回”车流组织，注重“强化两端、弱化中间”，充分利用袁树林、里八庄、云岗西等站的解编能力，不断增开“点对点”2万吨列车；继续优化机车交路和技检作业布局，大力推行分段停电、分段施工组织模式，提高“天窗”利用率。（二）努力提高运输效率和效益。不断提高调度指挥水平，向调度指挥要效率、要效益，加强对日班计划编制、兑现，列车放行组织，编组站、区段站能力利用等运输组织环节的日常分析，将货物发送吨、夜卸率、运输收入、机车车辆使用效率等主要指标细分到各调度岗位，把调度人员收入与生产绩效紧密挂勾。加强管内路企直通运输组织，充分利用钢厂、电厂、港口、煤矿等大型企业运输需求和装卸能力，组织开行煤矿与港口、港口与钢厂、煤矿与电厂间的大宗货物直通运输，形成以卸保装、以装促卸的管内循环运输格局。高度重视货收率，月度货运计划编制、日常装车组织要向高运价、长运距的货源倾斜，加强与铁道部和邻局间的联系沟通，做好车流去向调整，充分利用分界口能力，努力实现货运收入最大化。 </w:t>
      </w:r>
    </w:p>
    <w:p>
      <w:r>
        <w:t xml:space="preserve">小股民 公司高层是否对一年来大秦的股价满意？ 00 丁一 丁一 董秘办投资者关系部:丁一 公司股价在资本市场的表现受多种因素的影响，公司董事会和管理层专注于提高公司的经营管理水平，提高公司的经营效益。二级市场的股价走势公司很难判定。我们相信公司良好的基本面最终会在股价上得以体现。 </w:t>
      </w:r>
    </w:p>
    <w:p>
      <w:r>
        <w:t xml:space="preserve">投资 公司自上市以来经营业绩，分红一直比较稳定，但给人感觉缺乏成长性，公司未来在成长性这方面有什么突破点 00 黄松青 黄松青 董事会秘书:黄松青 铁路上市公司的主要特点就是稳定，未来的资产注入会带来外延式增长。谢谢。 黄松青 董事会秘书:黄松青 利用募集资金收购太原局运输主业资产及相关股权，为加快公司业务发展，减少关联交易，进一步提升公司在铁路煤炭运输中的战略地位创造了条件。 </w:t>
      </w:r>
    </w:p>
    <w:p>
      <w:r>
        <w:t xml:space="preserve">投资 节能减排是个大方向，未来中国的煤炭需求量势必减少，而贵公司的主营业务又是煤炭运输，对此，贵公司有何应对方案？是否会逐步进行转型？ 00 黄松青 丁一 董秘办投资者关系部:丁一 煤炭是我国最主要的一次能源，其中一半用于发电。根据国家统计局数据，煤炭发电量占我国全部发电量的70％以上。鉴于我国煤炭市场供需分布极不均衡，煤炭资源主要集中在中西部地区，而东南沿海等煤炭主要消费地区资源不足，长期处于煤炭外部调入状态，“西煤东运”的现象将在我国经济生活中长期存在。 </w:t>
      </w:r>
    </w:p>
    <w:p>
      <w:r>
        <w:t xml:space="preserve">深套四元 请问定向增发的价格可能是多少？ 00 丁一 丁一 董秘办投资者关系部:丁一 在证监会完成审核并批准发行后再根据当时的市场情况确定发行价格，发行价格不会低于刊登招股意向书前二十个交易日的均价或前一日的均价水平。 </w:t>
      </w:r>
    </w:p>
    <w:p>
      <w:r>
        <w:t xml:space="preserve">601006 公司利润增加后分红能提高吗 00 丁一 丁一 董秘办投资者关系部:丁一 我们对于股利政策的考虑是：保持一个连续、稳定的股利政策。2009 年公司修订了《公司章程》，增加了“公司采取连续稳定的利润分配政策，最近三年以现金方式累计分配的利润不少于最近三年实现的年均可分配利润的百分之三十”等相关条款，切实维护广大股东的利益。 </w:t>
      </w:r>
    </w:p>
    <w:p>
      <w:r>
        <w:t xml:space="preserve">蔡 请问未来几年大秦铁路还需要继续大量采购机车等设备吗？ 00 黄松青 黄松青 董事会秘书:黄松青 未来几年不需要大量采购机车等设备。谢谢。 </w:t>
      </w:r>
    </w:p>
    <w:p>
      <w:r>
        <w:t xml:space="preserve">张先生 请问铁路的货运价格是不是三年调整一次？贵公司的价格是什么时候调的，09年还是10年？ 00 黄松青 丁一 董秘办投资者关系部:丁一 价格由发改委和铁道部制定；我们不清楚国家对今后铁路运价调整的政策，但据目前了解没有三年调整一次的说法；公司普通货物运价于09年末上调7厘，约对2010年主营业务收入的贡献为3亿元。 </w:t>
      </w:r>
    </w:p>
    <w:p>
      <w:r>
        <w:t xml:space="preserve">fanbinbin1973 公司有没有收购其它铁路局资产的计划? 00 黄松青 黄松青 董事会秘书:黄松青 铁道部投融资体制改革的基本思路是存量换增量，未来的进一步收购是可以期待的。谢谢。 </w:t>
      </w:r>
    </w:p>
    <w:p>
      <w:r>
        <w:t xml:space="preserve">fanbinbin1973 贵公司的增发,大股东是否参与?公司的股价表现这么差,如果大股东能参与增发,是对公司的发展是好的. 792180 0 丁一 董秘办投资者关系部:丁一 谢谢您的关注，按照相关规定，增持公司股票是控股股东的事。作为控股股东，太原铁路局有配售的权利。据目前了解，控股股东在本次增发股票时是否参与配售尚未确定。 </w:t>
      </w:r>
    </w:p>
    <w:p>
      <w:r>
        <w:t xml:space="preserve">孙明 公司主要的利润增长点有哪些？ 00  黄松青 董事会秘书:黄松青 由于公司的运价是管制的，利润增长主要来源于运输增量。 </w:t>
      </w:r>
    </w:p>
    <w:p>
      <w:r>
        <w:t xml:space="preserve">gzxjg 请问如果大秦股价跌破8元后公司如何保证160多亿的增发资金募集？ 791990 0 丁一 董秘办投资者关系部:丁一 在证监会完成审核并批准发行后，公司再根据当时的市场情况确定发行价格，发行价格不会低于刊登招股意向书前二十个交易日的均价或前一日的均价水平。 </w:t>
      </w:r>
    </w:p>
    <w:p>
      <w:r>
        <w:t xml:space="preserve">yhy42 我喜欢现金分红，市场现在好像并不认可你们的股价。不要搭理市场，做好你们该做的我对你们的主营业务非常有信心！谢谢 792610 0 丁一 董秘办投资者关系部:丁一 谢谢您对于公司的理解和认可，非常欢迎您来公司调研参观！ </w:t>
      </w:r>
    </w:p>
    <w:p>
      <w:r>
        <w:t xml:space="preserve">牟岩 公司物流运输网络延辐射到什么省市区域？ 00  黄松青 董事会秘书:黄松青 山西、内蒙、陕西、河北、北京、天津等。 </w:t>
      </w:r>
    </w:p>
    <w:p>
      <w:r>
        <w:t xml:space="preserve">冯可 1月2月3月平均运量 00 黄松青 丁一 董秘办投资者关系部:丁一 大秦线3月份完成运输量3,407.1万吨，较去年同期增长30.3％。大秦线2月份完成运输量3,193.4万吨，较去年同期增长34.6％。大秦线1月份完成运输量3,273.0万吨，较去年同期增长37.2％。 </w:t>
      </w:r>
    </w:p>
    <w:p>
      <w:r>
        <w:t xml:space="preserve">扬光 公司在行业内的地位怎样？ 00  黄松青 董事会秘书:黄松青 公司是西煤东运最主要的铁路通道。谢谢。 </w:t>
      </w:r>
    </w:p>
    <w:p>
      <w:r>
        <w:t xml:space="preserve">深套四元 请问601006股价在大盘涨时不怎么涨，但大盘跌时却没有少跌，投资者损失惨重，公司考虑过如何维护投资者的利益吗？ 00 丁一 丁一 董秘办投资者关系部:丁一 公司股价在资本市场的表现受多种因素的影响，公司董事会和管理层专注于提高公司的经营管理水平，提高公司的经营效益。二级市场的股价走势公司很难判定。我们相信公司良好的基本面最终会在股价上得以体现。 </w:t>
      </w:r>
    </w:p>
    <w:p>
      <w:r>
        <w:t xml:space="preserve">dengqiyuan 请问公司的折旧政策是怎样的？ 791490 丁一 丁一 董秘办投资者关系部:丁一 公司固定资产折旧采用年限平均法并按照入账价值减去预计净残值后在预计使用寿命内计提，具体的折旧年限请参阅公司年报财务报告附注。 </w:t>
      </w:r>
    </w:p>
    <w:p>
      <w:r>
        <w:t xml:space="preserve">孙方 请问公司现在是满负荷生产吗？库存量怎样？ 00  黄松青 董事会秘书:黄松青 今年以来公司的运输生产一直很好。按计划满负荷生产。谢谢。 </w:t>
      </w:r>
    </w:p>
    <w:p>
      <w:r>
        <w:t xml:space="preserve">范先生 请问公司增发,大股东太原铁路局参加不? 00 0 丁一 董秘办投资者关系部:丁一 作为控股股东，太原铁路局有配售的权利。据目前了解，控股股东在本次增发股票时是否参与配售尚未确定。 </w:t>
      </w:r>
    </w:p>
    <w:p>
      <w:r>
        <w:t xml:space="preserve">安名 最近股市不好，公司股价也下跌，老总怎么看？ 00  黄松青 董事会秘书:黄松青 好像最近一段时间大盘股普遍表现都不太好。不是个别现象。我觉得和场内资金不足有关。 </w:t>
      </w:r>
    </w:p>
    <w:p>
      <w:r>
        <w:t xml:space="preserve">兰志斌 目前修建1公里铁路需要多少钱 00 丁一 丁一 董秘办投资者关系部:丁一 修建铁路受制于地理位置、工程难度及人员费用、材料费用等多种因素的影响，因此，无法笼统的回答，非常抱歉。 </w:t>
      </w:r>
    </w:p>
    <w:p>
      <w:r>
        <w:t xml:space="preserve">ronaldo 公开增发，太原局会参与增发认购吗？ 00 黄松青 丁一 董秘办投资者关系部:丁一 作为控股股东，太原铁路局有配售的权利。据目前了解，控股股东在本次增发股票时是否参与配售尚未确定。 </w:t>
      </w:r>
    </w:p>
    <w:p>
      <w:r>
        <w:t xml:space="preserve">老李 你们大股东有没有打算增持大秦铁路？还是目前在减持？为什么股价一直不涨？还是大秦经营出了问题？ 00 黄松青 丁一 董秘办投资者关系部:丁一 大秦铁路是我国“西煤东运”的战略通道。我们认为，国有资本对大秦铁路的绝对控股将是长期的，减持的可能性不大。按照相关规定，增持公司股票是控股股东的事。作为控股股东，太原铁路局有配售的权利。 </w:t>
      </w:r>
    </w:p>
    <w:p>
      <w:r>
        <w:t xml:space="preserve">回家 公司是否已经完全走出金融危机带来的阴影？ 00  黄松青 董事会秘书:黄松青 公司今年一季度的运输量已经创出历史最好水平。可以说已经走出来了吧。 </w:t>
      </w:r>
    </w:p>
    <w:p>
      <w:r>
        <w:t xml:space="preserve">601006 股价为何不涨 00 0 丁一 董秘办投资者关系部:丁一 公司股价在资本市场的表现受多种因素的影响，公司董事会和管理层专注于提高公司的经营管理水平，提高公司的经营效益。二级市场的股价走势公司很难判定。我们相信公司良好的基本面最终会在股价上得以体现。 </w:t>
      </w:r>
    </w:p>
    <w:p>
      <w:r>
        <w:t xml:space="preserve">朱青桐 国际煤价持续上涨对公司业绩有什么影响？ 00  黄松青 董事会秘书:黄松青 国际煤价上涨，对煤炭企业产生直接影响，对我们的煤炭运输有间接影响。当然是正面影响。 </w:t>
      </w:r>
    </w:p>
    <w:p>
      <w:r>
        <w:t xml:space="preserve">老唐 与国内同行业的公司相比，贵公司有什么比较优势？ 00  黄松青 董事会秘书:黄松青 公司拥有我国第一条重载煤运专线，拥有国内领先、国际先进的技术装备和重载运输组织模式。目前大秦铁路万吨及2万吨级重载列车开行数量和密度在国内以至国际上都达到了领先水平，通过能力达到了世界铁路单通道能力之最。公司承担着铁路煤炭增运的主要任务，是“西煤东运”的战略通道。随着国民经济对煤炭需求的不断增长，公司在煤炭大宗货物运输中的市场占有率稳步上升。可以说，公司在区域大宗货物运输中具有绝对优势，具有其他运输方式不可动摇的主导地位。 </w:t>
      </w:r>
    </w:p>
    <w:p>
      <w:r>
        <w:t xml:space="preserve">老熊 董事长武汛辞职的原因是什么？ 00  黄松青 董事会秘书:黄松青 正常的工作调动。 </w:t>
      </w:r>
    </w:p>
    <w:p>
      <w:r>
        <w:t xml:space="preserve">寺院 公司出口是否有所复苏？ 00  黄松青 董事会秘书:黄松青 公司经营煤炭出口业务，公司为煤炭出口企业提供运输服务。 </w:t>
      </w:r>
    </w:p>
    <w:p>
      <w:r>
        <w:t xml:space="preserve">老中集股东 公司的负债情况如何？ 00  丁一 董秘办投资者关系部:丁一 公司的负债结构比较稳健，2009年末公司资产负债率仅为36.77％，在上市公司中处于较低的水平。 </w:t>
      </w:r>
    </w:p>
    <w:p>
      <w:r>
        <w:t xml:space="preserve">老乡 请问，公司增发拟购买的资产2009年实际业绩达到当初预测的水平了么？ 00 黄松青 黄松青 董事会秘书:黄松青 达到了。谢谢你的关注。 </w:t>
      </w:r>
    </w:p>
    <w:p>
      <w:r>
        <w:t xml:space="preserve">冯可 希望公司的网站能及时更新,能及刊登每月的营运数据和营业收入 00 黄松青 黄松青 董事会秘书:黄松青 公司目前是均衡运输，全年的经营目标平均分解到每个月完成。每个月的变动不大。 </w:t>
      </w:r>
    </w:p>
    <w:p>
      <w:r>
        <w:t xml:space="preserve">冯可 第一季度每日平运量,4月5月平运量 00 黄松青 黄松青 董事会秘书:黄松青 4月份，大秦线日均运量约100万吨；5月份截止到目前，大秦线日均运量约116万吨。 </w:t>
      </w:r>
    </w:p>
    <w:p>
      <w:r>
        <w:t xml:space="preserve">西门吹雪 公司有没有对业绩拖后腿的子公司或者业务，如果有，准备怎么处置？ 00  丁一 董秘办投资者关系部:丁一 我理解您是指铁路的辅业资产是否盈利情况较差？公司改制上市时对辅业资产进行了剥离。目前，公司专注于主营业务发展，致力于提高核心竞争力，良好的盈利能力、稳健的资产负债结构是公司投资亮点。 </w:t>
      </w:r>
    </w:p>
    <w:p>
      <w:r>
        <w:t xml:space="preserve">红色的亮 公司会不会考虑扩大煤炭运输范围，进一步扩张版图？ 00  黄松青 董事会秘书:黄松青 本次收购控股股东资产就是这个意图。 </w:t>
      </w:r>
    </w:p>
    <w:p>
      <w:r>
        <w:t xml:space="preserve">朱亦梅 如何看待贵公司主营业务未来的前景？ 00  黄松青 董事会秘书:黄松青 西煤东运是我国特殊的一种经济现象，将在未来很长一段时间内稳定发展。 </w:t>
      </w:r>
    </w:p>
    <w:p>
      <w:r>
        <w:t xml:space="preserve">老古 公司业绩提高了，给员工的薪酬福利是不是也会同步增长？ 00  黄松青 董事会秘书:黄松青 公司人员费用占收入比例保持稳定。未来随着员工效率的进一步提高，人员费用占收入比例将稳中有降。 </w:t>
      </w:r>
    </w:p>
    <w:p>
      <w:r>
        <w:t xml:space="preserve">寺龙 请问您对10年公司业绩的预计，较09年增长多少？ 00  丁一 董秘办投资者关系部:丁一 公司2010年度主要经营目标为：大秦线年运量目标3.8亿吨，预计实现主营业务收入约248亿元。铁路运输成本中，包括固定部分和可变部分。2010年公司将面临比较复杂的经营环境，成本增加和减少的不确定因素较多；新的一年，公司在努力增加客货运量的同时，将进一步深化全面预算管理，加大成本支出控制力度，强化物资采购管理，不断提升经营质量。 </w:t>
      </w:r>
    </w:p>
    <w:p>
      <w:r>
        <w:t xml:space="preserve">而已后 公司运价的安排是否有季节性变化？ 00  黄松青 董事会秘书:黄松青 目前没有。公司运能和煤炭外运需求大致平衡。 </w:t>
      </w:r>
    </w:p>
    <w:p>
      <w:r>
        <w:t xml:space="preserve">老姜 未来有没有扩张计划？ 00  黄松青 董事会秘书:黄松青 公司公开增发利用募集资金收购太原铁路局运输主业资产及相关股权事项正在证监会审核阶段，公司还是把现阶段工作搞好；未来如果有可能，不排除通过收购获得外延增长，但是目前尚无计划 </w:t>
      </w:r>
    </w:p>
    <w:p>
      <w:r>
        <w:t xml:space="preserve">老李飞刀 在金融危机的影响下，公司是否有过裁员？ 00  黄松青 董事会秘书:黄松青 没有。2009年公司的业务量仍保持在历史高位。 </w:t>
      </w:r>
    </w:p>
    <w:p>
      <w:r>
        <w:t xml:space="preserve">老实说 公司在行业中有没有独特的竞争优势？ 00  丁一 董秘办投资者关系部:丁一 充足、稳定的货源；高效、先进的大能力通道；绝对领先的市场地位；良好的盈利能力、稳健的资产负债结构；利用募集资金收购太原局运输主业资产及相关股权，为加快公司业务发展，减少关联交易，进一步提升公司在铁路煤炭运输中的战略地位创造了条件。 </w:t>
      </w:r>
    </w:p>
    <w:p>
      <w:r>
        <w:t xml:space="preserve">老骨灰 请问公司的核心竞争力是什么？ 00  黄松青 董事会秘书:黄松青 公司2010年度主要经营目标为：大秦线年运量目标3.8亿吨，预计实现主营业务收入约248亿元。铁路运输成本中，包括固定部分和可变部分。2010年公司将面临比较复杂的经营环境，成本增加和减少的不确定因素较多；新的一年，公司在努力增加客货运量的同时，将进一步深化全面预算管理，加大成本支出控制力度，强化物资采购管理，不断提升经营质量。 </w:t>
      </w:r>
    </w:p>
    <w:p>
      <w:r>
        <w:t xml:space="preserve">竹�X昔 公司是否有进军国际市场的打算？ 00  黄松青 董事会秘书:黄松青 目前公司的主要业务实在够内，而且，主要是西煤东运。 </w:t>
      </w:r>
    </w:p>
    <w:p>
      <w:r>
        <w:t xml:space="preserve">西门吹雪 希望公司的网站能够及时更新，及时报道公司的一些新闻，作为股东，我们都很关注的啊！ 00  黄松青 董事会秘书:黄松青 你提的意见很好。谢谢你的关注。 </w:t>
      </w:r>
    </w:p>
    <w:p>
      <w:r>
        <w:t xml:space="preserve">李 公司增发后对公司利润增长多少?每股效益多少? 00 0 丁一 董秘办投资者关系部:丁一 总体来看，公开增发将给大秦公司经营业绩带来显著提升。预计本次收购完成后09年和10年经扩大集团净利润相比收购前大秦公司预计净利润分别增长14％和30％。 </w:t>
      </w:r>
    </w:p>
    <w:p>
      <w:r>
        <w:t xml:space="preserve">garyghq 请问，公司2010年1-4月经营情况如何？预计上半年及全年经营情况较上年有何变化？ 00 0 黄松青 董事会秘书:黄松青 目前公司经营情况很好。上半年及全年较上一年都会有很大的增长。 </w:t>
      </w:r>
    </w:p>
    <w:p>
      <w:r>
        <w:t xml:space="preserve">当然人 公司有哪些优势值得我们长线投资？ 00  丁一 董秘办投资者关系部:丁一 优越的市场与客户条件；先进、大能力、专业化的煤炭运输通道；专业化的运输组织和管理体系；雄厚的财务实力和良好的业绩。 </w:t>
      </w:r>
    </w:p>
    <w:p>
      <w:r>
        <w:t xml:space="preserve">3万股大秦 5月6日，太原铁路局相对控股成立了晋豫鲁铁路通道股份有限公司，高层可否考虑在本次收购完太原局铁路运输主业资产后，择机把晋豫鲁铁路通道股份有限公司股权也注入601006呢？ 00 0 黄松青 董事会秘书:黄松青 目前这个公司正在建设期，不盈利。投入运营后，如果盈利，可以考虑。 </w:t>
      </w:r>
    </w:p>
    <w:p>
      <w:r>
        <w:t xml:space="preserve">3万股大秦 601006完成对太原铁路局运输主业资产收购后,公司高层考虑换个名字没有？例如“大秦铁路”换成“太原铁路”等？ 00 0 黄松青 董事会秘书:黄松青 目前没有。我个人感觉大秦铁路这个名字本身就很响。前些天有个电视剧，名字叫“大秦帝国”很响的。 </w:t>
      </w:r>
    </w:p>
    <w:p>
      <w:r>
        <w:t xml:space="preserve">老百姓 公司的铁路多久检修一次？ 00  丁一 董秘办投资者关系部:丁一 根据线路通过的总重以及机车行走里程进行确定，呈周期性。如线路为通过9亿吨总重进行一次大修，机车走行160万公里进行一次大修。 </w:t>
      </w:r>
    </w:p>
    <w:p>
      <w:r>
        <w:t xml:space="preserve">赵元 公司何时增发? 00 0 丁一 董秘办投资者关系部:丁一 公司分别于2009年11月10日和2009年11月27日召开第二届董事会第十三次会议和2009年第二次临时股东大会审议并通过了公开发行股票募集资金收购太原局运输主业资产和股权的议案。再融资申请材料已于2009年12月10日上报证监会，并获得正式受理函。2010年1月19日，证监会就大秦公司公开发行申请文件提出正式反馈意见，公司于1月28日向证监会进行了书面回复。2010年4月9日，公司09年年报更新材料上报证监会。目前，公司正在积极配合证监会的发行审核工作。 </w:t>
      </w:r>
    </w:p>
    <w:p>
      <w:r>
        <w:t xml:space="preserve">网络投资者 公司一季度业绩如何？ 00  丁一 董秘办投资者关系部:丁一 2010年第一季度，大秦公司所有者权益为452.56亿元，实现扣除非经常性损益后的净利润22.98亿元；每股净资产3.49元，基本每股收益0.18元，净利润较上年同期增长57.10％。 </w:t>
      </w:r>
    </w:p>
    <w:p>
      <w:r>
        <w:t xml:space="preserve">多年老套 公司管辖哪些铁路干线？ 00  丁一 董秘办投资者关系部:丁一 大秦公司管辖大秦、北同蒲（大同－宁武段）、京包（大同－郭磊庄段）三条铁路干线，口泉、云冈、宁岢、平朔四条支线。衔接神朔、大准、宁静、蓟港、唐港等地方铁路，区跨山西、河北、北京、天津两省两市。线路总营业里程1157.3KM，总延展长度3185.87KM。 </w:t>
      </w:r>
    </w:p>
    <w:p>
      <w:r>
        <w:t xml:space="preserve">601006 请问公司增发进行到何种程度，迟迟不批是有什么问题吗？ 00 0 黄松青 董事会秘书:黄松青 公司分别于2009年11月10日和2009年11月27日召开第二届董事会第十三次会议和2009年第二次临时股东大会审议并通过了公开发行股票募集资金收购太原局运输主业资产和股权的议案。再融资申请材料已于2009年12月10日上报证监会，并获得正式受理函。2010年1月19日，证监会就大秦公司公开发行申请文件提出正式反馈意见，公司于1月28日向证监会进行了书面回复。2010年4月9日，公司09年年报更新材料上报证监会。目前，公司正在积极配合证监会的发行审核工作。 </w:t>
      </w:r>
    </w:p>
    <w:p>
      <w:r>
        <w:t>主持人 主持人 &amp;lt;font color=red&amp;gt;大秦铁路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活动标题:&lt;太钢不锈2009年年度报告网上说明会&gt;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文文 请问太钢在山西的钢铁资源整合中有什么打算？山西的其他钢铁资源与太钢目前的产品结构并不协调，现在整合有什么进展？ 00 0 刘复兴 总经理:刘复兴 太钢以集团公司为主体开展并购重组。集团公司坚持积极稳妥的方针，落实国务院《钢铁产业调整和振兴规划》及山西省《冶金工业调整和振兴规划》精神，制定了《太钢联合重组实施方案》，已经省发改委审批并上报省政府；对省内重点钢企进行了调查，与合作方签订了战略合作框架协议。如在重组过程中产生同业竞争，集团公司将会考虑在条件成熟时由太钢不锈整合。 </w:t>
      </w:r>
    </w:p>
    <w:p>
      <w:r>
        <w:t xml:space="preserve">让快乐飞扬 我是太原人，对本公司的股票很看好，可是从我买了以后，它一直下跌，请问这是怎么回事 00 韩珍堂 韩珍堂 总会计师 董事会秘书:韩珍堂 受金融危机影响上证指数从6124点大幅下跌，公司08年中期实施了10转增5股的分配方案，都是影响股价下跌的原因。 </w:t>
      </w:r>
    </w:p>
    <w:p>
      <w:r>
        <w:t xml:space="preserve">银杏 为什么公司股票惨跌，是什么原因所致 00 刘复兴 刘复兴 总经理:刘复兴 股票涨跌与市场、行业及公司经营都有关系 </w:t>
      </w:r>
    </w:p>
    <w:p>
      <w:r>
        <w:t xml:space="preserve">gao99 请问是否减少对金川的持股份额，我记得原来是10％左右，现在是多少？ 792160 0 刘复兴 总经理:刘复兴 公司与金川无资本关系 </w:t>
      </w:r>
    </w:p>
    <w:p>
      <w:r>
        <w:t xml:space="preserve">小吴 太钢不锈同类产品价格与宝钢、浦项比较，为什么定价要低一些？ 00 0 刘复兴 总经理:刘复兴 不锈钢不同区域价格不同。在同一区域太钢不锈钢产品价格不低于宝钢浦项 </w:t>
      </w:r>
    </w:p>
    <w:p>
      <w:r>
        <w:t xml:space="preserve">suijinhu 公司拥有矿产资源,为何公司经营看不出优势? 00 0 刘复兴 总经理:刘复兴 集团公司拥有矿山资源，以优惠价格供应公司 </w:t>
      </w:r>
    </w:p>
    <w:p>
      <w:r>
        <w:t xml:space="preserve">雨中的味道 公司产品库存如何？铁矿石和大宗商品走势对公司成本压力影响大吗？是否对今年实现收益构成实质性影响？ 00 韩珍堂 韩珍堂 总会计师 董事会秘书:韩珍堂 库存合理，铁矿石和大宗商品走势对公司成本压力有一定影响。 </w:t>
      </w:r>
    </w:p>
    <w:p>
      <w:r>
        <w:t xml:space="preserve">老乡 买太钢不锈股票是因它有高的投资价值，望公司业绩不断增长。 00 0 韩珍堂 总会计师 董事会秘书:韩珍堂 谢谢 </w:t>
      </w:r>
    </w:p>
    <w:p>
      <w:r>
        <w:t xml:space="preserve">文文 请问，太钢在整合山西省内钢铁资源方面有什么打算？现在进展如何？ 00 0 刘复兴 总经理:刘复兴 太钢以集团公司为主体开展并购重组。集团公司坚持积极稳妥的方针，落实国务院《钢铁产业调整和振兴规划》及山西省《冶金工业调整和振兴规划》精神，制定了《太钢联合重组实施方案》，已经省发改委审批并上报省政府；对省内重点钢企进行了调查，与合作方签订了战略合作框架协议。如在重组过程中产生同业竞争，集团公司将会考虑在条件成熟时由太钢不锈整合。 </w:t>
      </w:r>
    </w:p>
    <w:p>
      <w:r>
        <w:t xml:space="preserve">gao99 请问目前国内超超临界火电机组所用新钢种，如super304H、HR3C、T/P92等公司是否列为开发项目，能否生产？ 792160 0 刘复兴 总经理:刘复兴 是开发项目，已经试制成功 </w:t>
      </w:r>
    </w:p>
    <w:p>
      <w:r>
        <w:t xml:space="preserve">日出 2季度公司的生产计划和营业额能否达到预期/ 00 韩珍堂 韩珍堂 总会计师 董事会秘书:韩珍堂 通过内部挖潜增效等措施，努力实现预期目标。 </w:t>
      </w:r>
    </w:p>
    <w:p>
      <w:r>
        <w:t xml:space="preserve">爱问 请贵公司展望一下2010年市场对不锈钢产品的需求情况及近期原材料上涨对公司的成本压力情况？谢谢 00 刘复兴 刘复兴 总经理:刘复兴 市场对不锈钢产品的需求总体增长，矿石等原材料上涨对不锈钢有一定的影响。 </w:t>
      </w:r>
    </w:p>
    <w:p>
      <w:r>
        <w:t xml:space="preserve">xuj 公司是否持有山西证券的股份 00 刘复兴 刘复兴 总经理:刘复兴 没有 </w:t>
      </w:r>
    </w:p>
    <w:p>
      <w:r>
        <w:t xml:space="preserve">爱富 请问：你们承诺的限售股份不低于30元减持，是靠什么依据？ 00 刘复兴 刘复兴 总经理:刘复兴 承诺是太钢集团做的，太钢集团上述承诺体现了大股东对上市公司的信心 </w:t>
      </w:r>
    </w:p>
    <w:p>
      <w:r>
        <w:t xml:space="preserve">gao99 请谈一下公司与金川集团的关系，持有股情况 792160 0 刘复兴 总经理:刘复兴 公司与金川集团无资本关系 </w:t>
      </w:r>
    </w:p>
    <w:p>
      <w:r>
        <w:t xml:space="preserve">套牢无理 对于国内不锈钢企业的产能过剩以及价格竞争，公司有何战略来打击竞争对手，进一步提升国内份额和利润率。 00 刘复兴 刘复兴 总经理:刘复兴 资源战略、品种战略、质量战略、技术战略、服务战略等提升竞争力。 </w:t>
      </w:r>
    </w:p>
    <w:p>
      <w:r>
        <w:t xml:space="preserve">兔子 请问公司今年预算如何决定？ 00  刘复兴 总经理:刘复兴 预算根据市场预测判断，公司的实际情况以及我们的发展目标来确定 </w:t>
      </w:r>
    </w:p>
    <w:p>
      <w:r>
        <w:t xml:space="preserve">爱问 目前国家还有对公司的环保节能补贴吗？如有的话 时间上有多长？谢谢 00 刘复兴 刘复兴 总经理:刘复兴 有 </w:t>
      </w:r>
    </w:p>
    <w:p>
      <w:r>
        <w:t xml:space="preserve">马峰 请问：2011-03-07的7.38亿解禁股是承诺30元以下不卖吗？2011-06-20的26.70亿的解禁股是什么价格定向增发的. 00 刘复兴 刘复兴 总经理:刘复兴 请参阅2008年度报告。 </w:t>
      </w:r>
    </w:p>
    <w:p>
      <w:r>
        <w:t xml:space="preserve">李小能 请问公司现在还有多少限售股未解禁？ 00  韩珍堂 总会计师 董事会秘书:韩珍堂 3,407,737,452 </w:t>
      </w:r>
    </w:p>
    <w:p>
      <w:r>
        <w:t xml:space="preserve">团结 公司未来的业绩如何保障 00  韩珍堂 总会计师 董事会秘书:韩珍堂 针对严峻的经营形势，公司始终坚定信心，变压力为动力，采取灵活有效的经营策略，大力实施流程优化和管理变革，不断加强内部管控和对标挖潜，着力推进特色产品和高端产品的发展，取得了明显的效果。 </w:t>
      </w:r>
    </w:p>
    <w:p>
      <w:r>
        <w:t xml:space="preserve">张恒鹏 公司股价近期跟随大盘跌幅惨重，公司股东高管计划增持给予市场信心吗？ 00  韩珍堂 总会计师 董事会秘书:韩珍堂 股东高管增持公司股票属于个人行为，但如果公司高管人员增持公司股票，公司将按照监管部门有关规定及时履行信息披露义务 </w:t>
      </w:r>
    </w:p>
    <w:p>
      <w:r>
        <w:t xml:space="preserve">城市大巫 请问公司的核心竞争力是什么？ 00  刘复兴 总经理:刘复兴 核心竞争力主要体现在：能源，资源，技术研发，生产装备，产品品种，人力资源，节能减排等方面。 </w:t>
      </w:r>
    </w:p>
    <w:p>
      <w:r>
        <w:t xml:space="preserve">G股东 说说公司的产品结构。 00  刘复兴 总经理:刘复兴 公司主要生产不锈钢、硅钢、军工钢、车轴钢、高强钢等产品 </w:t>
      </w:r>
    </w:p>
    <w:p>
      <w:r>
        <w:t xml:space="preserve">行云流水 请问目前公司有打算拓展新业务？ 00  刘复兴 总经理:刘复兴 公司目前以钢铁为主业 </w:t>
      </w:r>
    </w:p>
    <w:p>
      <w:r>
        <w:t xml:space="preserve">鲁尼 公司的董事、监事、高级管理人员最近会不会发生重大变化？ 00  刘复兴 总经理:刘复兴 最近不会。 </w:t>
      </w:r>
    </w:p>
    <w:p>
      <w:r>
        <w:t xml:space="preserve">3万股 请问公司分红状况如何？ 00  刘复兴 总经理:刘复兴 公司2009年度合计分配现金红利569,624,779.60元，占公司合并报表归属于母公司股东净利润的比例为62.89％。具体实施时公司会发公告，请关注。 </w:t>
      </w:r>
    </w:p>
    <w:p>
      <w:r>
        <w:t xml:space="preserve">111 镍价大涨对公司业绩有何影响？ 00  刘复兴 总经理:刘复兴 镍价的波动与不锈钢价格波动从长期看是一致的。 </w:t>
      </w:r>
    </w:p>
    <w:p>
      <w:r>
        <w:t xml:space="preserve">新浪股改 如何看待钢铁板块后期走势？ 00  刘复兴 总经理:刘复兴 钢铁行业在未来几年内仍将是中国的重要支柱产业 </w:t>
      </w:r>
    </w:p>
    <w:p>
      <w:r>
        <w:t xml:space="preserve">曹文 公司未来业务模式会不会发生变化？ 00  刘复兴 总经理:刘复兴 公司在不断的创新提高运营效率。 </w:t>
      </w:r>
    </w:p>
    <w:p>
      <w:r>
        <w:t xml:space="preserve">小股东 请问公司未来5年的发展重点是什么？ 00  刘复兴 总经理:刘复兴 公司将加快建设重要原料战略资源的供应链体系、快速响应市场的营销体系、向纵深延伸的不锈钢产业链体系。到2015年，建成以不锈钢为主的规模品种、质量、成本、研发、节能、环保、效率、服务等各项指标达到国际一流水平的精品钢材生产基地。 </w:t>
      </w:r>
    </w:p>
    <w:p>
      <w:r>
        <w:t xml:space="preserve">小玉 领导团队的实力如何？ 00  刘复兴 总经理:刘复兴 实力很强。 </w:t>
      </w:r>
    </w:p>
    <w:p>
      <w:r>
        <w:t xml:space="preserve">李林 为什么有的不锈钢用具还是会生锈。 00  韩珍堂 总会计师 董事会秘书:韩珍堂 不锈钢不同钢种的使用也受条件限制。也可能使用的是别的公司生产的其他系列的不锈钢。 </w:t>
      </w:r>
    </w:p>
    <w:p>
      <w:r>
        <w:t xml:space="preserve">蓝色家园 请问公司今年业绩目标有无重大变化？ 00  韩珍堂 总会计师 董事会秘书:韩珍堂 公司2010年的生产经营计划已在年报中披露，目前没有变化 </w:t>
      </w:r>
    </w:p>
    <w:p>
      <w:r>
        <w:t xml:space="preserve">clm 请介绍下公司关于应收账款的会计政策。 00  韩珍堂 总会计师 董事会秘书:韩珍堂 请参阅2009年度报告。 </w:t>
      </w:r>
    </w:p>
    <w:p>
      <w:r>
        <w:t xml:space="preserve">李林 公司不动资产有多少？ 00  刘复兴 总经理:刘复兴 请参阅2009年度报告 </w:t>
      </w:r>
    </w:p>
    <w:p>
      <w:r>
        <w:t xml:space="preserve">高兴 公司主营业务具体有哪些？ 00  刘复兴 总经理:刘复兴 不锈钢及其它钢材、钢坯、钢锭、黑色金属、铁合金、金属制品的生产、销售；钢铁生产所需原辅材料的国内贸易和进出口；批发零售建材、普通机械及配件、电器机械及器材，技术咨询服务，冶金技术开发、转让，冶金新技术、新产品、新材料的推广，铁矿及伴生矿的加工、输送、销售；焦炭及焦化副产品、生铁及副产品的生产、销售；化肥（硫酸铵）生产、销售；生产销售电子产品、仪器、仪表、称重系统、工业自动化工程、工业电视设计安装、计量、检测（以上经营范围除国家专控品，需审批的凭许可文件经营）。代理通信业务收费服务（根据双方协议）。为公司承揽连接至公用通信网的用户通信管道、用户通信线路、综合布线及其配套的设备工程建设业务、工程设计、施工（凭资质证经营）。承包本行业境外工程和境内国际招标及所需的设备、材料和零配件的进出口；对外派遣本行业工程生产及服务的劳务人员 </w:t>
      </w:r>
    </w:p>
    <w:p>
      <w:r>
        <w:t xml:space="preserve">rjh 公司未来发展受政策风险的影响大不大？ 00  刘复兴 总经理:刘复兴 政策变化会对公司的发展产生影响 </w:t>
      </w:r>
    </w:p>
    <w:p>
      <w:r>
        <w:t xml:space="preserve">潇雨 家电下乡给公司发展带来什么机遇。 00  韩珍堂 总会计师 董事会秘书:韩珍堂 家电用钢需求增大 </w:t>
      </w:r>
    </w:p>
    <w:p>
      <w:r>
        <w:t xml:space="preserve">king 镍供给缺口带来的不锈钢价格支撑，可能随着不锈钢新增产能投产失去效果吗？ 00  韩珍堂 总会计师 董事会秘书:韩珍堂 目前不锈钢产量与镍供给基本平衡 </w:t>
      </w:r>
    </w:p>
    <w:p>
      <w:r>
        <w:t xml:space="preserve">人云亦云 公司未来是否有兼并收购其他同行业公司的计划？ 00  刘复兴 总经理:刘复兴 正在研究。 </w:t>
      </w:r>
    </w:p>
    <w:p>
      <w:r>
        <w:t xml:space="preserve">股民3 上海世博会对公司的业绩是否有提升作用？ 00  刘复兴 总经理:刘复兴 有一定的作用 </w:t>
      </w:r>
    </w:p>
    <w:p>
      <w:r>
        <w:t xml:space="preserve">李宝 请问公司如何保护中小投资者的利益？ 00  韩珍堂 总会计师 董事会秘书:韩珍堂 保持公司的独立性，提高公司的治理水平，减少与集团公司间的关联交易，公平的进行信息披露，充分发挥独立董事的作用 </w:t>
      </w:r>
    </w:p>
    <w:p>
      <w:r>
        <w:t xml:space="preserve">小张 公司主要原材料是哪些。 00  刘复兴 总经理:刘复兴 镍、铬、煤、铁矿、废钢等 </w:t>
      </w:r>
    </w:p>
    <w:p>
      <w:r>
        <w:t xml:space="preserve">小苏 请问公司目前股价是否合理？ 00  刘复兴 总经理:刘复兴 受金融危机影响上证指数从6124点大幅下跌，公司08年中期实施了10转增5股的分配方案，都是影响股价下跌的原因。 </w:t>
      </w:r>
    </w:p>
    <w:p>
      <w:r>
        <w:t xml:space="preserve">顶点工作室 请问公司目前员工状况如何？ 00  韩珍堂 总会计师 董事会秘书:韩珍堂 公司员工状况已经在公司年报中进行了披露，请参阅 </w:t>
      </w:r>
    </w:p>
    <w:p>
      <w:r>
        <w:t xml:space="preserve">华邦 公司原材料成本优势体现在哪些方面。 00  刘复兴 总经理:刘复兴 公司处于煤炭大省，煤炭价格较低；集团公司有铁矿，给予价格优惠；主要原材料实施战略采购 </w:t>
      </w:r>
    </w:p>
    <w:p>
      <w:r>
        <w:t xml:space="preserve">小杨 您对2009年的业绩如何评价？ 00  刘复兴 总经理:刘复兴 国际金融危机持续蔓延，国内钢铁产能过剩，钢材价格长时间低位运行；国际市场需求严重萎缩，国际贸易保护主义抬头，钢材出口严重受阻；部分原燃材料价格持续高涨，企业成本居高不下，盈利空间受到严重挤压等一系列因素对2009年度业绩产生 不利影响。   针对严峻的经营形势，公司始终坚定信心，变压力为动力，采取灵活有效的经营策略，大力实施流程优化和管理变革，不断加强内部管控和对标挖潜，着力推进特色产品和高端产品的发展，取得了明显的效果。 </w:t>
      </w:r>
    </w:p>
    <w:p>
      <w:r>
        <w:t xml:space="preserve">www 不锈钢价这两年的价格走势？ 00  韩珍堂 总会计师 董事会秘书:韩珍堂 08年大幅下跌，09年回升，目前处于震荡状态 </w:t>
      </w:r>
    </w:p>
    <w:p>
      <w:r>
        <w:t xml:space="preserve">521 请问公司的产品可否满足现有的市场需求？ 00  韩珍堂 总会计师 董事会秘书:韩珍堂 部分高端产品供不应求。 </w:t>
      </w:r>
    </w:p>
    <w:p>
      <w:r>
        <w:t xml:space="preserve">曾 请问公司高管持股详细情况？ 00  刘复兴 总经理:刘复兴 请查阅2009年度报告 </w:t>
      </w:r>
    </w:p>
    <w:p>
      <w:r>
        <w:t xml:space="preserve">可可 金融危机后你们公司的不锈钢产量逆势增长，是怎样做到的？ 00  刘复兴 总经理:刘复兴 国内需求的高涨和公司产能的释放是公司不锈钢产量逆市增长的主要原因 </w:t>
      </w:r>
    </w:p>
    <w:p>
      <w:r>
        <w:t xml:space="preserve">王汝梅 请问公司重大技改项目进展情况，项目完成后预计带来的利润如何？ 00 刘复兴 刘复兴 总经理:刘复兴 预期收益良好 </w:t>
      </w:r>
    </w:p>
    <w:p>
      <w:r>
        <w:t xml:space="preserve">海河 请问公司对09年及一季度经营状况变化有何看法？ 00  刘复兴 总经理:刘复兴 一季度虽然镍、铬、矿粉等价格大幅上升，推高了生产成本，但钢材产品价格也有一定幅度上涨，再加公司内部生产高效运行，效益较好。 </w:t>
      </w:r>
    </w:p>
    <w:p>
      <w:r>
        <w:t xml:space="preserve">KIU 请问公司的普碳钢目前吨钢成本平均多少？ 00 0 韩珍堂 总会计师 董事会秘书:韩珍堂 公司普碳钢目前吨钢成本保持国内领先水平。 </w:t>
      </w:r>
    </w:p>
    <w:p>
      <w:r>
        <w:t xml:space="preserve">唉 请问公司目前的市盈率合理吗？ 00  韩珍堂 总会计师 董事会秘书:韩珍堂 市盈率是否合理不同时期有不同的评判标准 </w:t>
      </w:r>
    </w:p>
    <w:p>
      <w:r>
        <w:t xml:space="preserve">毛润之 公司现金流如何？ 00  韩珍堂 总会计师 董事会秘书:韩珍堂 充裕 </w:t>
      </w:r>
    </w:p>
    <w:p>
      <w:r>
        <w:t xml:space="preserve">小李 下游行业主要是什么，目前需求如何。 00  刘复兴 总经理:刘复兴 五金、装饰、厨卫、家电、石化、汽车、铁路车辆、船舶、造币、机械设备、压力容器等行业占的比例较大。 </w:t>
      </w:r>
    </w:p>
    <w:p>
      <w:r>
        <w:t xml:space="preserve">潇雨 公司主要的竞争对手有哪些。 00  刘复兴 总经理:刘复兴 国内外主要不锈钢企业 </w:t>
      </w:r>
    </w:p>
    <w:p>
      <w:r>
        <w:t xml:space="preserve">王以东 除了主营义务，公司还有什么经营业务？ 00  韩珍堂 总会计师 董事会秘书:韩珍堂 钢铁生产所需原辅材料的国内贸易和进出口、技术咨询服务、冶金技术开发、转让、生产销售电子产品、仪器、仪表、称重系统、工业自动化工程、工业电视设计安装、计量、检测、对外派遣本行业工程生产及服务的劳务人员等 </w:t>
      </w:r>
    </w:p>
    <w:p>
      <w:r>
        <w:t xml:space="preserve">忠言 公司近期开发了什么新产品？ 00  刘复兴 总经理:刘复兴 200公里大线客车车辆用钢，北京地铁车厢用钢、水电行业用高强韧超级马氏体不锈钢S-135、汽车排气系统用439M和441、最小厚度为0.6mm的宽幅2205双相不锈钢冷轧卷板、核电用S32101中板、钟表行业用高等级不锈钢、HRC25、30、35级别冷硬态热压模具板、适应不同使用环境的系列电器柜、电缆塔架用不锈钢、新型汽车燃油箱用TTS-1不锈钢、海底电缆用TDL无磁不锈钢丝、高牌号厚涂层冷轧硅钢、海洋工程行业用船卷开平板、X80、X70管线钢、X65耐酸管线钢、塑料模具钢P20HL、718HL、电机护环用钢50Mn18Cr5、铁路车辆转向架用钢16MnDR、风力发电机轴用钢17CrNiMo6、屈服强度460MPa到700MPa的高强韧热轧卷板。 </w:t>
      </w:r>
    </w:p>
    <w:p>
      <w:r>
        <w:t xml:space="preserve">徐桂林 请问公司一季度的经营情况是否在公司的预期内？ 00  韩珍堂 总会计师 董事会秘书:韩珍堂 基本在预期内 </w:t>
      </w:r>
    </w:p>
    <w:p>
      <w:r>
        <w:t xml:space="preserve">陈雨 公司所拥有35%股权的袁家村铁矿项目稳步推行之中，进展如何，投产后公司铁矿石将全部自给吗？ 00  韩珍堂 总会计师 董事会秘书:韩珍堂 袁家村铁矿项目进展顺利，完成了矿山运营模式的业务设计、采选工程的初步设计、选矿系统的场平及地基处理工程，签订了关键设备采购合同。在目前的情况下能够自给。 </w:t>
      </w:r>
    </w:p>
    <w:p>
      <w:r>
        <w:t xml:space="preserve">阿岭 汇率变动有没有影响你们公司的收入？ 00  韩珍堂 总会计师 董事会秘书:韩珍堂 影响不大 </w:t>
      </w:r>
    </w:p>
    <w:p>
      <w:r>
        <w:t xml:space="preserve">林清 公司的客户是否稳定？ 00  韩珍堂 总会计师 董事会秘书:韩珍堂 稳定 </w:t>
      </w:r>
    </w:p>
    <w:p>
      <w:r>
        <w:t xml:space="preserve">私募基金 请问公司各产品的市场占有率如何？ 00  刘复兴 总经理:刘复兴 铁路行业用钢、双相钢、耐热钢、造币钢、车轴钢、纯铁、9％Ni钢等21个品种国内市场占有率第一 </w:t>
      </w:r>
    </w:p>
    <w:p>
      <w:r>
        <w:t xml:space="preserve">薛维库 请问公司目前订单状况如何？ 00  刘复兴 总经理:刘复兴 目前订单比较饱满，产能利用率维持高位 </w:t>
      </w:r>
    </w:p>
    <w:p>
      <w:r>
        <w:t xml:space="preserve">arxin 请问对于公司09年股东大会的重大决议有何看法？ 00  韩珍堂 总会计师 董事会秘书:韩珍堂 股东大会决议都是针对公司的重大事项做出决议。 </w:t>
      </w:r>
    </w:p>
    <w:p>
      <w:r>
        <w:t xml:space="preserve">3万股 如何评价一季度业绩。 00  韩珍堂 总会计师 董事会秘书:韩珍堂 受国际金融危机严重影响，钢材市场需求恢复缓慢；主要原料采购价格持续上涨，如：进口矿粉、煤，而产品销售价格不足以弥补原料价格上涨带来的成本升高；出口钢材受阻等对一季度的业绩造成一定影响。 </w:t>
      </w:r>
    </w:p>
    <w:p>
      <w:r>
        <w:t xml:space="preserve">海螺 请问公司目前估值在行业中处于什么状态？ 00  韩珍堂 总会计师 董事会秘书:韩珍堂 目前，整个钢铁行业估值处于比较低的水平。 </w:t>
      </w:r>
    </w:p>
    <w:p>
      <w:r>
        <w:t xml:space="preserve">诚意人 请问公司在市场的影响力如何？ 00  刘复兴 总经理:刘复兴 太钢不锈是目前全球产能最大、工艺技术装备水平最高、品种规格最全的不锈钢企业。公司致力于“建设全球最具竞争力的不锈钢企业”，2009年不锈钢产量248万，成为全球产量最大的不锈钢企业。随着下一步不锈钢无缝钢管项目、精密带钢项目建成投产，公司将进一步巩固太钢不锈在全球不锈钢业界的领先地位，进一步扩大其在全球不锈钢市场的影响力。 </w:t>
      </w:r>
    </w:p>
    <w:p>
      <w:r>
        <w:t xml:space="preserve">张结 你们怎么响应低碳经济的号召？ 00  刘复兴 总经理:刘复兴 公司近期主要将围绕发展低碳经济，突破环境制约开展产业升级工作，进一步加快低碳制造技术的研究开发，力争用更低碳的工艺生产更绿色的产品，让节能减排和循环经济成为新的发展方式、新的效益经济增长点和竞争力，把太钢建成冶金行业低碳发展、绿色发展的示范企业。 </w:t>
      </w:r>
    </w:p>
    <w:p>
      <w:r>
        <w:t xml:space="preserve">YANG 作为国内最大的不锈钢上市公司，公司在国内国际钢铁行业中的地位如何？ 00 0 刘复兴 总经理:刘复兴 太钢不锈是目前全球产能最大、工艺技术装备水平最高、品种规格最全的不锈钢企业。公司致力于“建设全球最具竞争力的不锈钢企业”，2009年不锈钢产量248万，成为全球产量最大的不锈钢企业。随着下一步不锈钢无缝钢管项目、精密带钢项目建成投产，公司将进一步巩固太钢不锈在全球不锈钢业界的领先地位，进一步扩大其在全球不锈钢市场的影响力。 </w:t>
      </w:r>
    </w:p>
    <w:p>
      <w:r>
        <w:t xml:space="preserve">WANG1 公司与主要竞争对手相比有哪些优势和不足？ 00 0 刘复兴 总经理:刘复兴 公司与竞争对手的比较优势表现在以下几个方面：能源优势，资源优势，技术研发优势，生产装备优势，产品品种优势。公司出存在一些不足：规模有待进一步扩张，以提升抗风险能力；国际化程度有待进一步加深，支持公司的快速发展；管理有待近一步优化，提高综合竞争力。 </w:t>
      </w:r>
    </w:p>
    <w:p>
      <w:r>
        <w:t xml:space="preserve">小股东 银根紧缩有无给你们公司造成融资困难？ 00  韩珍堂 总会计师 董事会秘书:韩珍堂 没有 </w:t>
      </w:r>
    </w:p>
    <w:p>
      <w:r>
        <w:t xml:space="preserve">yang1 请谈谈太钢钢铁主业未来的发展战略规划？ 791730 0 刘复兴 总经理:刘复兴 公司的战略目标是：建设全球最具竞争力的不锈钢企业。未来公司将加快建设重要原料战略资源的供应链体系、快速响应市场的营销体系、向纵深延伸的不锈钢产业链体系。到2015年，建成以不锈钢为主的规模品种、质量、成本、研发、节能、环保、效率、服务等各项指标达到国际一流水平的精品钢材生产基地。 </w:t>
      </w:r>
    </w:p>
    <w:p>
      <w:r>
        <w:t xml:space="preserve">私募基金 公司坚持的发展战略是什么？ 00  刘复兴 总经理:刘复兴 公司的战略目标是：建设全球最具竞争力的不锈钢企业。未来公司将加快建设重要原料战略资源的供应链体系、快速响应市场的营销体系、向纵深延伸的不锈钢产业链体系。到2015年，建成以不锈钢为主的规模品种、质量、成本、研发、节能、环保、效率、服务等各项指标达到国际一流水平的精品钢材生产基地。 </w:t>
      </w:r>
    </w:p>
    <w:p>
      <w:r>
        <w:t xml:space="preserve">yang1 请谈谈不锈钢行业的发展前景，并预测一下不锈钢价格及未来供需情况。 791730 0 刘复兴 总经理:刘复兴 不锈钢行业发展前景广阔。经济的增长将推动不锈钢需求增加，不锈钢应用领域不断扩大，客车、地铁、高速铁路等公共交通运输工具广泛采用不锈钢，家电行业是不锈钢应用潜在的大市场。同时不锈钢在水工业、石油石化、医疗卫生、建筑与结构业、装潢、环保工业、工业设施中的需求也将逐年上升。我们预计今年国内的不锈钢价格将维持振荡格局。从总体讲，未来不锈钢供需基本平衡；但存在结构性矛盾，国内一些高端不锈钢产品仍需进口。 </w:t>
      </w:r>
    </w:p>
    <w:p>
      <w:r>
        <w:t xml:space="preserve">345 根据国家和山西省钢铁产业调整和振兴规划，太钢负有整合省内钢铁企业的责任，太钢将如何推进行业重组并购工作？在重组并购中如何避免与太钢不锈的同业竞争？ 00 0 刘复兴 总经理:刘复兴 太钢以集团公司为主体开展并购重组。集团公司坚持积极稳妥的方针，落实国务院《钢铁产业调整和振兴规划》及山西省《冶金工业调整和振兴规划》精神，制定了《太钢联合重组实施方案》，已经省发改委审批并上报省政府；对省内重点钢企进行了调查，与合作方签订了战略合作框架协议。如在重组过程中产生同业竞争，集团公司将会考虑在条件成熟时由太钢不锈整合。 </w:t>
      </w:r>
    </w:p>
    <w:p>
      <w:r>
        <w:t xml:space="preserve">爱问 太钢不锈2009年业绩不佳的主要原因是什么？公司如何应对？取得了哪些效果？ 00 0 刘复兴 总经理:刘复兴 国际金融危机持续蔓延，国内钢铁产能过剩，钢材价格长时间低位运行；国际市场需求严重萎缩，国际贸易保护主义抬头，钢材出口严重受阻；部分原燃材料价格持续高涨，企业成本居高不下，盈利空间受到严重挤压。针对严峻的经营形势，公司始终坚定信心，变压力为动力，采取灵活有效的经营策略，大力实施流程优化和管理变革，不断加强内部管控和对标挖潜，着力推进特色产品和高端产品的发展，取得了明显的效果。 </w:t>
      </w:r>
    </w:p>
    <w:p>
      <w:r>
        <w:t xml:space="preserve">大盘股 公司2010年一季度盈利不高的主要原因是什么？ 00 0 刘复兴 总经理:刘复兴 受国际金融危机严重影响，钢材市场需求恢复缓慢；主要原料采购价格持续上涨，如：进口矿粉、煤，而产品销售价格不足以弥补原料价格上涨带来的成本升高；出口钢材受阻。 </w:t>
      </w:r>
    </w:p>
    <w:p>
      <w:r>
        <w:t xml:space="preserve">股民小张 请谈一下利润报表中资产减值损失的具体情况。 00 0 韩珍堂 总会计师 董事会秘书:韩珍堂 2009年年报中资产减值损失主要是存货跌价损失 </w:t>
      </w:r>
    </w:p>
    <w:p>
      <w:r>
        <w:t xml:space="preserve">小张 请谈一下2010年的经营目标及采取的措施。 00 0 刘复兴 总经理:刘复兴 公司2010年的主要经营目标是：产生铁836万吨；产钢1012万吨，其中不锈钢280万吨；产坯材1007万吨，其中不锈材259万吨。营业收入800亿元。采取以下主要措施：调整产品结构，形成比较优势；加强自主创新，提升核心能力；发展低碳经济，突破环境制约；延长产业链条，实现合作共赢；提升产品质量和服务水平，创建更有价值的品牌；全方位挖潜增效，强化对标学习，加快推进开放经营。 </w:t>
      </w:r>
    </w:p>
    <w:p>
      <w:r>
        <w:t xml:space="preserve">一叶舟 近年来外围铁矿石价格不断飚升，令行业成本大幅提高，公司于2008.4.25开工且计划2.5-3年建成投产的吕梁铁矿会否提前投产？投产后对公司有否积极影响？投产后相对其它钢企存否优势？ 00 刘复兴 刘复兴 总经理:刘复兴 正常投产，投产后会产生积极影响。 </w:t>
      </w:r>
    </w:p>
    <w:p>
      <w:r>
        <w:t xml:space="preserve">bill 不锈钢行业持续复苏，请问公司将如何加强这方面的发展？ 00  刘复兴 总经理:刘复兴 不锈钢行业发展前景广阔。经济的增长将推动不锈钢需求增加，不锈钢应用领域不断扩大，公司将充分发挥全球产能最大、工艺技术装备水平最高、品种规格最全的优势，加快不锈钢无缝钢管项目、精密带钢项目建成投产，巩固太钢不锈在全球不锈钢业界的领先地位，进一步扩大其在全球不锈钢市场的影响力。 </w:t>
      </w:r>
    </w:p>
    <w:p>
      <w:r>
        <w:t xml:space="preserve">持股人 为什么10年一季度的销售毛利率比09年低？按理10年一季度的钢架比09年四季度的高，而原材料价格也差不多，一季度也应该执行的是去年的长协议价。最近才是和矿商暂时定价。毛利的下降应该在二季度才体现的。能否说说今年原材涨价对盈利的影响 00 刘复兴 刘复兴 总经理:刘复兴 销售毛利率比09年低主要是一季度不锈钢原料合金部分价格上涨幅度高于产品价格上涨幅度。 </w:t>
      </w:r>
    </w:p>
    <w:p>
      <w:r>
        <w:t xml:space="preserve">沈原 你们有什么员工激励制度？ 00  刘复兴 总经理:刘复兴 公司制定有各项考评及奖励制度，对员工起到了良好的激励作用 </w:t>
      </w:r>
    </w:p>
    <w:p>
      <w:r>
        <w:t xml:space="preserve">子愚 目前不锈钢板卷材采取的是周定价政策，然而太钢不锈针对协议户又有辅助的补贴政策，这使得钢厂的定价在行情下行之际似乎没有了指导市场的作用，相反协议户还可能钻价格的政策打压市场价格获取补贴，周价政策是否有调整的可能，如果继续推行，补贴政策是否会取消，真正给价格政策意严肃性？ 00 刘复兴 刘复兴 总经理:刘复兴 我们一直在关注和研究 </w:t>
      </w:r>
    </w:p>
    <w:p>
      <w:r>
        <w:t xml:space="preserve">子愚 当前受镍价暴跌的拖累，不锈钢价格大幅下跌，公司针对当前的现状采取了哪些有效措施？二季度末或三季度是否考虑减产？但一旦减产280万吨的目标能否完成？产钢目标面临当前的市场状况是否会有调整？ 00 刘复兴 刘复兴 总经理:刘复兴 我公司主要采取优化品种、提高高技术、高附加值的产品比例，内部优化工艺，降本增效，持续提高产品的竞争力。公司生产的产品主要面对高端市场，目前没有减产计划。 </w:t>
      </w:r>
    </w:p>
    <w:p>
      <w:r>
        <w:t xml:space="preserve">黄小姐 请问目前公司股价处于下跌趋势中，对此有何看法？ 00  韩珍堂 总会计师 董事会秘书:韩珍堂 影响股票价格的因素很多，公司股票价格未必能反映公司真实价值。 </w:t>
      </w:r>
    </w:p>
    <w:p>
      <w:r>
        <w:t xml:space="preserve">zhang 贵公司不锈钢的市场占有率是多少？ 00  韩珍堂 总会计师 董事会秘书:韩珍堂 25％左右 </w:t>
      </w:r>
    </w:p>
    <w:p>
      <w:r>
        <w:t xml:space="preserve">李强 搂市产业的调整，会否影响到你公司的产品销售，进而影响到10年的业绩。 00 0 韩珍堂 总会计师 董事会秘书:韩珍堂 房地产调控政策对我公司没有直接影响，因为公司产品结构以板材为主，不涉及建筑用长材，但是公司不锈钢广泛用于装潢、电梯、厨卫等，从长期看会有一定影响。 </w:t>
      </w:r>
    </w:p>
    <w:p>
      <w:r>
        <w:t xml:space="preserve">股民 与天管合资的无缝不锈钢管厂目前已部分投产，今年将为公司贡献盈利占比多大。 00  刘复兴 总经理:刘复兴 不锈钢管正处于试生产阶段 </w:t>
      </w:r>
    </w:p>
    <w:p>
      <w:r>
        <w:t xml:space="preserve">古月 请问，太钢是钢铁业中的特殊种类，为什么二级市场表现很差？ 00 刘复兴 刘复兴 总经理:刘复兴 受金融危机影响上证指数从6124点大幅下跌，公司08年中期实施了10转增5股的分配方案，都是影响股价下跌的原因。 </w:t>
      </w:r>
    </w:p>
    <w:p>
      <w:r>
        <w:t xml:space="preserve">xuj 铁矿石谈判结果对公司利润有多大影响 00 刘复兴 刘复兴 总经理:刘复兴 铁矿石的价格会对公司的生产经营产生一定影响。 </w:t>
      </w:r>
    </w:p>
    <w:p>
      <w:r>
        <w:t xml:space="preserve">古月 只想咨询刘总，太钢未来2年能否不负众望？ 00 刘复兴 刘复兴 总经理:刘复兴 我一定会努力 </w:t>
      </w:r>
    </w:p>
    <w:p>
      <w:r>
        <w:t xml:space="preserve">投资人 公司发展今年有何有利因素，有何不利因素？ 00  刘复兴 总经理:刘复兴 公司面临的经营环境依然错综复杂，既有国家继续拉动内需，实施钢铁等重大产业调整振兴规划，加快发展战略性新兴产业以及全球经济复苏带来的发展机遇，也面临着行业产能过剩、产量过快增长、市场竞争更加残酷激烈等诸多挑战。 </w:t>
      </w:r>
    </w:p>
    <w:p>
      <w:r>
        <w:t xml:space="preserve">良子 作为全国最大的不锈钢生产基地，集团公司的重大决策往往影响上市公司，请问你们是怎么考虑集团公司与上市公司的关系 00 刘复兴 刘复兴 总经理:刘复兴 集团公司与上市公司均属于独立运行的，集团公司为上市公司提供支持。 </w:t>
      </w:r>
    </w:p>
    <w:p>
      <w:r>
        <w:t xml:space="preserve">田占明 公司在市场开拓方面有什么计划？ 00  刘复兴 总经理:刘复兴 针对市场竞争态势，实施低成本争夺性和差异化竞争策略，采取更加灵活和贴近市场的定价机制，强化用户走访、培训和服务工作，进一步提高市场竞争力和市场占有率。 </w:t>
      </w:r>
    </w:p>
    <w:p>
      <w:r>
        <w:t xml:space="preserve">古月 太钢是否还要融资 00 刘复兴 刘复兴 总经理:刘复兴 目前没有 </w:t>
      </w:r>
    </w:p>
    <w:p>
      <w:r>
        <w:t xml:space="preserve">迷 太钢集团在投资3.77亿元成功收购土耳其CVK公司西部铬矿37％股权的基础上，又出资12.58亿元收购了其东部和南部铬矿43％的股权，成为合资公司第一大股东。该项目是公司乃至山西省最大的海外投资项目，也是中国在土耳其单笔投资最大的项目。项目的正式运营，标志着公司海外资源战略迈出了实质性步伐，公司获得了稳定低成本的铬矿资源，竞争优势进一步增强。围绕镍资源开发，太钢集团与合作方就海外项目进行了深度洽谈，力争获取稳定、有竞争力的镍资源供应基地。这有没有上市公司的股份 00 刘复兴 刘复兴 总经理:刘复兴 没有 </w:t>
      </w:r>
    </w:p>
    <w:p>
      <w:r>
        <w:t xml:space="preserve">雨中的位的哦啊 2010年预计每股收益大体到多少？对目前股价是否满意，是否体现了公司的价值？ 00 刘复兴 刘复兴 总经理:刘复兴 面对激烈的市场变化，公司将进一步控制原料采购成本、生产成本，优化产品结构，加大销售力度，力争实现2010年预算利润水平。公司2009年不锈钢产量位居世界第一，公司将不断降低生产成本，提升盈利能力，以良好的业绩回报投资者。 </w:t>
      </w:r>
    </w:p>
    <w:p>
      <w:r>
        <w:t xml:space="preserve">小张 请谈一下2010年公司的资本支出计划。 00 0 刘复兴 总经理:刘复兴 2010年固定资产投资预算54.85亿元，主要投资于产品升级改造、节能减排、资源综合利用、生产工序平衡匹配、科技及信息化等项目。 </w:t>
      </w:r>
    </w:p>
    <w:p>
      <w:r>
        <w:t xml:space="preserve">江南才子 公司第一季度的业绩如何？ 00  刘复兴 总经理:刘复兴 受国际金融危机严重影响，钢材市场需求恢复缓慢；主要原料采购价格持续上涨，如：进口矿粉、煤，而产品销售价格不足以弥补原料价格上涨带来的成本升高；出口钢材受阻。公司通过进一步创新营销模式，快速开发市场，进一步优化产品结构、原料结构、生产工艺、降低产品消耗和费用等措施消化外部市场带来的影响。公司一季度取得了相对较好的成绩 </w:t>
      </w:r>
    </w:p>
    <w:p>
      <w:r>
        <w:t xml:space="preserve">小马列 新电厂何时投运？每度电成本多少？2010年可发多少度电？能创造多少效益？ 00 0 韩珍堂 总会计师 董事会秘书:韩珍堂 新电厂2010年6月试机，2010年发电9亿度，每度电成本0.32元，从目前经营情况预计创效0.93亿元。 </w:t>
      </w:r>
    </w:p>
    <w:p>
      <w:r>
        <w:t xml:space="preserve">小马列 2010年有哪些新的利润增长点？ 00 0 刘复兴 总经理:刘复兴 新产品开发、新技术运用，高技术含量、高附加值产品的比例进一步提高；优化原料结构，提高技术经济指标水平，大力降低生产成本；公司精锻机、不锈钢管、精密带钢、煤调湿、酸再生等项目相继投产达效。 </w:t>
      </w:r>
    </w:p>
    <w:p>
      <w:r>
        <w:t xml:space="preserve">小列 今年前四月生产经营情况如何？ 00 0 刘复兴 总经理:刘复兴 前四月虽然镍、铬、矿粉等价格大幅上升，推高了生产成本，但钢材产品价格也有一定幅度上涨，再加公司内部生产高效运行，效益较好。 </w:t>
      </w:r>
    </w:p>
    <w:p>
      <w:r>
        <w:t xml:space="preserve">小工 请谈谈公司二季度的经营情况，和一季度相比如何？ 00 0 韩珍堂 总会计师 董事会秘书:韩珍堂 5月份钢材市场价格大幅回落，原料价格维持高位，对公司生产经营产生不利影响。公司将通过进一步创新营销模式，快速开发市场，进一步优化产品结构、原料结构、生产工艺、降低产品消耗和费用等措施消化外部市场带来的影响。 </w:t>
      </w:r>
    </w:p>
    <w:p>
      <w:r>
        <w:t xml:space="preserve">大工 请谈一下公司目前情况下不锈钢的盈利情况，公司现在的盈利品种有哪些？ 00 0 韩珍堂 总会计师 董事会秘书:韩珍堂 公司通过优化不锈钢品种结构和原料结构，提高不锈钢产品市场占有率，不锈钢盈利能力进一步增强。其中双相、耐热、400系产品的盈利能力较高。 </w:t>
      </w:r>
    </w:p>
    <w:p>
      <w:r>
        <w:t xml:space="preserve">88 不锈钢行业目前的产能有严重过剩吗？ 00  刘复兴 总经理:刘复兴 目前国内不锈钢行业已建成产能（1460万吨）远大于需求，且仍有再建产能（500-600万吨）。国内不锈钢产能过剩，更多是低端产品的过剩。高端产品是我公司调结构的主攻方向。 </w:t>
      </w:r>
    </w:p>
    <w:p>
      <w:r>
        <w:t xml:space="preserve">大发 不锈钢下游行业中哪些占的比例较大。 00 0 刘复兴 总经理:刘复兴 五金、装饰、厨卫、家电、石化、汽车、铁路车辆、船舶、造币、机械设备、压力容器等行业占的比例较大。 </w:t>
      </w:r>
    </w:p>
    <w:p>
      <w:r>
        <w:t xml:space="preserve">小发 请谈一下公司不锈钢产品的主要品种结构。 00 0 刘复兴 总经理:刘复兴 公司不锈钢产品分300系、400系两大类，其中400系占比45％左右。 </w:t>
      </w:r>
    </w:p>
    <w:p>
      <w:r>
        <w:t xml:space="preserve">灰蒙蒙 请谈一下公司硅钢的生产销售情况。 00 0 刘复兴 总经理:刘复兴 2009年公司硅钢产量37.63万吨、销量37.89万吨；2010年预算产销量为38万吨，1-4月份硅钢产量12.89万吨、销量12.46万吨。 </w:t>
      </w:r>
    </w:p>
    <w:p>
      <w:r>
        <w:t xml:space="preserve">灰狼 公司销售中经销商和直供用户各占多少比例？ 00 0 刘复兴 总经理:刘复兴 直供用户约占47％。 </w:t>
      </w:r>
    </w:p>
    <w:p>
      <w:r>
        <w:t xml:space="preserve">愤怒 请问公司目前主营收入如何？ 00  韩珍堂 总会计师 董事会秘书:韩珍堂 2009年度公司营业收入718亿元，2010年一季度公司营业收入205亿元 </w:t>
      </w:r>
    </w:p>
    <w:p>
      <w:r>
        <w:t xml:space="preserve">灰太狼 公司采取哪些稳定用户的政策？对经销商有何优惠、补贴？ 00 0 韩珍堂 总会计师 董事会秘书:韩珍堂 公司的营销理念是与用户建立合作、共赢的战略合作伙伴关系。公司对经销商有运补、批量优惠等政策。 </w:t>
      </w:r>
    </w:p>
    <w:p>
      <w:r>
        <w:t xml:space="preserve">灰狼 请谈谈目前公司对海外市场的销售情况？ 00 0 刘复兴 总经理:刘复兴 公司2007年出口不锈钢36万吨，2008年31万吨，而2009年出口13万吨左右。随着国际钢材市场的逐步恢复，2010年我公司钢材出口订单逐渐增加，1-4月公司出口钢材20.26万吨，其中不锈钢8.07万吨。 </w:t>
      </w:r>
    </w:p>
    <w:p>
      <w:r>
        <w:t xml:space="preserve">大蒜 请谈一下集团公司供应太钢不锈的铁矿石定价原则，在目前铁矿石价格高位震荡的背景下，集团优惠供给股份公司铁矿石的机制能否继续维持？ 00 0 刘复兴 总经理:刘复兴 精矿粉关联交易价格为前半年度中国进口同品种、同品质的到岸价海关平均报价基础上价格优惠15％加上从青岛港到太原的铁路运费，按月进行计算调整。 </w:t>
      </w:r>
    </w:p>
    <w:p>
      <w:r>
        <w:t xml:space="preserve">老任 现在国内钢材需求是否有下降？ 00  韩珍堂 总会计师 董事会秘书:韩珍堂 中国还处于工业化、城镇化的进程之中，国内的钢材需求在未来几年还将保持在比较高的水平 </w:t>
      </w:r>
    </w:p>
    <w:p>
      <w:r>
        <w:t xml:space="preserve">LING 请介绍一下公司主要原材料镍铬等采购方式、采购周期、国内国际采购数量及比例、库存控制及未来价格趋势。 00 0 刘复兴 总经理:刘复兴 采购方式：长期采购和临时采购相结合；采购周期：月度和季度采购；国内国际采购数量及比例：国内国际各占50％；库存控制：按规避风险和满足生产原则库存控制在合理水平；未来价格趋势：镍价波动趋势，铬价基本平稳。 </w:t>
      </w:r>
    </w:p>
    <w:p>
      <w:r>
        <w:t xml:space="preserve">LILI 公司进口铁矿石的数量、目前执行的价格以及对公司生产经营的影响？ 00 0 刘复兴 总经理:刘复兴 进口矿采购数量全年500万吨，目前价格还不明确，等待国家谈判结果。铁矿石的价格会对公司的生产经营产生一定影响。 </w:t>
      </w:r>
    </w:p>
    <w:p>
      <w:r>
        <w:t xml:space="preserve">LIWANG 请谈一下公司主要子公司的经营情况。 00 0 韩珍堂 总会计师 董事会秘书:韩珍堂 公司目前有22个子公司，主要是外设营销公司，经营状况良好。钢管公司处于试生产阶段，太钢天管公司扭亏。 </w:t>
      </w:r>
    </w:p>
    <w:p>
      <w:r>
        <w:t xml:space="preserve">WANG 请谈一下不锈钢园区的情况。 00 0 刘复兴 总经理:刘复兴 不锈钢工业园园区占地约1700亩，现已完成投资5亿元，形成了20万吨/年的不锈钢深加工能力。未来将形成50万吨/年的不锈钢深加工能力，成为集不锈钢生产、加工、配送和贸易为一体的不锈钢产业基地和全国最大、世界知名的不锈钢生态工业园。 </w:t>
      </w:r>
    </w:p>
    <w:p>
      <w:r>
        <w:t xml:space="preserve">MIB 最近几个月，有没有新项目投产？ 00  韩珍堂 总会计师 董事会秘书:韩珍堂 公司不锈钢钢管项目和精密带钢项目将在2010年下半年陆续投产 </w:t>
      </w:r>
    </w:p>
    <w:p>
      <w:r>
        <w:t xml:space="preserve">WANGWANG 请问公司近期有无扩产计划？ 00 0 刘复兴 总经理:刘复兴 目前没有。 </w:t>
      </w:r>
    </w:p>
    <w:p>
      <w:r>
        <w:t xml:space="preserve">我是扬过 请问对于日前发行的第二期短期融资券看法如何？ 00  韩珍堂 总会计师 董事会秘书:韩珍堂 部分解决了公司的资金需求问题，降低了公司的融资成本，支持了公司的发展。 </w:t>
      </w:r>
    </w:p>
    <w:p>
      <w:r>
        <w:t xml:space="preserve">WANGGANG 请谈一下2009年公司员工的薪酬情况？ 00 0 刘复兴 总经理:刘复兴 2009年公司员工的薪酬在原有政策的基础上，采取与公司效益情况挂钩的模式，比2008年工资水平略有增长。 </w:t>
      </w:r>
    </w:p>
    <w:p>
      <w:r>
        <w:t xml:space="preserve">WANGGANG 请谈一下钢材期货交易对公司的影响。 00 0 刘复兴 总经理:刘复兴 钢材期货交易价格影响钢材市场价格走势，进而可影响到我公司盈利情况。 </w:t>
      </w:r>
    </w:p>
    <w:p>
      <w:r>
        <w:t xml:space="preserve">WANGDANG 请谈一下天管公司、焊管公司的情况。 00 0 刘复兴 总经理:刘复兴 天管公司经营状况良好，焊管公司目前处于筹备期，正在打桩施工，开始厂房立柱。 </w:t>
      </w:r>
    </w:p>
    <w:p>
      <w:r>
        <w:t xml:space="preserve">WANGLANG 请谈一下无缝钢管公司的情况。 00 0 刘复兴 总经理:刘复兴 公司5万吨不锈钢无缝管主体设备安装已完成，2009年7月份小管生产线试生产出管， 2009年12月大管生产线试生产出管。 </w:t>
      </w:r>
    </w:p>
    <w:p>
      <w:r>
        <w:t xml:space="preserve">L 请介绍一下袁家村铁矿的项目进展情况。 00 0 刘复兴 总经理:刘复兴 袁家村铁矿项目进展顺利，完成了矿山运营模式的业务设计、采选工程的初步设计、选矿系统的场平及地基处理工程，签订了关键设备采购合同。 </w:t>
      </w:r>
    </w:p>
    <w:p>
      <w:r>
        <w:t xml:space="preserve">L 请介绍临县煤矿开发情况。 00 0 韩珍堂 总会计师 董事会秘书:韩珍堂 太钢集团已经与晋煤集团成立合资公司共同开发，探矿权已转至合资公司，采矿权正等待批复。 </w:t>
      </w:r>
    </w:p>
    <w:p>
      <w:r>
        <w:t xml:space="preserve">LE 请介绍海外合作开发铬镍资源情况。 00 0 刘复兴 总经理:刘复兴 太钢集团在投资3.77亿元成功收购土耳其CVK公司西部铬矿37％股权的基础上，又出资12.58亿元收购了其东部和南部铬矿43％的股权，成为合资公司第一大股东。该项目是公司乃至山西省最大的海外投资项目，也是中国在土耳其单笔投资最大的项目。项目的正式运营，标志着公司海外资源战略迈出了实质性步伐，公司获得了稳定低成本的铬矿资源，竞争优势进一步增强。围绕镍资源开发，太钢集团与合作方就海外项目进行了深度洽谈，力争获取稳定、有竞争力的镍资源供应基地。 </w:t>
      </w:r>
    </w:p>
    <w:p>
      <w:r>
        <w:t xml:space="preserve">LE 山西煤钢联能源开发有限公司的成立对公司的生产经营有何影响？ 00 0 刘复兴 总经理:刘复兴 山西煤钢联能源开发有限公司的成立将有助于公司发挥山西资源优势，进一步降低产品生产成本。 </w:t>
      </w:r>
    </w:p>
    <w:p>
      <w:r>
        <w:t xml:space="preserve">DE 请谈谈公司目前董事会的构成情况？ 00 0 刘复兴 总经理:刘复兴 目前公司董事会成员11人，外部董事5名，其中独立董事4名，占董事会人数的三分之一以上，独立董事人选的任职资格均符合中国证监会的有关规定。 </w:t>
      </w:r>
    </w:p>
    <w:p>
      <w:r>
        <w:t xml:space="preserve">DE 请问公司独立董事如何发挥作用？ 00 0 韩珍堂 总会计师 董事会秘书:韩珍堂 根据公司章程、董事会议事规则对独立董事的相关规定，公司单独制订了独立董事制度。公司独立董事致力于维护全体股东尤其是中小股东的利益，认真参加公司董事会和股东大会，慎重审议董事会的各项提案，积极为公司发展出谋划策，核查了公司每年的关联交易、关联方资金占用情况和对外担保情况。公司全体独立董事勤勉尽责，切实履行了独立董事的责任与义务。 </w:t>
      </w:r>
    </w:p>
    <w:p>
      <w:r>
        <w:t xml:space="preserve">WEN 请谈谈公司“三会”在经营决策中所起的作用。 00 0 韩珍堂 总会计师 董事会秘书:韩珍堂 公司依法建立了健全的股东大会、董事会、监事会、独立董事等相关工作制度，上述机构和人员的职责完备、明确。公司董事会、监事出有因会和股东大会对重大投资、融资、经营决策、对外担保、关联交易等事项的决策过程中，履行了公司章程和相关议事规则规定的程序。公司召开的上述会议的决议内容及签署真实、合法、有效。 </w:t>
      </w:r>
    </w:p>
    <w:p>
      <w:r>
        <w:t xml:space="preserve">鲁尼 对公司业务所处市场未来的发展前景如何判断？ 00  刘复兴 总经理:刘复兴 不锈钢行业发展前景广阔。经济的增长将推动不锈钢需求增加，不锈钢应用领域不断扩大，客车、地铁、高速铁路等公共交通运输工具广泛采用不锈钢，家电行业是不锈钢应用潜在的大市场。同时不锈钢在水工业、石油石化、医疗卫生、建筑与结构业、装潢、环保工业、工业设施中的需求也将逐年上升。 </w:t>
      </w:r>
    </w:p>
    <w:p>
      <w:r>
        <w:t xml:space="preserve">WEN 请问公司信息披露如何管理？ 00 0 韩珍堂 总会计师 董事会秘书:韩珍堂 严格按照中国证监会及深交所等有关监管部门的相关规定，及时、公平、真实、准确、完整履行信息披露义务。 </w:t>
      </w:r>
    </w:p>
    <w:p>
      <w:r>
        <w:t xml:space="preserve">DIN 41、近年以来国家加大铁路投资，尤其是高速列车，公司列车用不锈钢材销量如何，并预测一下未来发展前景？ 00 0 刘复兴 总经理:刘复兴 随着国家高速铁路、城市轨道的快速发展，美观、耐用的不锈钢材将越来越多应用于铁路及其相关行业。公司生产的铁路客车、铁路货车、高速列车用不锈钢的市场需求预计有很大的增长空间。 </w:t>
      </w:r>
    </w:p>
    <w:p>
      <w:r>
        <w:t xml:space="preserve">DIN 请问公司目前400系比例多大？ 400系生产比例是否可进一步提高？ 00 0 韩珍堂 总会计师 董事会秘书:韩珍堂 目前公司400系比例45％左右，比例可进一步提高。 </w:t>
      </w:r>
    </w:p>
    <w:p>
      <w:r>
        <w:t xml:space="preserve">顶 请问公司第二季度的业绩会否有惊喜？ 00  韩珍堂 总会计师 董事会秘书:韩珍堂 5月份钢材市场价格大幅回落，原料价格维持高位，对公司生产经营产生不利影响。公司将通过进一步创新营销模式，快速开发市场，进一步优化产品结构、原料结构、生产工艺、降低产品消耗和费用等措施消化外部市场带来的影响。 </w:t>
      </w:r>
    </w:p>
    <w:p>
      <w:r>
        <w:t xml:space="preserve">DIN 贵公司认为现在太钢二级市场的股票价格是低估还是符合价值？ 00 0 刘复兴 总经理:刘复兴 影响股票价格的因素很多，公司股票价格未必能反映公司真实价值。 </w:t>
      </w:r>
    </w:p>
    <w:p>
      <w:r>
        <w:t xml:space="preserve">BIN 公司在09年年报中未对不锈钢冷热轧材和其他主要钢材的产量情况进行披露，是否可以在此处具体说一下？ 00 0 韩珍堂 总会计师 董事会秘书:韩珍堂 09年公司生产不锈钢冷轧板（卷）87.38万吨，不锈钢热轧板（卷）110.67万吨，不锈钢中厚板14.07万吨，不锈钢型线材11.28万吨，碳素中卷板483.63万吨，硅钢37.63万吨。 </w:t>
      </w:r>
    </w:p>
    <w:p>
      <w:r>
        <w:t xml:space="preserve">梁氏 与同行业其他公司相比，公司的优势在哪？ 00  刘复兴 总经理:刘复兴 公司与竞争对手的比较优势表现在以下几个方面：能源优势，资源优势，技术研发优势，生产装备优势，产品品种优势。 </w:t>
      </w:r>
    </w:p>
    <w:p>
      <w:r>
        <w:t xml:space="preserve">100股 公司今年有什么股权激励计划？ 00  刘复兴 总经理:刘复兴 目前没有 </w:t>
      </w:r>
    </w:p>
    <w:p>
      <w:r>
        <w:t xml:space="preserve">BIN 45、请谈谈公司在承担社会责任方面做了哪些工作？ 00 0 刘复兴 总经理:刘复兴 公司坚持忠实履行社会责任，为利益相关方创造价值的行为准则，全力回报股东，努力提高员工生活品质，实现与上下游产业链的合作共赢，推动所在地区经济发展，为公益事业贡献力量。今年为玉树灾区捐款158万余元，为西南旱灾地区捐赠价值65232元的47吨矿泉水，帮助灾区群众渡过难关。这充分体现了公司“积极履行社会责任，鼎力支持社会公益事业”的高度社会责任感。 </w:t>
      </w:r>
    </w:p>
    <w:p>
      <w:r>
        <w:t xml:space="preserve">vist 与同行业其他企业相比，公司最大的竞争优势在哪里？ 00  刘复兴 总经理:刘复兴 公司与竞争对手的比较优势表现在以下几个方面：能源优势，资源优势，技术研发优势，生产装备优势，产品品种优势。 </w:t>
      </w:r>
    </w:p>
    <w:p>
      <w:r>
        <w:t xml:space="preserve">小股东 公司目前在钢铁行业板块有何优势？ 00  刘复兴 总经理:刘复兴 公司与竞争对手的比较优势表现在以下几个方面：能源优势，资源优势，技术研发优势，生产装备优势，产品品种优势。 </w:t>
      </w:r>
    </w:p>
    <w:p>
      <w:r>
        <w:t xml:space="preserve">ABC 公司现在钢材、煤、铁矿石、铬、镍等库存分别是多少？公司如何控制库存？ 00 0 刘复兴 总经理:刘复兴 公司通过制定库存占用定额。控制原料及产品库存，目前钢材、煤、铁矿石、铬、镍的库存都控制在合理库存范围内。 </w:t>
      </w:r>
    </w:p>
    <w:p>
      <w:r>
        <w:t xml:space="preserve">ABC 公司采取什么办法降低生产成本？ 00 0 韩珍堂 总会计师 董事会秘书:韩珍堂 公司采取优化生产工艺、调整产品结构、提高产品质量、使用替代原料、严控非生产支出等手段降低生产成本。 </w:t>
      </w:r>
    </w:p>
    <w:p>
      <w:r>
        <w:t xml:space="preserve">ANG 贵公司300系不锈钢中镍原料的成本占比是多少？ 00 0 刘复兴 总经理:刘复兴 品种不同，镍含量也不一样，300系不锈钢中镍原料的成本平均约占比65％。 </w:t>
      </w:r>
    </w:p>
    <w:p>
      <w:r>
        <w:t xml:space="preserve">ANG 公司地处山西有资源优势，特别是煤炭。太钢新成立的能源公司能否在合适时间划入上市公司，提高公司的盈利能力？ 00 0 刘复兴 总经理:刘复兴 暂时没有计划。 </w:t>
      </w:r>
    </w:p>
    <w:p>
      <w:r>
        <w:t xml:space="preserve">中国 太钢不锈股票从33元跌至现在的6元，公司如何评价? 00 0 韩珍堂 总会计师 董事会秘书:韩珍堂 受金融危机影响上证指数从6124点大幅下跌，公司08年中期实施了10转增5股的分配方案，都是影响股价下跌的原因。 </w:t>
      </w:r>
    </w:p>
    <w:p>
      <w:r>
        <w:t xml:space="preserve">太原 淘汰落后产能对公司有哪些影响？ 00 0 韩珍堂 总会计师 董事会秘书:韩珍堂 国家淘汰落后产能，有利于我公司经营环境的改善。 </w:t>
      </w:r>
    </w:p>
    <w:p>
      <w:r>
        <w:t xml:space="preserve">明理人 公司2010年的主要经营目标是什么？ 00  刘复兴 总经理:刘复兴 公司2010年的主要经营目标是：产生铁836万吨；产钢1012万吨，其中不锈钢280万吨；产坯材1007万吨，其中不锈材259万吨。营业收入800亿元。 </w:t>
      </w:r>
    </w:p>
    <w:p>
      <w:r>
        <w:t xml:space="preserve">不河 公司的循环经济发展情况如何？ 00 0 刘复兴 总经理:刘复兴 从2000年以来，太钢投资60多亿元实施了100多项节能减排、循环经济项目。其中，28项世界最新节能环保科技成果在太钢率先使用和系统集成，69项节能环保技术和工艺直接惠及城市社区。现在，太钢节能环保指标达到世界先进水平，处于行业领先地位；二次能源回收占总能耗的45％，其中余热、余压年发电量占总用电量的23％。太钢每年减排二氧化碳1000多万吨，节能减排项目每年可增加产值16.7亿元，增加效益5.5亿元。 </w:t>
      </w:r>
    </w:p>
    <w:p>
      <w:r>
        <w:t xml:space="preserve">明眼人 袁家村铁矿项目进度如何？ 00  刘复兴 总经理:刘复兴 袁家村铁矿项目进展顺利，完成了矿山运营模式的业务设计、采选工程的初步设计、选矿系统的场平及地基处理工程，签订了关键设备采购合同。 </w:t>
      </w:r>
    </w:p>
    <w:p>
      <w:r>
        <w:t xml:space="preserve">钟先生 请问如何看贵公司首季业绩低于预期？ 00  韩珍堂 总会计师 董事会秘书:韩珍堂 受国际金融危机严重影响，钢材市场需求恢复缓慢；主要原料采购价格持续上涨，如：进口矿粉、煤，而产品销售价格不足以弥补原料价格上涨带来的成本升高；出口钢材受阻。 </w:t>
      </w:r>
    </w:p>
    <w:p>
      <w:r>
        <w:t xml:space="preserve">中国 公司今年分红有限, 何时实施？有没有中期分红计划？ 00 0 韩珍堂 总会计师 董事会秘书:韩珍堂 公司2009年度合计分配现金红利569,624,779.60元，占公司合并报表归属于母公司股东净利润的比例为62.89％。具体实施时公司会发公告，请关注。 </w:t>
      </w:r>
    </w:p>
    <w:p>
      <w:r>
        <w:t xml:space="preserve">太原 公司这几年的发展很快，已成为世界不锈钢龙头，如何使二级市场的股价表现与之匹配？ 00 0 韩珍堂 总会计师 董事会秘书:韩珍堂 公司2009年不锈钢产量位居世界第一，公司将不断降低生产成本，提升盈利能力，以良好的业绩回报投资者。 </w:t>
      </w:r>
    </w:p>
    <w:p>
      <w:r>
        <w:t xml:space="preserve">521 国家的房地产政策调控对公司业绩产生了什么影响？ 00  韩珍堂 总会计师 董事会秘书:韩珍堂 房地产调控政策对我公司没有直接影响，因为公司产品结构以板材为主，不涉及建筑用长材，但是公司不锈钢广泛用于装潢、电梯、厨卫等，从长期看会有一定影响。 </w:t>
      </w:r>
    </w:p>
    <w:p>
      <w:r>
        <w:t xml:space="preserve">太原 房地产的调控政策对公司有哪些影响？ 00 0 刘复兴 总经理:刘复兴 房地产调控政策对我公司没有直接影响，因为公司产品结构以板材为主，不涉及建筑用长材，但是公司不锈钢广泛用于装潢、电梯、厨卫等，从长期看会有一定影响。 </w:t>
      </w:r>
    </w:p>
    <w:p>
      <w:r>
        <w:t xml:space="preserve">山西 公司近期有无融资计划？ 00 0 韩珍堂 总会计师 董事会秘书:韩珍堂 没有 </w:t>
      </w:r>
    </w:p>
    <w:p>
      <w:r>
        <w:t xml:space="preserve">问一下 不锈钢价格涨幅能覆盖镍增加成本吗？ 00  韩珍堂 总会计师 董事会秘书:韩珍堂 镍价高位震荡，不锈钢产品价格与镍价变动不同步，影响公司产品的盈利水平。长期看，镍价上涨与不锈钢产品价格变化趋势是一致的。 </w:t>
      </w:r>
    </w:p>
    <w:p>
      <w:r>
        <w:t xml:space="preserve">山西 集团的矿山资源有无可能注入上市公司？ 00 0 刘复兴 总经理:刘复兴 暂时没有考虑。 </w:t>
      </w:r>
    </w:p>
    <w:p>
      <w:r>
        <w:t xml:space="preserve">山东 请问公司焦炭供应情况如何？ 00 0 韩珍堂 总会计师 董事会秘书:韩珍堂 公司基本使用自产焦炭，少量外采 </w:t>
      </w:r>
    </w:p>
    <w:p>
      <w:r>
        <w:t xml:space="preserve">山东 请问公司节能减排情况如何？有无搬迁的可能？ 00 0 刘复兴 总经理:刘复兴 公司不会搬迁。近年来公司推进节能减排、发展循环经济取得了显著效果，公司将致力于建设一个与城市和谐共融的现代化都市型绿色工厂。 </w:t>
      </w:r>
    </w:p>
    <w:p>
      <w:r>
        <w:t xml:space="preserve">小东 请谈一下不锈钢行业的产能过剩情况，公司如何应对？ 00 0 刘复兴 总经理:刘复兴 目前国内不锈钢行业已建成产能（1460万吨）远大于需求，且仍有再建产能（500-600万吨）。国内不锈钢产能过剩，更多是低端产品的过剩。高端产品是我公司调结构的主攻方向。 </w:t>
      </w:r>
    </w:p>
    <w:p>
      <w:r>
        <w:t xml:space="preserve">小东 镍价高位震荡对公司影响如何?钢价上涨能否覆盖镍价上涨？ 00 0 刘复兴 总经理:刘复兴 镍价高位震荡，不锈钢产品价格与镍价变动不同步，影响公司产品的盈利水平。长期看，镍价上涨与不锈钢产品价格变化趋势是一致的。 </w:t>
      </w:r>
    </w:p>
    <w:p>
      <w:r>
        <w:t xml:space="preserve">小河 公司钢材销售如何定价？ 00 0 韩珍堂 总会计师 董事会秘书:韩珍堂 月度定价，周定价 </w:t>
      </w:r>
    </w:p>
    <w:p>
      <w:r>
        <w:t xml:space="preserve">不河 公司的直供用户有哪些？ 00 0 韩珍堂 总会计师 董事会秘书:韩珍堂 铁路、石油、化工、装饰、机械、汽车工业等 </w:t>
      </w:r>
    </w:p>
    <w:p>
      <w:r>
        <w:t xml:space="preserve">中共中央 公司有无股权激励计划？ 00 0 韩珍堂 总会计师 董事会秘书:韩珍堂 目前没有 </w:t>
      </w:r>
    </w:p>
    <w:p>
      <w:r>
        <w:t xml:space="preserve">希望 公司有无计划参与期货交易？如何应对镍价的大幅波动？ 00 0 韩珍堂 总会计师 董事会秘书:韩珍堂 公司目前暂无参与期货交易的计划，但一直保持密切关注。镍是300系不锈钢主要成本因素，目前应对镍价波动的办法有：严密关注LME的市场行情；严格控制采购数量和周期；加大开发代用材料，优化原料结构；积极参与镍资源合作，稳定自有原料供应 </w:t>
      </w:r>
    </w:p>
    <w:p>
      <w:r>
        <w:t xml:space="preserve">希望 请谈一下公司核电用钢的开发情况。 00 0 韩珍堂 总会计师 董事会秘书:韩珍堂 公司先后为秦山核电站、中俄联合实验快堆工程、巴基斯坦恰希玛等核电项目提供不锈钢材料。太钢核电用不锈钢研发开创了国内四个第一： 按照法国RCC-M核电体系和技术规范要求，在国内首次生产出核级不锈钢，并批量供货；首次实现核岛反应堆用不锈钢板国产化；首次实现核反应堆水池覆面不锈钢板国产化；首次实现核岛设备不锈钢板国产化，且实物质量全部达到国际先进水平。 </w:t>
      </w:r>
    </w:p>
    <w:p>
      <w:r>
        <w:t>主持人 主持人 &amp;lt;font color=red&amp;gt;太钢不锈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活动标题:&lt;太化股份2009年年度报告网上说明会&gt;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小蜗牛 公司搬迁对公司业绩有何影响？ 00 赵英杰 赵英杰 总经理:赵英杰 如果搬迁,对公司的发展会更好. </w:t>
      </w:r>
    </w:p>
    <w:p>
      <w:r>
        <w:t xml:space="preserve">09duoduo 牛省长对贵司很关心，几位太化走出去的老领导对太化也很关心，希望你们能对得起这么多领导的关心啊，政策不是等来的 00 赵英杰 赵英杰 总经理:赵英杰 我们会争取政策,看你像太化人,你可以看一下我以前的做法.谢谢你关心太化. </w:t>
      </w:r>
    </w:p>
    <w:p>
      <w:r>
        <w:t xml:space="preserve">lan2844 你认为你的公司股票值得买，值得长期持有吗？如果你不是该公司老总，你会买该股票吗？物有所值吗？谢谢！ 00 赵英杰 赵英杰 总经理:赵英杰 股票投资有风险,我本人没有涉足股市, </w:t>
      </w:r>
    </w:p>
    <w:p>
      <w:r>
        <w:t xml:space="preserve">五毒旺财 作为投资者，谢谢你们为我们投资者解惑，我想问您：如果搬迁，我们散户信息会和机构一样公平吗？ 00 李志平 李志平 证券部长:李志平 一定会的. </w:t>
      </w:r>
    </w:p>
    <w:p>
      <w:r>
        <w:t xml:space="preserve">09duoduo 搬迁和第二基地有何不同 00 贾晓亮 贾晓亮 董事会秘书:贾晓亮 第二基地是公司发展规划！搬迁是政府规划！ </w:t>
      </w:r>
    </w:p>
    <w:p>
      <w:r>
        <w:t xml:space="preserve">小股民 赵总:非常感谢您参与投资者交流，我们作为一个小股民，非常想知道您对公司未来的三年做出了什么规划？ 00 赵英杰 赵英杰 总经理:赵英杰 第一就是利用太化这个融资平台,从资本市场上融资搞发展,第二个利用省政府给太化的一些优惠政策做好内部结构的调整,第三个就是抓好环保和清洁生产. </w:t>
      </w:r>
    </w:p>
    <w:p>
      <w:r>
        <w:t xml:space="preserve">五毒旺财 贵公司化肥生产是停产，盈利，还是局部亏损？ 00 赵英杰 赵英杰 总经理:赵英杰 化肥现在我们低负荷生产,略亏. </w:t>
      </w:r>
    </w:p>
    <w:p>
      <w:r>
        <w:t xml:space="preserve">lan2844 “土地问题企业发展规划时要充分考虑”.赵总说得好。哈哈！等考虑充分了，一亩地估值可能也从100万元掉到10万元，一样，我记得太化的搬迁从我上大学时就提了，可当下我小孩都准备上大学了，赵总：山西从政府到一般企业的办事效率怎么样？照这样办事效率太化新基地本世纪中叶能投产吗？谢谢！ 00 赵英杰 赵英杰 总经理:赵英杰 严格讲太化不叫搬迁,应叫转型发展,在太化这块地方,可以搞污染小技术含量高,产品附加值高的化工产品,也可以搞其它工业项目.同时选择第二基地建设现代化的企业这是我们对政府办事效率低的方法. </w:t>
      </w:r>
    </w:p>
    <w:p>
      <w:r>
        <w:t xml:space="preserve">五毒旺财 发改委拆迁资金还会有吗？已给资金使用在哪方面了？ 00 赵敏 赵敏 财务总监:赵敏 股份公司未收到任何拆迁资金.已给资金应给到大股东太化集团. </w:t>
      </w:r>
    </w:p>
    <w:p>
      <w:r>
        <w:t xml:space="preserve">不放心 公司员工工资在山西上市公司中处于何位置 00 贾晓亮 贾晓亮 董事会秘书:贾晓亮 没做过比较. </w:t>
      </w:r>
    </w:p>
    <w:p>
      <w:r>
        <w:t xml:space="preserve">光明 如果公司搬迁是不是意味着全面停产？ 00 赵英杰 赵英杰 总经理:赵英杰 如果搬迁不会全面停产,会有计划推进. </w:t>
      </w:r>
    </w:p>
    <w:p>
      <w:r>
        <w:t xml:space="preserve">lan2844 公司一切的一切都按政府安排进行，那这样的企业老总也好当，作为企业员工够幸福，可我们小股东呢？还有“土地使用按企业发展规划”这样的回答，是否太不够认真。什么时间公告过743亩的土地发展规划？敬请赵总给予回答，谢谢！ 00 赵英杰 赵英杰 总经理:赵英杰 上市公司要为全体投资者负责.土地问题企业发展规划时要充分考虑. </w:t>
      </w:r>
    </w:p>
    <w:p>
      <w:r>
        <w:t xml:space="preserve">珊瑚 公司员工收入如何 00 赵英杰 赵英杰 总经理:赵英杰 比较理想. </w:t>
      </w:r>
    </w:p>
    <w:p>
      <w:r>
        <w:t xml:space="preserve">大项 山西那么多矿产资源，公司为什么不去投资收购一个矿产呢？这对解决自身原料问题不是更有好处吗？ 00 赵英杰 赵英杰 总经理:赵英杰 政府对资源是有安排的。谢！ </w:t>
      </w:r>
    </w:p>
    <w:p>
      <w:r>
        <w:t xml:space="preserve">lan2844 请问赵总：公司的发展取决于原材料的价格水平，而公司没有原材料，一切看别人的脸色，光靠节约未必能提升公司的业绩，公司身处矿边而没有自己矿这原，永远翻不了身是否是事实，如何改变这种局面？那几百亩土地怎么使用或打算？请给个比较满意的回答，谢谢 00 赵英杰 赵英杰 总经理:赵英杰 原料问题靠自身及市场解决,土地使用按企业发展规划. </w:t>
      </w:r>
    </w:p>
    <w:p>
      <w:r>
        <w:t xml:space="preserve">小石头 为何贵公司数千员工中只有三个研究生？贵公司对人才储备及引进有何计划？ 00 赵英杰 赵英杰 总经理:赵英杰 我公司对人才储备及培养有专门计划. </w:t>
      </w:r>
    </w:p>
    <w:p>
      <w:r>
        <w:t xml:space="preserve">小石头 上半年的经营业绩如何？ 00 赵英杰 赵英杰 总经理:赵英杰 趋好 </w:t>
      </w:r>
    </w:p>
    <w:p>
      <w:r>
        <w:t xml:space="preserve">大项 公司高管有无购买公司股票？ 00 赵英杰 赵英杰 总经理:赵英杰 无 </w:t>
      </w:r>
    </w:p>
    <w:p>
      <w:r>
        <w:t xml:space="preserve">小刚 目前搬迁进展如何 00 贾晓亮 贾晓亮 董事会秘书:贾晓亮 政府有规划,我公司尚未接到任何正式通知 贾晓亮 董事会秘书:贾晓亮 政府有规划,我公司尚未接到任何正式通知. </w:t>
      </w:r>
    </w:p>
    <w:p>
      <w:r>
        <w:t xml:space="preserve">王涛 公司近期有资产重组计划吗？ 00  赵英杰 总经理:赵英杰 这是大股东决策的事。 贾晓亮 董事会秘书:贾晓亮 暂无. </w:t>
      </w:r>
    </w:p>
    <w:p>
      <w:r>
        <w:t xml:space="preserve">fg 行业发展趋势如何？ 00  贾晓亮 董事会秘书:贾晓亮 各行业均有发展. </w:t>
      </w:r>
    </w:p>
    <w:p>
      <w:r>
        <w:t xml:space="preserve">SHUIJIA 请谈谈公司的人才政策。 00  贾晓亮 董事会秘书:贾晓亮 以人为本,人才是企业发展的基础,始终重视培养人才. </w:t>
      </w:r>
    </w:p>
    <w:p>
      <w:r>
        <w:t xml:space="preserve">投资者 公司未来有什么规划 将会重点向哪个方面发展 00  贾晓亮 董事会秘书:贾晓亮 将煤化工做大做强. </w:t>
      </w:r>
    </w:p>
    <w:p>
      <w:r>
        <w:t xml:space="preserve">红 作为高新技术企业，每年研发投入的比例如何？ 00  贾晓亮 董事会秘书:贾晓亮 合理投入. </w:t>
      </w:r>
    </w:p>
    <w:p>
      <w:r>
        <w:t xml:space="preserve">投资者 说说公司的产品、技术研发机制。 00  赵英杰 总经理:赵英杰 我们公司的研发机制在控股大股东太化集团公司有技术中心。它的成国归我们优先使用。 </w:t>
      </w:r>
    </w:p>
    <w:p>
      <w:r>
        <w:t xml:space="preserve">光纤 产品的运用领域在哪里？ 00  赵敏 财务总监:赵敏 公司有66种产品，应用广泛，涉及领域众多。谢谢！ 贾晓亮 董事会秘书:贾晓亮 不同产品运用在不同下游领域. </w:t>
      </w:r>
    </w:p>
    <w:p>
      <w:r>
        <w:t xml:space="preserve">维权 作为高科技企业，如何保持自己的创新精神？ 00  贾晓亮 董事会秘书:贾晓亮 不断追求,不断进取. </w:t>
      </w:r>
    </w:p>
    <w:p>
      <w:r>
        <w:t xml:space="preserve">MOON 公司大股东会不会减持流通股 00  赵敏 财务总监:赵敏 我们没有收到任何关于此方面的信息，谢谢！ </w:t>
      </w:r>
    </w:p>
    <w:p>
      <w:r>
        <w:t xml:space="preserve">通家 去年的高管薪酬是怎么样的，能举个例子吗 00  贾晓亮 董事会秘书:贾晓亮 注意公告. </w:t>
      </w:r>
    </w:p>
    <w:p>
      <w:r>
        <w:t xml:space="preserve">我来了 公司的股价近几个月一路走低，请问最主要原因是什么 00  赵敏 财务总监:赵敏 受大盘影响，谢谢！ 贾晓亮 董事会秘书:贾晓亮 市场原因. </w:t>
      </w:r>
    </w:p>
    <w:p>
      <w:r>
        <w:t xml:space="preserve">咨询 公司的迁建得到了什么政府支持？ 00  赵英杰 总经理:赵英杰 这是控股大股东的事情，我们还未得到这方面的信息，我想公司搬迁肯定要得到政府的支持。 </w:t>
      </w:r>
    </w:p>
    <w:p>
      <w:r>
        <w:t xml:space="preserve">123 最近公司有什么对外投资项目？ 00  贾晓亮 董事会秘书:贾晓亮 暂无. </w:t>
      </w:r>
    </w:p>
    <w:p>
      <w:r>
        <w:t xml:space="preserve">小燕子 为什么要举行业绩说明会 00  贾晓亮 董事会秘书:贾晓亮 与投资者有好的交流. </w:t>
      </w:r>
    </w:p>
    <w:p>
      <w:r>
        <w:t xml:space="preserve">股迷 在今后几年，你们有没有一个远景规划？ 00  贾晓亮 董事会秘书:贾晓亮 有,关注不同时期的公告. </w:t>
      </w:r>
    </w:p>
    <w:p>
      <w:r>
        <w:t xml:space="preserve">月牙儿 公司和宝钢集团联手打造粗苯加氢精制项目一期工程进展如何？ 00  赵敏 财务总监:赵敏 运行良好，谢谢！ </w:t>
      </w:r>
    </w:p>
    <w:p>
      <w:r>
        <w:t xml:space="preserve">小朱 公司在整体搬迁后，是否会有资产注入？ 00  贾晓亮 董事会秘书:贾晓亮 注意今后公告 </w:t>
      </w:r>
    </w:p>
    <w:p>
      <w:r>
        <w:t xml:space="preserve">林宏斌 公司上一次分配是什么时候？ 00  赵敏 财务总监:赵敏 2007年，谢谢！ </w:t>
      </w:r>
    </w:p>
    <w:p>
      <w:r>
        <w:t xml:space="preserve">口碑 请问公司的核心竞争力是什么？ 00  赵英杰 总经理:赵英杰 苯加工系列和贵金属加要系列 </w:t>
      </w:r>
    </w:p>
    <w:p>
      <w:r>
        <w:t xml:space="preserve">BINGO 请问公司的未来发展前景如何？ 00  贾晓亮 董事会秘书:贾晓亮 光明. </w:t>
      </w:r>
    </w:p>
    <w:p>
      <w:r>
        <w:t xml:space="preserve">月牙儿 认为机械设备行业前景 00  贾晓亮 董事会秘书:贾晓亮 应好于其它行业. </w:t>
      </w:r>
    </w:p>
    <w:p>
      <w:r>
        <w:t xml:space="preserve">优势 公司高管是否有增持计划？ 00  赵敏 财务总监:赵敏 没有，谢谢！ </w:t>
      </w:r>
    </w:p>
    <w:p>
      <w:r>
        <w:t xml:space="preserve">想问 公司有没有因为金融危机而裁员 00  赵敏 财务总监:赵敏 没有，谢谢！ </w:t>
      </w:r>
    </w:p>
    <w:p>
      <w:r>
        <w:t xml:space="preserve">老陈醋 公司生产新技术产品有哪些？ 00  赵英杰 总经理:赵英杰 加氢苯系列产品、贵金属加工产品 </w:t>
      </w:r>
    </w:p>
    <w:p>
      <w:r>
        <w:t xml:space="preserve">一日还 公司有引进战略投资者的计划吗？ 00  贾晓亮 董事会秘书:贾晓亮 暂无计划. </w:t>
      </w:r>
    </w:p>
    <w:p>
      <w:r>
        <w:t xml:space="preserve">tiwen 公司现金流情况如何？ 00  赵敏 财务总监:赵敏 尚好。谢谢1 </w:t>
      </w:r>
    </w:p>
    <w:p>
      <w:r>
        <w:t xml:space="preserve">可转债 公司确定要搬迁吗？ 00  贾晓亮 董事会秘书:贾晓亮 政府有规划,暂没接到通知. </w:t>
      </w:r>
    </w:p>
    <w:p>
      <w:r>
        <w:t xml:space="preserve">邹方吉 公司有没有应对煤炭价格上涨的计划？ 00  贾晓亮 董事会秘书:贾晓亮 采取节能降耗措施,规避上涨影响. </w:t>
      </w:r>
    </w:p>
    <w:p>
      <w:r>
        <w:t xml:space="preserve">老乡 公司有没有打算将富余的钱拿去开发房地产？ 00  赵敏 财务总监:赵敏 没有，谢谢！ </w:t>
      </w:r>
    </w:p>
    <w:p>
      <w:r>
        <w:t xml:space="preserve">黄华 说说太华集体的公司搬迁事宜。 00  贾晓亮 董事会秘书:贾晓亮 政府有规划,企业没有接到任何书面通知. </w:t>
      </w:r>
    </w:p>
    <w:p>
      <w:r>
        <w:t xml:space="preserve">土豆 公司有没有参与自己公司股票的炒作 00  赵敏 财务总监:赵敏 没有。谢谢！ </w:t>
      </w:r>
    </w:p>
    <w:p>
      <w:r>
        <w:t xml:space="preserve">波明辉 公司主营业务是什么？近三年盈利如何？ 00  赵敏 财务总监:赵敏 公司主营业务及盈利情况，年报均有详细披露请查阅。谢谢！ </w:t>
      </w:r>
    </w:p>
    <w:p>
      <w:r>
        <w:t xml:space="preserve">王章武 近期有无机构投资者到公司调研？ 00  贾晓亮 董事会秘书:贾晓亮 有. </w:t>
      </w:r>
    </w:p>
    <w:p>
      <w:r>
        <w:t xml:space="preserve">柳彬 如何看待化工行业前景？ 00  赵英杰 总经理:赵英杰 传统的煤化工是过剩的，只有利用原料和资源优势才能生存，必须上专用化工品和精细化工。 </w:t>
      </w:r>
    </w:p>
    <w:p>
      <w:r>
        <w:t xml:space="preserve">小朱 国家的行业振兴规划对公司有没有促进什么作用 00  贾晓亮 董事会秘书:贾晓亮 有促进. </w:t>
      </w:r>
    </w:p>
    <w:p>
      <w:r>
        <w:t xml:space="preserve">不懂 公司对硅产业投入多少？预计几时可以收回成本？ 00  贾晓亮 董事会秘书:贾晓亮 没有投入该产业. </w:t>
      </w:r>
    </w:p>
    <w:p>
      <w:r>
        <w:t xml:space="preserve">响马 公司主要的竞争优势是什么？ 00  赵英杰 总经理:赵英杰 公司主要竞争优势主要是焦化系列产品和贵金属加工，地处太原市交通与公用工程保障体系健全，物流成本低，内部产品也形成产业链，实现了循环经济。 </w:t>
      </w:r>
    </w:p>
    <w:p>
      <w:r>
        <w:t xml:space="preserve">小斌 最近几个月，有没有新项目投产？ 00  贾晓亮 董事会秘书:贾晓亮 暂无. </w:t>
      </w:r>
    </w:p>
    <w:p>
      <w:r>
        <w:t xml:space="preserve">川川 公司员工的有多少人，人均薪酬是多少？ 00  赵敏 财务总监:赵敏 公司有员工6325人，人均年收入约2.3万元。谢谢！ </w:t>
      </w:r>
    </w:p>
    <w:p>
      <w:r>
        <w:t xml:space="preserve">李德鹏 如何看待金融危机对我国经济的影响 00  贾晓亮 董事会秘书:贾晓亮 我国经济已融入全球经济. </w:t>
      </w:r>
    </w:p>
    <w:p>
      <w:r>
        <w:t xml:space="preserve">新项目 请问为什么公司高管薪酬逆市上涨破千万？ 00  贾晓亮 董事会秘书:贾晓亮 建议你再研究. </w:t>
      </w:r>
    </w:p>
    <w:p>
      <w:r>
        <w:t xml:space="preserve">小刃子 公司产品有涨价的计划吗？ 00  贾晓亮 董事会秘书:贾晓亮 根据市场情况,实现价格合理化. </w:t>
      </w:r>
    </w:p>
    <w:p>
      <w:r>
        <w:t xml:space="preserve">击碎 公司对目前的业绩是否满意？ 00  赵英杰 总经理:赵英杰 不太满意 </w:t>
      </w:r>
    </w:p>
    <w:p>
      <w:r>
        <w:t xml:space="preserve">一二三 公司发展今年有何有利因素，有何不利因素？ 00  赵英杰 总经理:赵英杰 今年发展PVC系列应该较好，我们的产能也扩大了，已恢复到原有水平。不利因素是合成氨系列产品还是处于底部。 </w:t>
      </w:r>
    </w:p>
    <w:p>
      <w:r>
        <w:t xml:space="preserve">蓝图 公司的主要竞争对手是哪些公司？公司有何竞争优势？ 00  贾晓亮 董事会秘书:贾晓亮 每个公司在市场均有对手,但各有优势. </w:t>
      </w:r>
    </w:p>
    <w:p>
      <w:r>
        <w:t xml:space="preserve">小湘 公司业务会不会受金融危机影响 00  赵英杰 总经理:赵英杰 公司业务会受金融危机影响 </w:t>
      </w:r>
    </w:p>
    <w:p>
      <w:r>
        <w:t xml:space="preserve">先人 请问公司高管薪酬多少？ 00  贾晓亮 董事会秘书:贾晓亮 见公司公告 </w:t>
      </w:r>
    </w:p>
    <w:p>
      <w:r>
        <w:t xml:space="preserve">东海鹏 公司主营业务有没有受金融危机影响？ 00  赵敏 财务总监:赵敏 自金融危机以来，本行业受其影响较大。谢谢！ </w:t>
      </w:r>
    </w:p>
    <w:p>
      <w:r>
        <w:t xml:space="preserve">小不懂 金融危机爆发后，有很多企业有抄底海外优质资产的打算，公司如何看待这事 00  贾晓亮 董事会秘书:贾晓亮 不同企业有不同计划. </w:t>
      </w:r>
    </w:p>
    <w:p>
      <w:r>
        <w:t xml:space="preserve">啊Q 市场炒作公司股票的时候，你怎么看 00  赵英杰 总经理:赵英杰 这是个正常的交易，我们无法控制。 </w:t>
      </w:r>
    </w:p>
    <w:p>
      <w:r>
        <w:t xml:space="preserve">小高管 公司业绩见好，请问如何看待今年的经济环境？ 00  贾晓亮 董事会秘书:贾晓亮 应该好于去年. </w:t>
      </w:r>
    </w:p>
    <w:p>
      <w:r>
        <w:t xml:space="preserve">夜空 公司有公司2009年度利润分配预案了吗？ 00  赵英杰 总经理:赵英杰 有，不分配 </w:t>
      </w:r>
    </w:p>
    <w:p>
      <w:r>
        <w:t xml:space="preserve">择优 行业竞争加剧，你们有什么应对措施？ 00  贾晓亮 董事会秘书:贾晓亮 发挥自己的优势,针对性应对. </w:t>
      </w:r>
    </w:p>
    <w:p>
      <w:r>
        <w:t xml:space="preserve">更名 公司有没有遭大股东抛股？ 00  赵英杰 总经理:赵英杰 没有 </w:t>
      </w:r>
    </w:p>
    <w:p>
      <w:r>
        <w:t xml:space="preserve">营运 公司不动资产有多少？ 00  赵敏 财务总监:赵敏 公司年报有详细披露请查阅。谢谢！ </w:t>
      </w:r>
    </w:p>
    <w:p>
      <w:r>
        <w:t xml:space="preserve">心一 公司毛利率过低的原因是什么？ 00  赵英杰 总经理:赵英杰 原材料价格过高。 </w:t>
      </w:r>
    </w:p>
    <w:p>
      <w:r>
        <w:t xml:space="preserve">柳彬 公司的联系方式是什么？ 00  赵敏 财务总监:赵敏 公司年报有详细披露请查阅。谢谢！ </w:t>
      </w:r>
    </w:p>
    <w:p>
      <w:r>
        <w:t xml:space="preserve">田茂鑫 公司对高级管理人员如何进行考核？ 00  贾晓亮 董事会秘书:贾晓亮 结合上市公司有关管理规定及内部考核制度 </w:t>
      </w:r>
    </w:p>
    <w:p>
      <w:r>
        <w:t xml:space="preserve">lidan 怎么看现在我国的经济状况 00  赵英杰 总经理:赵英杰 温总理已讲过了，我国的经济状况比较复杂，波浪式起浮。 贾晓亮 董事会秘书:贾晓亮 建议请教国家级经济专家. </w:t>
      </w:r>
    </w:p>
    <w:p>
      <w:r>
        <w:t xml:space="preserve">zhuo 你们的主营业务收益如何？ 00  赵敏 财务总监:赵敏 公司年报有详细披露请查阅。谢谢！ </w:t>
      </w:r>
    </w:p>
    <w:p>
      <w:r>
        <w:t xml:space="preserve">攀勇 公司主营业务是什么？毛利率有多少？ 00  赵敏 财务总监:赵敏 公司年报有详细披露请查阅。谢谢！ </w:t>
      </w:r>
    </w:p>
    <w:p>
      <w:r>
        <w:t xml:space="preserve">江风 请问公司高管们以及亲属是否持有公司股份？ 00  赵敏 财务总监:赵敏 否。谢谢！ </w:t>
      </w:r>
    </w:p>
    <w:p>
      <w:r>
        <w:t xml:space="preserve">深圳 公司一季度业绩不大好，请问最大原因是什么？ 00  赵敏 财务总监:赵敏 公司一季度业绩不好，主要是因为受金融危机的影响，但较去年同期有较大增幅。谢谢！ </w:t>
      </w:r>
    </w:p>
    <w:p>
      <w:r>
        <w:t xml:space="preserve">秘密 金融危机见底了吗 00  贾晓亮 董事会秘书:贾晓亮 应该属于见底,请再请教其他专家. </w:t>
      </w:r>
    </w:p>
    <w:p>
      <w:r>
        <w:t xml:space="preserve">红日 公司为什么在09年陷入亏损，而在2010年一季度业绩回复增长？ 00 赵英杰 赵英杰 总经理:赵英杰 我们是基础煤化工行业，其中合成氨和氯碱这两个产品系列受影响比较大，2009年我们对氯碱系统进行了改造，淘汰了隔膜碱，新建了离子膜碱，今年一季度投入运行。同时，今年一季度石油价格每桶为80美元，这样电石法PVC能与石油法竞争。所以一季业绩较去年有较大好转。 </w:t>
      </w:r>
    </w:p>
    <w:p>
      <w:r>
        <w:t xml:space="preserve">老乡 公司下一步有何计划 00  贾晓亮 董事会秘书:贾晓亮 注意我公司公告 </w:t>
      </w:r>
    </w:p>
    <w:p>
      <w:r>
        <w:t xml:space="preserve">WTO 中国经济企稳没有？您认为中国经济率先复苏了吗 00  贾晓亮 董事会秘书:贾晓亮 应属企稳.我认为中国经济开始复苏. </w:t>
      </w:r>
    </w:p>
    <w:p>
      <w:r>
        <w:t xml:space="preserve">LULU 公司有没有选址搬迁的预案？ 00  贾晓亮 董事会秘书:贾晓亮 今后注意我公司公告 </w:t>
      </w:r>
    </w:p>
    <w:p>
      <w:r>
        <w:t xml:space="preserve">林宏斌 公司有没有海外并购意向？ 00  贾晓亮 董事会秘书:贾晓亮 暂无 </w:t>
      </w:r>
    </w:p>
    <w:p>
      <w:r>
        <w:t xml:space="preserve">平冬子 公司是否会有被戴帽的危险？ 00  贾晓亮 董事会秘书:贾晓亮 目前没有信号. </w:t>
      </w:r>
    </w:p>
    <w:p>
      <w:r>
        <w:t xml:space="preserve">蒋英泉 公司上市的动力是什么？ 00  贾晓亮 董事会秘书:贾晓亮 和投资者有好的合作. </w:t>
      </w:r>
    </w:p>
    <w:p>
      <w:r>
        <w:t xml:space="preserve">报道 公司下半年能维持良好的业绩吗？ 00  贾晓亮 董事会秘书:贾晓亮 努力有好的业绩. </w:t>
      </w:r>
    </w:p>
    <w:p>
      <w:r>
        <w:t xml:space="preserve">人物 公司的机械配件业务，占总体业务几成？ 00 赵英杰 赵英杰 总经理:赵英杰 我公司没有机械配件业务‘ </w:t>
      </w:r>
    </w:p>
    <w:p>
      <w:r>
        <w:t xml:space="preserve">分红派息 公司十大流通股东中有机构吗？ 00  贾晓亮 董事会秘书:贾晓亮 有. </w:t>
      </w:r>
    </w:p>
    <w:p>
      <w:r>
        <w:t xml:space="preserve">小雨 您认为公司目前面对的最大困难是什么？ 00  贾晓亮 董事会秘书:贾晓亮 市场. </w:t>
      </w:r>
    </w:p>
    <w:p>
      <w:r>
        <w:t xml:space="preserve">平湖 公司今年有没有分红计划？ 00  赵敏 财务总监:赵敏 暂时没有，谢谢！ </w:t>
      </w:r>
    </w:p>
    <w:p>
      <w:r>
        <w:t xml:space="preserve">股东大会 财务报表是否真实 00  赵敏 财务总监:赵敏 公司年度报告重要提示已作出声明，谢谢！ </w:t>
      </w:r>
    </w:p>
    <w:p>
      <w:r>
        <w:t xml:space="preserve">城南旧事 公司以什么回报社会 00  贾晓亮 董事会秘书:贾晓亮 尽最大可能承担社会责任. </w:t>
      </w:r>
    </w:p>
    <w:p>
      <w:r>
        <w:t xml:space="preserve">林宏斌 你们2010年第一季度收益如何？ 00 赵英杰 赵英杰 总经理:赵英杰 一季度收益一般，比不上08年以前，受大市场影响。 </w:t>
      </w:r>
    </w:p>
    <w:p>
      <w:r>
        <w:t xml:space="preserve">小朱 公司目前的股票价格是否合理？ 00  贾晓亮 董事会秘书:贾晓亮 应属合理略强. </w:t>
      </w:r>
    </w:p>
    <w:p>
      <w:r>
        <w:t xml:space="preserve">无言 公司在市场开拓方面有什么计划？ 00  贾晓亮 董事会秘书:贾晓亮 请关注我公司不同时期的公告 </w:t>
      </w:r>
    </w:p>
    <w:p>
      <w:r>
        <w:t xml:space="preserve">华南 说说公司的物流体系。 00  贾晓亮 董事会秘书:贾晓亮 正常运行. </w:t>
      </w:r>
    </w:p>
    <w:p>
      <w:r>
        <w:t xml:space="preserve">刘先生 拿了公司股票好几个月了，没咋赚到钱，我该抛了吗？ 00  贾晓亮 董事会秘书:贾晓亮 股市有风险,入市需谨慎. </w:t>
      </w:r>
    </w:p>
    <w:p>
      <w:r>
        <w:t xml:space="preserve">罗洪伟 公司与控股股东太原化学工业集团有限公司就采购，销售，综合服务发生日常关联交易，对公司竞争力有何影响？ 00  赵敏 财务总监:赵敏 没有影响，谢谢。 </w:t>
      </w:r>
    </w:p>
    <w:p>
      <w:r>
        <w:t xml:space="preserve">关心 公司对高级管理人员如何进行考核？ 00  贾晓亮 董事会秘书:贾晓亮 有内部严格的考核制度. </w:t>
      </w:r>
    </w:p>
    <w:p>
      <w:r>
        <w:t xml:space="preserve">投资人 公司下半年是否会上马新项目？ 00  贾晓亮 董事会秘书:贾晓亮 关注我公司信息披露 </w:t>
      </w:r>
    </w:p>
    <w:p>
      <w:r>
        <w:t xml:space="preserve">不懂 有何具体的应对措施 00  贾晓亮 董事会秘书:贾晓亮 针对具体问题作出具体应对措施. </w:t>
      </w:r>
    </w:p>
    <w:p>
      <w:r>
        <w:t xml:space="preserve">月芽 请问董事如何看待企业上市 利、弊 00  贾晓亮 董事会秘书:贾晓亮 利大于弊 </w:t>
      </w:r>
    </w:p>
    <w:p>
      <w:r>
        <w:t xml:space="preserve">WTO 公司在行业中的地位如何？ 00  贾晓亮 董事会秘书:贾晓亮 中上等水平. </w:t>
      </w:r>
    </w:p>
    <w:p>
      <w:r>
        <w:t xml:space="preserve">散户 人民币升值给你们带来了什么影响？ 00  贾晓亮 董事会秘书:贾晓亮 计划的准确性. </w:t>
      </w:r>
    </w:p>
    <w:p>
      <w:r>
        <w:t xml:space="preserve">问问 煤炭价格上涨对公司有多大影响？ 00 贾晓亮 贾晓亮 董事会秘书:贾晓亮 对产品成本略有影响. </w:t>
      </w:r>
    </w:p>
    <w:p>
      <w:r>
        <w:t>主持人 主持人 &amp;lt;font color=red&amp;gt;太化股份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活动标题:&lt;山西焦化2009年年度报告网上说明会&gt;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无语 最近股票市场的波动很大,希望公司切实做好信息披露,保护广大投资者的利益.作好事,干实事. 00 李峰 李峰 董事会秘书:李峰 公司将继续作好信息披露工作,保护广大投资者的利益. </w:t>
      </w:r>
    </w:p>
    <w:p>
      <w:r>
        <w:t xml:space="preserve">大亏 杨总，你好！这几天股票价格为什么大跌？ 00 杨清民 杨清民 总经理:杨清民 公司没有应发布而未发布的信息. </w:t>
      </w:r>
    </w:p>
    <w:p>
      <w:r>
        <w:t xml:space="preserve">亏在山焦 作为只有净资产不到12亿元的公司，怎么会在短短的一年里产生7个多亿的巨亏，你怎么向广大投资者交待！！！问杨清民！ 00 0 李峰 董事会秘书:李峰 亏损主要是焦化行业低迷造成原料和产品价格倒挂所致. </w:t>
      </w:r>
    </w:p>
    <w:p>
      <w:r>
        <w:t xml:space="preserve">山焦气死人 为什么这几天600740连续大跌？有什么利空消息吗？还是公司大股东在减持股份 00 郑兴国 郑兴国 财务总监:郑兴国 公司股票随着大盘而下跌，经查证，公司大股东没有减持股份。目前，焦炭市场回暖，公司正朝好的方向发展。 </w:t>
      </w:r>
    </w:p>
    <w:p>
      <w:r>
        <w:t xml:space="preserve">大轴 请问公司近期有融资扩张计划吗 00  李峰 董事会秘书:李峰 没有 </w:t>
      </w:r>
    </w:p>
    <w:p>
      <w:r>
        <w:t xml:space="preserve">杨其红 请问杨总，曾经的焦炭龙头企业，如今面临退市风险，如今股价表现很不如意，很多公司都在增持自家股票，表示看好公司发展前景，你们难道对自己公司前景没有信心吗？怎么没有增持呢？ 00 杨清民 杨清民 总经理:杨清民 目前一心一意集中所有力量努力实现扭亏增盈,我们对公司非常有信心,但由于目前集中精力扭亏增盈,目前没有增持计划. </w:t>
      </w:r>
    </w:p>
    <w:p>
      <w:r>
        <w:t xml:space="preserve">我爱山焦 感谢杨总.和李,郑能在百忙当中抽出时间和广大投资者沟通和交流,期望10年在杨总和广大山焦人的共同努力奋斗下实现扭亏.最后祝杨总,李和郑工作顺利. 00 杨清民 杨清民 总经理:杨清民 非常感谢你对公司多年来的大力支持，公司将利用各种企业资源，为2010年扭亏为盈而奋斗。顺祝你身体健康。 </w:t>
      </w:r>
    </w:p>
    <w:p>
      <w:r>
        <w:t xml:space="preserve">超跌反弹 2010年业绩能扭亏吗?如亏损退市如何打算?投资者的权益如何保护?请正面回答! 00 郑兴国 郑兴国 财务总监:郑兴国 目前正在积极采取措施努力扭亏,力争年底扭亏增盈摘帽.. </w:t>
      </w:r>
    </w:p>
    <w:p>
      <w:r>
        <w:t xml:space="preserve">小沈阳 打算ST到什么时候。有重组计划吗 。 00 ，董秘： 李峰 董事会秘书:李峰 目前公司接到来自上级和股东方面关于重组的任何文件. </w:t>
      </w:r>
    </w:p>
    <w:p>
      <w:r>
        <w:t xml:space="preserve">大袋鼠 大股东现在有几家 00  杨清民 总经理:杨清民 公司第一大股东为山西焦化焦有限公司，持股比例为19.24％；第二大股东为山西西山煤电股份有限公司，持股比例为15.56％。 </w:t>
      </w:r>
    </w:p>
    <w:p>
      <w:r>
        <w:t xml:space="preserve">付股东 公司有增持股份计划吗 00 0 李峰 董事会秘书:李峰 目前没有. </w:t>
      </w:r>
    </w:p>
    <w:p>
      <w:r>
        <w:t xml:space="preserve">小沈阳 股价天天跌，广大投资者损失惨重。你们有何想法 00 0 李峰 董事会秘书:李峰 公司目前正在努力扭亏,积极改善财务状况,优化各方资源配置努力实现扭亏增盈,请广大投资者放心. </w:t>
      </w:r>
    </w:p>
    <w:p>
      <w:r>
        <w:t xml:space="preserve">小马 贵司焦炭销售市场份额有多大？ 00 杨清民 杨清民 总经理:杨清民 焦碳销售市场主要分布在河北,山东,东北,华东等地.包括河北钢,首钢,宝钢,武钢等企业. </w:t>
      </w:r>
    </w:p>
    <w:p>
      <w:r>
        <w:t xml:space="preserve">小单 现在国内焦炭供需关系如何？ 00  杨清民 总经理:杨清民 目前，国内焦炭市场供大于求。 </w:t>
      </w:r>
    </w:p>
    <w:p>
      <w:r>
        <w:t xml:space="preserve">小单 公司的主要困难在哪里？ 00  郑兴国 财务总监:郑兴国 截止2010年一季度末，受市场因素影响，公司煤焦价格倒挂，受运输因素制约，公司主导产品焦炭运输不畅等。目前，焦炭市场陆续回暖，价格较一季度上涨，正朝好的方向发展。 </w:t>
      </w:r>
    </w:p>
    <w:p>
      <w:r>
        <w:t xml:space="preserve">黎明星 近段时间公司股价大幅下跌，公司没有考虑增持吗？有很多上市公司都在增持，表示公司发展的信心。 00 杨清民 杨清民 总经理:杨清民 公司目前一心一意集中人力物力才力实现扭亏增盈,没有考虑增持计划. </w:t>
      </w:r>
    </w:p>
    <w:p>
      <w:r>
        <w:t xml:space="preserve">股民 作为投资者，当然不希望看到在杨总的领导下公司连续亏损，希望杨总能具体说说今年扭亏为盈的措施手段，到底公司做了哪些努力。 00 0 杨清民 总经理:杨清民 今年采取的措施主要包括人力资源进一步优化配置,岗位进一步优化,控制非生产性支出,优化原料采购和产品销售等生产经营各个环节. </w:t>
      </w:r>
    </w:p>
    <w:p>
      <w:r>
        <w:t xml:space="preserve">于静雪 公司是否考虑分拆上市计划？ 00  杨清民 总经理:杨清民 截止目前，公司没有任何分拆上市计划。 </w:t>
      </w:r>
    </w:p>
    <w:p>
      <w:r>
        <w:t xml:space="preserve">aa 近期有机构调研过贵公司吗？ 00 李峰 李峰 董事会秘书:李峰 近期没有机构调研. </w:t>
      </w:r>
    </w:p>
    <w:p>
      <w:r>
        <w:t xml:space="preserve">股东之一 请问山西焦化的在建几个项目现在的进展如何，盈利状况如何 00 杨清民 杨清民 总经理:杨清民 公司在建焦炉项目已经建设完成,正在进行试生产.粗苯加氢精制项目正在扫尾. </w:t>
      </w:r>
    </w:p>
    <w:p>
      <w:r>
        <w:t xml:space="preserve">KILL YOU 你们有无重组意向。 00 ，董秘： 李峰 董事会秘书:李峰 公司目前没有接到来自上级或股东方面关于重组的任何文件. </w:t>
      </w:r>
    </w:p>
    <w:p>
      <w:r>
        <w:t xml:space="preserve">css12321 请问懂秘，怎么公司公布的电话一直都是每人接啊？ 00 0 李峰 董事会秘书:李峰 公司对外信息披露电话为：0357-6626012，0357-6625471，传真为：0357-6625045。公司一直在认真负责的接受股东和投资者的来电来函咨询。 </w:t>
      </w:r>
    </w:p>
    <w:p>
      <w:r>
        <w:t xml:space="preserve">万旭萌 杨总你好！请问什么时间公司摘帽，业绩何时见底？年底能否扭亏。给股民一个怎样的交代 00 杨清民 杨清民 总经理:杨清民 公司目前正在采取积极措施努力扭亏增盈.如果2010年底盈利公司将摘帽. </w:t>
      </w:r>
    </w:p>
    <w:p>
      <w:r>
        <w:t xml:space="preserve">我爱山焦 国内焦化行业产能过剩严重，短期内“两头受气”的局面难改，无论是上调指导价还是限制产能，都仅仅只能让企业减少亏损程度，并不能彻底改善行业现状。那么10年扭亏如何实现 ? 00 杨清民 杨清民 总经理:杨清民 目前煤炭价格相对稳定，焦碳价格从5月份起上涨100元左右,我们认为焦化行业的市场形势正在逐步向好的方向发展.公司目前正在努力扭亏增盈. </w:t>
      </w:r>
    </w:p>
    <w:p>
      <w:r>
        <w:t xml:space="preserve">小股东 公司今年还会在股市融资吗？ 00 杨清民 李峰 董事会秘书:李峰 目前，公司没有在证券市场的融资计划。 </w:t>
      </w:r>
    </w:p>
    <w:p>
      <w:r>
        <w:t xml:space="preserve">czyxp 2010年度盈利能有多少？ 00 郑兴国 郑兴国 财务总监:郑兴国 根据上交所的相关规定，如果2010年亏损，公司将会暂停上市。公司将全力以赴，充分利用企业资源，力争2010年实现扭亏为盈。 郑兴国 财务总监:郑兴国 公司目前正在优化各方资源积极采取措施实现扭亏. </w:t>
      </w:r>
    </w:p>
    <w:p>
      <w:r>
        <w:t xml:space="preserve">刀锋 高耗能行业的电价优惠取消，对今年业绩有多大影响？ 00  郑兴国 财务总监:郑兴国 公司配备有两个自备电厂,主要是以焦炉煤气为原料进行发电.电价优惠取消对今年的业绩不会形成太大的影响. </w:t>
      </w:r>
    </w:p>
    <w:p>
      <w:r>
        <w:t xml:space="preserve">飞渡 公司不动资产有多少？ 00  郑兴国 财务总监:郑兴国 截止2010年3月31日，公司总资产668622万元，其中非流动资产合计454722万元。 </w:t>
      </w:r>
    </w:p>
    <w:p>
      <w:r>
        <w:t xml:space="preserve">马路天使 公司2008年，2009年连续两年亏损，原因是什么？ 00  郑兴国 财务总监:郑兴国 主要是金融危机影响,焦化市场低迷导致公司原料煤炭与主导产品焦碳的价格倒挂所致. </w:t>
      </w:r>
    </w:p>
    <w:p>
      <w:r>
        <w:t xml:space="preserve">大话西游 公司的主营业务是什么？ 00  李峰 董事会秘书:李峰 公司的主营业务是焦炭及其相关的化工产品，尿素、硫酸铵、合成氨、压缩氧、压缩氮的生产和销售，经营本企业自产产品和技术的出口，经营进料加工和“三来一补”业务。承揽化工设备和零部件的加工制作，设备检修，防腐保温，铁路自备线运输，汽车运输等业务。 </w:t>
      </w:r>
    </w:p>
    <w:p>
      <w:r>
        <w:t xml:space="preserve">小鬼 公司有没有考虑进行多元化经营 00  李峰 董事会秘书:李峰 公司目前主要是焦碳及煤化工产品的生产和经营.未来也将进一步依托主业发展精细化工,提高公司的附加值和效益. </w:t>
      </w:r>
    </w:p>
    <w:p>
      <w:r>
        <w:t xml:space="preserve">千秋万代 上交所对公司股票实行“退市风险警示”特别处理，对此你们有什么看法？ 00  李峰 董事会秘书:李峰 因2008年度、2009年度公司连续两年亏损，上交所对公司实行退市风险警示的特别处理，2010年度，在省政府及相关部门的大力支持和全公司的不懈努力下，公司将实现扭亏为盈。 </w:t>
      </w:r>
    </w:p>
    <w:p>
      <w:r>
        <w:t xml:space="preserve">于绍丙 在人员安排上，你们有没有括容或者裁员的计划？ 00  李峰 董事会秘书:李峰 公司目前正在进一步优化岗位,合理配置人力资源,使人力资源充分利用的作用得到更好的发挥. </w:t>
      </w:r>
    </w:p>
    <w:p>
      <w:r>
        <w:t xml:space="preserve">大新 公司未来发展方向是什么？ 00  李峰 董事会秘书:李峰 公司未来将继续大力发展焦化产业主业,集焦炭与煤化工为一体,向精细化工方向发展. </w:t>
      </w:r>
    </w:p>
    <w:p>
      <w:r>
        <w:t xml:space="preserve">马翔 煤价还在上涨，为什么公司业绩一降再降？ 00  杨清民 总经理:杨清民 公司是以煤炭为原料，生产冶金焦及相关的化工产品。煤价上涨将会增加公司的产品成本，降低公司的利润空间。 </w:t>
      </w:r>
    </w:p>
    <w:p>
      <w:r>
        <w:t xml:space="preserve">上下文 近期有没有进行资产重组、股权改造等资产权益方面的变动 00  李峰 董事会秘书:李峰 截止目前，公司没有收到第一大股东或者实际控制人等相关部门关于资产重组、股权改造等方面的通知或文件。 </w:t>
      </w:r>
    </w:p>
    <w:p>
      <w:r>
        <w:t xml:space="preserve">小辉 公司有对高管进行股权激励吗 00  李峰 董事会秘书:李峰 目前，公司没有对高管进行股权激励。 </w:t>
      </w:r>
    </w:p>
    <w:p>
      <w:r>
        <w:t xml:space="preserve">煤矿工人 �钭苣�好!2010年公司业绩能扭亏为盈?谢谢! 00 杨清民 杨清民 总经理:杨清民 能! </w:t>
      </w:r>
    </w:p>
    <w:p>
      <w:r>
        <w:t xml:space="preserve">今日做大权 2010是山焦第三年亏损了，按照证监会法律规定，贵公司是不是今天要退出沪市主板市场了？ 00 0 杨清民 总经理:杨清民 2010年第一季度亏损，并不意味着全年度亏损。相反，公司正狠抓内部管理，合理安排资金周转，外拓产品市场，为全扭亏为盈的目标而不懈奋斗。 </w:t>
      </w:r>
    </w:p>
    <w:p>
      <w:r>
        <w:t>主持人 主持人 &amp;lt;font color=red&amp;gt;山西焦化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活动标题:&lt;梅泰诺2009年度及2010年度第一季度业绩网上说明会&gt;</w:t>
      </w:r>
    </w:p>
    <w:p>
      <w:r>
        <w:t>主持人 全景网络:主持人 &amp;lt;font color=red&amp;gt;各位投资者, “梅泰诺2009年度及2010年度第一季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前景 作为投资者，最关心的是公司对股东的回报，请问公司如何体现其未来可持续发展能力？ 00 张志勇 张志勇 董事长兼总裁:张志勇 我们的可持续发展主要体现在既有项目和新项目的开展上。本公司将通过募集资金投资项目的建设，做强作大主业，保持公司业务保持领先地位。首先，我们要以又好又快的科学发展观为指导，不断争取更好的发展和业绩。对新扩张项目都经过科学的论证和风险评估，同时不断提高管理服务水平。谢谢！ </w:t>
      </w:r>
    </w:p>
    <w:p>
      <w:r>
        <w:t xml:space="preserve">ptlzx 贵公司在电力、军事等其他行业的铁塔累业务经营情况怎样？09年电信业务比重在总收入中占约有几个百分点？ 791210 张志勇 张志勇 董事长兼总裁:张志勇 公司正在积极探索相关领域的业务，09年电信业务在总收入中占比约99％。 </w:t>
      </w:r>
    </w:p>
    <w:p>
      <w:r>
        <w:t xml:space="preserve">bxx 2010年签了多少合同，金额能有多少，业绩能大幅提高 00 刘福林 刘福林 董事兼财务总监:刘福林 公司正在积极参与招投标活动，具体情况公司将按照相关规定进行信息披露。谢谢关注！ </w:t>
      </w:r>
    </w:p>
    <w:p>
      <w:r>
        <w:t xml:space="preserve">小刘 刚才说一季度的业绩大约是全年的十分之一，那么可以理解是今年的业绩是0。44元吗？ 00 张志勇 张志勇 董事长兼总裁:张志勇 关于公司全年的业绩情况请您及时关注公司的相关公告。 </w:t>
      </w:r>
    </w:p>
    <w:p>
      <w:r>
        <w:t xml:space="preserve">ptlzx 贵公司的管理层对自己手上的限售股有什么封闭承诺吗？ 791210 伍岚南 伍岚南 董秘:伍岚南 本公司实际控制人张敏、张志勇均承诺：自本公司股票上市之日起三十六个月内，不转让或者委托他人管理其已直接和间接持有的本公司股份，也不由本公司回购该部分股份。在担任本公司董事、监事、高级管理人员期间每年转让的股份不超过其所持有本公司股份总数的25％；离职后半年内，不转让其所持有的本公司股份。    除实际控制人外直接或间接持有发行人股份的董事、监事、高级管理人员承诺：自本公司股票上市之日起十二个月内，不转让或者委托他人管理其已直接和间接持有的本公司股份，也不由本公司回购该部分股份。除前述锁定期外，在其任职期间每年转让的股份不超过其所持有本公司股份总数的25％；离职后半年内，不转让其所持有的本公司股份。 </w:t>
      </w:r>
    </w:p>
    <w:p>
      <w:r>
        <w:t xml:space="preserve">黄黎繁 希望你们能真诚回应夏草先生和人民网的质疑，毕竟善于投资的人都会看到这些公开信息的，不正面释疑只会吓退有心的投资者，不利于贵公司的长远发展。 00 刘福林 刘福林 董事兼财务总监:刘福林 作为上市公司，我们接受广大股民和社会各界的关注与监督，梅泰诺将根据相关法律法规的规定，及时、准确、完整地进行信息披露。企业上市以后，把企业做大做强，回报广大投资者是我们的责任。感谢关注！ </w:t>
      </w:r>
    </w:p>
    <w:p>
      <w:r>
        <w:t xml:space="preserve">kyd 您好张董,请问贵公司现在对电力塔及风电塔的研发或生产已经展开了吗.如果还没有公司要在什么时候开始对电力塔及风电塔展开研发及生产.谢谢. 00 张志勇 张志勇 董事长兼总裁:张志勇 您好！电力塔和风电塔是我们一直关注的领域，公司也正在进行电力塔与风电塔的研发及生产准备，谢谢！ </w:t>
      </w:r>
    </w:p>
    <w:p>
      <w:r>
        <w:t xml:space="preserve">mj 募集资金主要如何使用？ 00 0 刘福林 董事兼财务总监:刘福林 经公司2009 年第四次临时股东大会审议通过，本次募集资金扣除发行费用后，将用于下列项目的投资建设：研发中心建设项目 2,478万元；高耸结构产品研发项目 1,160万元；通信塔远程监控系统研发项目 1,435万元；年产3.5 万吨通信塔生产线项目 5,692万元；运维服务网络建设项目 2,466万元。合 计 13,231万元。截止到2009年底，公司尚未使用募集资金。 </w:t>
      </w:r>
    </w:p>
    <w:p>
      <w:r>
        <w:t xml:space="preserve">lwl 公司所在行业的服务市场是否存在很大的发展空间？ 00 伍岚南 伍岚南 董秘:伍岚南 是的。随着通信网络的日益庞大和复杂，通信塔及其网络维护的成本不断提高；而随着移动通信市场的竞争愈演愈烈，国内运营商开始向国际先进的运营模式转轨（聚焦主业），将运行维护业务逐步转交给第三方公司。运营商角色的转变带来了运维服务市场的大幅度发展。感谢提问！ </w:t>
      </w:r>
    </w:p>
    <w:p>
      <w:r>
        <w:t xml:space="preserve">A股小王子 请问公司今年有无非主业的对外投资打算或者基于主业的衍生业务，谢谢 791320 0 刘福林 董事兼财务总监:刘福林 公司将合理使用好募集资金，将根据公司业务实际情况，择机进行行业内并购项目。谢谢！ </w:t>
      </w:r>
    </w:p>
    <w:p>
      <w:r>
        <w:t xml:space="preserve">ptlzx 进入3G时代，是否原来的老铁塔都需要改造，这块业务是否也是贵公司的业务内容之一，收益怎样？ 791210 张志勇 张志勇 董事长兼总裁:张志勇 确实存在这个问题，原有铁塔不能完全支持3G建设的需要。这对于梅泰诺，拥有研发、设计、结构评价、生产、安装整体能力的公司，是一个很好的发展机会。感谢提问！ </w:t>
      </w:r>
    </w:p>
    <w:p>
      <w:r>
        <w:t xml:space="preserve">ptlzx 贵公司去年在电信基础设施共建共享方面，在收取三大运营费用方面的收入占总收入的比重大约是多少？请别让我去看你们的报表，直接给说个大体的数据。谢谢！ 791210 张志勇 张志勇 董事长兼总裁:张志勇 非常感谢关注，关于基础设施共建共享业务，2009年公司进行网点试验，今年我们已经与运营商签订服务合同，收入确认将在相关公告中披露，敬请继续关心梅泰诺的发展。谢谢。 </w:t>
      </w:r>
    </w:p>
    <w:p>
      <w:r>
        <w:t xml:space="preserve">A股小王子 请问张总，公司的业务空间取决于三大运营商的固定投资规模，而目前三大公司的基站布局情况已经达到一定规模，想请教公司10年的业务饱和度和定单情况，谢谢。 00 张志勇 张志勇 董事长兼总裁:张志勇 3G牌照及共建共享的推出都是公司未来发展的机遇，我们会努力抓住这一机遇，促进公司业务又快又好的发展。公司目前的业务正在有条不紊的进行中，相关的信息请您及时关注公告。谢谢！ </w:t>
      </w:r>
    </w:p>
    <w:p>
      <w:r>
        <w:t xml:space="preserve">李可 张总你好  请问你感觉贵公司与齐星铁塔相比有何优势？ 00 张志勇 张志勇 董事长兼总裁:张志勇 你好！我们与齐星都有自己的特点与优势。感谢提问！ </w:t>
      </w:r>
    </w:p>
    <w:p>
      <w:r>
        <w:t xml:space="preserve">ptlzx 请问，2010年较08、09年度在室外通信塔建设方面市场需求是否有所萎缩？萎缩的比例大约是多少？对贵公司影响大吗？ 791210 张志勇 张志勇 董事长兼总裁:张志勇 感谢提问。目前，通信塔市场是持续稳定的，而通信塔的服务市场目前正处于快速发展时期，未来将为公司赢得更大的发展空间。谢谢！ </w:t>
      </w:r>
    </w:p>
    <w:p>
      <w:r>
        <w:t xml:space="preserve">子木 中标的数量有多大？这应该也公告的吧，会给公司创造多少利润？谢谢 791160 张志勇 张志勇 董事长兼总裁:张志勇 非常感谢关注，公司正在积极组织招投标工作，我们会按相关规定履行相关披露。谢谢 </w:t>
      </w:r>
    </w:p>
    <w:p>
      <w:r>
        <w:t xml:space="preserve">梅不要太弱 基金、券商研究员、私募等机构近期来公司调研的情况如何？ 00 张志勇 张志勇 董事长兼总裁:张志勇 我们公司不存在应披露而未披露的事项，有关公司的信息请及时关注公告内容。谢谢！ </w:t>
      </w:r>
    </w:p>
    <w:p>
      <w:r>
        <w:t xml:space="preserve">梅不要太弱 蓝石等创投明年1月解禁，他们的成本价是每股多少？ 00 张志勇 张志勇 董事长兼总裁:张志勇 请参考招股说明书。感谢提问！ </w:t>
      </w:r>
    </w:p>
    <w:p>
      <w:r>
        <w:t xml:space="preserve">ptlzx 什么是电信基础设施共建共享?是你们建通信塔，然后把它租用给三大运营商吗？要是在三大运营商的真空地带建塔收费应该有钱途吧。 00 张志勇 张志勇 董事长兼总裁:张志勇 电信基础设施共建共享是工信部第235号文中着重提出的，电信基础设施共建共享是由基础设施建造商建造通信塔，出租给移动运营商使用。共建共享项目规模化推广不仅能对通信行业的资源进行合理和优化的配置整合，而且对公司未来发展更具战略意义，为公司提供了可持续性发展的盈利方向，公司作为该模式的最早参与者可能会获得较大的发展空间。会有条不紊的推进原有业务，积极开展共建共享项目，降低成本，做最有竞争力的产品，谢谢！ </w:t>
      </w:r>
    </w:p>
    <w:p>
      <w:r>
        <w:t xml:space="preserve">黄黎繁 刘总监您好！一季报说“。公司中标后通常从三月末或四月初进行大量生产，每批通信塔生产安装周期约为2-3 个月，因此从五月份开始公司主营业务收入才会集中快速增长”，那现在收入情况如何呢？ 792100 刘福林 刘福林 董事兼财务总监:刘福林 非常感谢关注，公司业务发展有序良好，营业收入实现符合公司特点。具体情况请关注公司公告。谢谢！ </w:t>
      </w:r>
    </w:p>
    <w:p>
      <w:r>
        <w:t xml:space="preserve">黄黎繁 一季报说公司中标后通常从三月末或四月初进行大量生产，每批通信塔生产安装周期约为2-3 个月，因此从五月份开始公司主营业务收入才会集中快速增长，那么现在能告诉我们主营业务收入是否令你们满意吗？ 00 刘福林 刘福林 董事兼财务总监:刘福林 非常感谢关注，公司现在业务正常有序，营业收入实现良好，谢谢！ </w:t>
      </w:r>
    </w:p>
    <w:p>
      <w:r>
        <w:t xml:space="preserve">张奔甲 3网合1政策下对公司前程看好，为何1季度收益差。 00 张志勇 张志勇 董事长兼总裁:张志勇 三网合一对业务支撑系统提出很多新的要求，系统复杂程度更高。三网合一启动会促进公司业务进一步发展。     公司客户为中国三大移动通信运营商，运营商的采购遵循严格的采购管理制度，通常于年初制定本年通信塔采购计划，每年三月份以后开始大规模招标。公司中标后通常从三月末或四月初进行大量生产，每批通信塔生产安装周期约为2-3个月，因此从五月份开始公司主营业务收入才会集中快速增长。另外，由于2010年春节较晚，导致招标和生产的整体时间进行了相应的推迟调整。这样的行业特点导致了公司第一季度为生产和业务发展的淡季，各项运营仍处于平稳、有序发展状态。谢谢！ </w:t>
      </w:r>
    </w:p>
    <w:p>
      <w:r>
        <w:t xml:space="preserve">lzx 张董，2010较08、09年度室外通信塔市场需求是否有所萎缩？ 00 张志勇 张志勇 董事长兼总裁:张志勇 感谢提问。目前，通信塔市场是持续稳定的，而通信塔的服务市场目前正处于快速发展时期，未来将为公司赢得更大的发展空间。谢谢！ </w:t>
      </w:r>
    </w:p>
    <w:p>
      <w:r>
        <w:t xml:space="preserve">周小姐 公司每年的营业收入预计以百分之几的比率增长？现在手头的股票成本价是32元，何时可解套？ 00 张志勇 张志勇 董事长兼总裁:张志勇 感谢您对公司的关注，我们会继续做好信息披露的工作，有关公司的信息请及时关注公告内容。同时，我们会立足主业，不断进取，以更好的业绩来回报广大投资者！谢谢！ </w:t>
      </w:r>
    </w:p>
    <w:p>
      <w:r>
        <w:t xml:space="preserve">黄黎繁 说明会开始了吧？为什么没动静？我十几分钟前发的提问现在都没影踪？其他公司都已互动得热火朝天了 00 张志勇 张志勇 董事长兼总裁:张志勇 您好，我们已经开始回答问题了，谢谢。 </w:t>
      </w:r>
    </w:p>
    <w:p>
      <w:r>
        <w:t xml:space="preserve">小散户 张总：怎么公司一季度的收益，令人难以想象 00 张志勇 张志勇 董事长兼总裁:张志勇 一是公司经营有其季节性特点，公司一季度业务收入约占全年收入的十分之一，二是由于2010年春节较晚，导致招标和生产的整体时间进行了相应的推迟调整。这样的行业特点导致了公司第一季度为生产和业务发展的淡季，各项运营仍处于平稳、有序发展状态。谢谢！ </w:t>
      </w:r>
    </w:p>
    <w:p>
      <w:r>
        <w:t xml:space="preserve">林先生 你认为梅泰诺现在的已破发价格是正常的吗？你心目中的梅泰诺的价位是多少？ 00 张志男 张志勇 董事长兼总裁:张志勇 股票的价格短期表现受很多因素的影响，宏观经济和政策走势、资本市场的格局、行业的变化、资金面的变动情况、投资者的心态等等。我们无法控制股价的短期波动，但公司相信长期来看股票的价格是和公司的业绩和价值相关的。面对变化，公司仍将把全部精力集中到公司业务上，兢兢业业做好主业，不断提高管理水平和运营效率，严格控制经营风险，夯实公司基本面，努力提升公司的业绩和价值，并加强与投资者的沟通。我们相信这种努力一定会得到市场的认可，公司股票的价格也能更好的反映公司价值的情况。谢谢！ </w:t>
      </w:r>
    </w:p>
    <w:p>
      <w:r>
        <w:t xml:space="preserve">A股小王子 张总:你好,公司在超募资金1.5亿投入第三方承建项目的考虑和业务前景,谢谢 791320 张志勇 张志勇 董事长兼总裁:张志勇 梅泰诺是山西省电信基础设施共建共享第三方机构第一批四个成员之一，也是工信部授予的第一家共建共享示范基地以及共建共享的标准起草人。共建共享项目规模化推广不仅能对通信行业的资源进行合理和优化的配置整合，而且对公司未来发展更具战略意义，为公司提供了可持续性发展的盈利方向，公司作为该模式的最早参与者可能会获得较大的发展空间。感谢提问！ </w:t>
      </w:r>
    </w:p>
    <w:p>
      <w:r>
        <w:t xml:space="preserve">子木 张董：贵公司一季报大跌眼镜。那半年报会给股东一个惊喜吗？您对公司的未来业绩有什么承诺吗 ？？谢谢 791160 张志勇 张志勇 董事长兼总裁:张志勇 公司最终的价值应该是用公司的业绩和公司的经营来表现。公司正在加倍努力创造最好业绩，相关情况将会公告，感谢大家的关注。 </w:t>
      </w:r>
    </w:p>
    <w:p>
      <w:r>
        <w:t xml:space="preserve">300038 请问张董是否经常关注贵公司的股价走势，是否经常上和讯、东财、淘股吧这种股民经常交换看法的社区？ 00 张志勇 张志勇 董事长兼总裁:张志勇 关注二级市场的走势是我们的工作任务之一，本人也密切关注着公司的各种消息，感谢大家对公司的关注与支持。 </w:t>
      </w:r>
    </w:p>
    <w:p>
      <w:r>
        <w:t>主持人 全景网络:主持人 &amp;lt;font color=red&amp;gt;各位嘉宾、各位投资者，梅泰诺2009年度及2010年度第一季度业绩网上说明会现在正式开始，欢迎广大投资者踊跃提问！&amp;lt;/font&amp;gt; 0</w:t>
      </w:r>
    </w:p>
    <w:p>
      <w:r>
        <w:t>主持人 全景网络:主持人 &amp;lt;font color=red&amp;gt;梅泰诺于5月21日（周五）15：00-17：00在本平台举办“2009年度及2010年度第一季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活动标题:&lt;南风化工2009年年度报告网上说明会&gt;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737 请问大股东对现在的经营管理层满意吗?是否存在矛盾?此外,从内部人的角度来讲,737的投资价值到底在那里?为何有资源还亏损? 00 杨建军 杨建军 总会计师:杨建军 大股东要求上市公司扭亏。不存在矛盾，目标都是一致的。南风化工投资价值由投资者判断。南风化工拥有化工资源为基础无机盐化工，价格较低，受金融危机的影响较大，如果大环境好，盈利能力也会较好。 </w:t>
      </w:r>
    </w:p>
    <w:p>
      <w:r>
        <w:t xml:space="preserve">junaa 稀有金属一直在涨，公司拥有的盐湖有可开采价值的稀有金属吗 00 王跃宣 王跃宣 副董事长:王跃宣 目前不具有经济开采价值的稀有金属。 </w:t>
      </w:r>
    </w:p>
    <w:p>
      <w:r>
        <w:t xml:space="preserve">中盐领导 南风的领导积极贯彻总公司意图，继续努力。 00 王跃宣 王跃宣 副董事长:王跃宣 是 </w:t>
      </w:r>
    </w:p>
    <w:p>
      <w:r>
        <w:t xml:space="preserve">robert 请问扬总,既然你在回答中说公司业绩与金融危机的大环境有一定关系,那么2010年经济高涨,为何公司继续亏损呢?为何中期还亏损如此多? 00 杨建军 杨建军 总会计师:杨建军 公司2010年经营效益明显好于上年，二季度经营形势将好于第一季度和上年同期，但困难仍然很大。公司将采取有效措施，努力实现降成本，增销量，提售价，增效益的计划目标。由于解决市场的问题和矛盾是一个过程，且存在不确定因素，故中期仍将可能发生亏损。 </w:t>
      </w:r>
    </w:p>
    <w:p>
      <w:r>
        <w:t xml:space="preserve">龙 那块地由卖改为不卖，明明是卖方股东大会否决的，今天却说成了买方否决的，是笔误还是什么原因 00 王跃宣 王跃宣 副董事长:王跃宣 笔误，对此表示致歉。 </w:t>
      </w:r>
    </w:p>
    <w:p>
      <w:r>
        <w:t xml:space="preserve">股东 公司与运城市南光实业有限公司签署了《资产转让协议》把地皮卖给他，而南光实业有限公司是狄永红的；这样是不是存在资产贱卖情况 00 王跃宣 王跃宣 副董事长:王跃宣 上述情况与实际不符 </w:t>
      </w:r>
    </w:p>
    <w:p>
      <w:r>
        <w:t xml:space="preserve">robert 请扬总，你是中盐派来的,是否感觉企业存在内部控制,中盐无法实质控制上市公司的发展?中盐同目前的经营管理层是否存在矛盾?现有管理层是否存在不思进取? 00 杨建军 杨建军 总会计师:杨建军 对于派驻人员，公司也是严格按照法人治理进行。目前公司高管是团结的、进取的，正努力想方设法提升公司效益。 </w:t>
      </w:r>
    </w:p>
    <w:p>
      <w:r>
        <w:t xml:space="preserve">股民 请问股价横盘两年，公司是否有什么重大消息未公布，是否配合庄家在吸筹。 00 王跃宣 王跃宣 副董事长:王跃宣 公司目前没有应披露而未披露的信息。 </w:t>
      </w:r>
    </w:p>
    <w:p>
      <w:r>
        <w:t xml:space="preserve">一板砖 公司在无机盐行业出口比重有多大，如果人民币持续升值，会影响公司吗？ 00 杨建军 王跃宣 副董事长:王跃宣 公司在，无机盐行业出口比重较大，人民币升值，对公司有一定的影响。 </w:t>
      </w:r>
    </w:p>
    <w:p>
      <w:r>
        <w:t xml:space="preserve">fz 请王总代表达对万总的敬意，只要万总在，737就有希望！ 00 王跃宣 王跃宣 副董事长:王跃宣 谢谢。 </w:t>
      </w:r>
    </w:p>
    <w:p>
      <w:r>
        <w:t xml:space="preserve">百灵鸟 公司今年年内有什么大动作没有？ 00  王跃宣 副董事长:王跃宣 公司严格按照披露要求披露应披露的所有信息。 </w:t>
      </w:r>
    </w:p>
    <w:p>
      <w:r>
        <w:t xml:space="preserve">娃娃 公司的业绩什么时候能有大的改观 00 王跃宣 王跃宣 副董事长:王跃宣 目前正在逐步改观。 </w:t>
      </w:r>
    </w:p>
    <w:p>
      <w:r>
        <w:t xml:space="preserve">南风ST 请问今年能亏到进ST队伍吗/ 00 0 王跃宣 副董事长:王跃宣 公司积极采取措施避实现扭亏增盈。 </w:t>
      </w:r>
    </w:p>
    <w:p>
      <w:r>
        <w:t xml:space="preserve">奇强 元明粉业务公司有什么新规划？ 00 王跃宣 王跃宣 副董事长:王跃宣 我们将进一步对元明粉做大做强，继续保持世界第一的市场领先地位。 </w:t>
      </w:r>
    </w:p>
    <w:p>
      <w:r>
        <w:t xml:space="preserve">小军 你们元明粉销量第一，亏损是否也是第一呢 00 王跃宣 王跃宣 副董事长:王跃宣 不是。 </w:t>
      </w:r>
    </w:p>
    <w:p>
      <w:r>
        <w:t xml:space="preserve">文 公司对目前的股价满意吗？ 00 王跃宣 王跃宣 副董事长:王跃宣 公司管理层积极关注公司股票在二级市场的走势。 </w:t>
      </w:r>
    </w:p>
    <w:p>
      <w:r>
        <w:t xml:space="preserve">文 请你认真回答问题；看看太钢刘总是如何和 投资者交流的。为你汗颜 00 王跃宣 王跃宣 副董事长:王跃宣 我们对投资者的提问也是非常积极认真的。谢谢！ </w:t>
      </w:r>
    </w:p>
    <w:p>
      <w:r>
        <w:t xml:space="preserve">南风投资者 请问贵公司与清华合作的碳纳米管项目进展如何 00 王跃宣 王跃宣 副董事长:王跃宣 纳米仍处于实验研究阶段，实际应用领域研究尚未突破。 </w:t>
      </w:r>
    </w:p>
    <w:p>
      <w:r>
        <w:t xml:space="preserve">南风投资者 请问贵公司何时能给投资者带来良好的回报 00 王跃宣 王跃宣 副董事长:王跃宣 我们将积极努力，改善经营，提升公司效益 </w:t>
      </w:r>
    </w:p>
    <w:p>
      <w:r>
        <w:t xml:space="preserve">皮包 未来一段时间内在经营策略上有没有调整？ 00  王跃宣 副董事长:王跃宣 详见年报 </w:t>
      </w:r>
    </w:p>
    <w:p>
      <w:r>
        <w:t xml:space="preserve">投资者A 公司所处化工行业的发展趋势及面临的市场竞争格局？ 00  朱奇立 董事会秘书:朱奇立 我们根据对2010年化工行业形势的分析和判断，总体来说，经营环境将好于上年，但困难仍然较大。主要是不确定因素依然存在。随着社会经济宏观形势企稳向好，公司目前化工产品业务所处行业全面复苏。2010年一季度以来，以芒硝、硫化碱、沉淀硫酸钡、硫酸镁等产品为主导的无机盐行业，无论是国际市场还是国内市场都开始出现了回暖趋势，销量提升表现的较为明显，需求逐月递增，价格虽然回升平缓，但已出现进入上升通道趋势。公司在此行业中的领先位置亦不会改变。公司预计公司的无机盐产品生产经营将逐步恢复正常，销量和售价稳中提高，经济效益也将随之好转。 </w:t>
      </w:r>
    </w:p>
    <w:p>
      <w:r>
        <w:t xml:space="preserve">一个人 今后有没有扩大经营范围的打算？ 00  王跃宣 副董事长:王跃宣 目前，公司经营范围没有发生变化，若有变化将及时公告。 </w:t>
      </w:r>
    </w:p>
    <w:p>
      <w:r>
        <w:t xml:space="preserve">扬州人 能否简单谈谈公司今年的经营前景？ 00  王跃宣 副董事长:王跃宣 根据对2010年行业形势的分析和判断，我们认为总体来说，经营环境将好于上年，但困难仍然较大。主要是不确定因素依然存在。随着社会经济宏观形势企稳向好，公司目前两大核心业务所处行业全面复苏。2010年一季度以来，以芒硝、硫化碱、沉淀硫酸钡、硫酸镁等产品为主导的无机盐行业，无论是国际市场还是国内市场都开始出现了回暖趋势，销量提升表现的较为明显，需求逐月递增，价格虽然回升平缓，但已出现进入上升通道趋势。公司在此行业中的领先位置亦不会改变。公司预计公司的无机盐产品生产经营将逐步恢复正常，销量和售价稳中提高，经济效益也将随之好转。公司所处的日用洗涤剂行业，将出现一些明显的变化。一是洗涤剂产品类别之间的替代性步伐将进一步加快。主要表现在功能性产品同大众化产品之间的竞争，传统洗涤剂同浓缩洗衣粉、液体洗涤剂之间的竞争，尤其是液体洗涤剂增速明显；二是随着全国经济企稳向好，大宗原材料采购价格将出现上涨趋势，日化产品的主要原材料价格也随之上扬，但产品售价基本稳定，其产品盈利空间变小；三是市场竞争依然激烈，而市场竞争的角逐仍在行业市场占用率的前5名之间开展，格局未发生变化。竞争品牌集中度将进一步提高，正在出现寡头竞争局面；随着公司日化新的营销体制和策略的实施，2010年公司日化产品销量将进一步增大，市场占有率稳步提升，竞争能力不断提高，盈利能力也将进一步提升。 </w:t>
      </w:r>
    </w:p>
    <w:p>
      <w:r>
        <w:t xml:space="preserve">头头 请介绍下目前公司对外投资的状况？ 00  朱奇立 董事会秘书:朱奇立 详见公司2009年度审计报告。 </w:t>
      </w:r>
    </w:p>
    <w:p>
      <w:r>
        <w:t xml:space="preserve">企业家 公司在市场方面的开拓有什么计划？ 00  王跃宣 副董事长:王跃宣 主导市场利用市场影响力扩大新品上销量，潜力市场延长产品线上销量，弱势市场选择具有竞争力强的产品上销量。 </w:t>
      </w:r>
    </w:p>
    <w:p>
      <w:r>
        <w:t xml:space="preserve">被套专家 你们最近有没有分红的预案？ 00  杨建军 总会计师:杨建军 因公司可供股东分配的利润为负，董事会和股东大会已经通过方案，2009年度不进行利润分配，也不进行公积金转增股本。谢谢！ </w:t>
      </w:r>
    </w:p>
    <w:p>
      <w:r>
        <w:t xml:space="preserve">周润发 公司预计2010年1-6月累计净利润为-6200万元，同比下降189.56，请问原因何在？ 00  王跃宣 副董事长:王跃宣 根据对 2010 年第二季度经营形势分析和判断，我们认为二季度经营形势将好于第一季度和上年同期，但困难仍然很大。公司将采取有效措施，努力实现降成本，增销量，提售价，增效益的计划目标。由于解决市场的问题和矛盾是一个过程，且存在不确定因素，故二季度仍将发生亏损。 </w:t>
      </w:r>
    </w:p>
    <w:p>
      <w:r>
        <w:t xml:space="preserve">老虎 氯碱项目最后还是要注水到上市公司的，不然干什么跨省换二股东？ 00 王跃宣 王跃宣 副董事长:王跃宣 二股东变更是西安市国资委的决定。 </w:t>
      </w:r>
    </w:p>
    <w:p>
      <w:r>
        <w:t xml:space="preserve">龙 2010年，如果不能扭亏，怎么办，我们股民想听结果 00 杨建军 杨建军 总会计师:杨建军 2010年，如果不能扭亏，公司将被ST。公司正努力改善经营，提升效益，避免被ST。谢谢。 </w:t>
      </w:r>
    </w:p>
    <w:p>
      <w:r>
        <w:t xml:space="preserve">邢洪明 去年年底要卖的那块地，是什么原因，由卖改为不卖了呢？ 00 王跃宣 王跃宣 副董事长:王跃宣 购买方股东大会否决了购买协议。 </w:t>
      </w:r>
    </w:p>
    <w:p>
      <w:r>
        <w:t xml:space="preserve">来看看 公司的成龙代言费是一次支付？或者按什么周期支付？ 792730 0 杨建军 总会计师:杨建军 成龙代言费是按合同约定按年支付。 </w:t>
      </w:r>
    </w:p>
    <w:p>
      <w:r>
        <w:t xml:space="preserve">来看看 公司有没有进行交叉持股，或股权投资？ 792730 0 王跃宣 副董事长:王跃宣 没有交叉持股。 </w:t>
      </w:r>
    </w:p>
    <w:p>
      <w:r>
        <w:t xml:space="preserve">duoduo 我重仓了咱公司股票，听说有定向增发的消息，不知是否属实？ 00 0 朱奇立 董事会秘书:朱奇立 对于应披露的信息，公司将按照有关规定及时予以披露。 </w:t>
      </w:r>
    </w:p>
    <w:p>
      <w:r>
        <w:t xml:space="preserve">菲儿 自从中盐为大股东以来，公司业绩年年下降。运化的Pvc跟南风化工有关联吗? 00 杨建军 杨建军 总会计师:杨建军 公司业绩与金融危机的大环境有一定关系。 中盐运化的PVC与南风化工无关联。 </w:t>
      </w:r>
    </w:p>
    <w:p>
      <w:r>
        <w:t xml:space="preserve">普通人 《镁行业准入标准》出台对公司有没有影响？ 00 王跃宣 王跃宣 副董事长:王跃宣 没有影响。 </w:t>
      </w:r>
    </w:p>
    <w:p>
      <w:r>
        <w:t xml:space="preserve">上海 请问中盐集团进入737也快3年了,为何不见业绩改善?请问深层次原因在什么地方?如果是管理不善,为何不市场公开招聘合适的职业经理人?中盐集团有无帮助737走出亏损的规划?另外,中盐集团会把优质资产注入737吗?谢谢! 00 杨建军 杨建军 总会计师:杨建军 中盐集团进入为2009年2月，中盐运城盐化集团挂牌。公司将努力提升效益，争取早日扭亏。公司将严格按上市交易规则，披露相关信息。 </w:t>
      </w:r>
    </w:p>
    <w:p>
      <w:r>
        <w:t xml:space="preserve">弄不灵清 南风集团＝南风化工吗？既然公司内部都是以集团自居，那还用南风化工的股票称呼何用？ 00 王跃宣 王跃宣 副董事长:王跃宣 南风集团就是南风化工。南风化工是公司在二级市场的简称。 </w:t>
      </w:r>
    </w:p>
    <w:p>
      <w:r>
        <w:t xml:space="preserve">老虎 为什么要更改第二大股东？与上市公司有什么好处？原来的二当家多少还可以买卖点公司的产品呢。 00 王跃宣 王跃宣 副董事长:王跃宣 二股东变更是西安市国资委的决定。 </w:t>
      </w:r>
    </w:p>
    <w:p>
      <w:r>
        <w:t xml:space="preserve">junaa 中盐有今年有上市的打算吗下半能扭亏吗。南风有剥离不良资产注入优质资产的打算 00 0 王跃宣 副董事长:王跃宣 公司目前未得知实际控制人的上市计划，但公司积极关注控股股东和实际控制人的达到符合披露要求的事项。 </w:t>
      </w:r>
    </w:p>
    <w:p>
      <w:r>
        <w:t xml:space="preserve">深圳总部代表 后续有没有定向增发的计划？ 00  朱奇立 董事会秘书:朱奇立 公司严格按照信息披露要求披露应披露的所有信息。 </w:t>
      </w:r>
    </w:p>
    <w:p>
      <w:r>
        <w:t xml:space="preserve">小刘 请问:公司的控缓释生产线能简单解释一下吗?相比国内其他同类有何优势?谢谢 00 0 朱奇立 董事会秘书:朱奇立 公司现没有控缓释生产线。 </w:t>
      </w:r>
    </w:p>
    <w:p>
      <w:r>
        <w:t xml:space="preserve">过路人 请问贵公司2010年上半年经营情况预期能否达到年度制定的上半年计划目标？ 00 0 王跃宣 副董事长:王跃宣 二季度经营形势将好于第一季度和上年同期，但困难仍然很大。公司将采取有效措施，努力实现降成本，增销量，提售价，增效益的计划目标。由于解决市场的问题和矛盾是一个过程，且存在不确定因素，故二季度仍将发生亏损。 </w:t>
      </w:r>
    </w:p>
    <w:p>
      <w:r>
        <w:t xml:space="preserve">路人2 请问贵公司和清华大学合作的纳米项目目前运作的怎么了？ 00 王跃宣 王跃宣 副董事长:王跃宣 纳米项目仍处于研究阶段，应用领域研究尚未突破。 </w:t>
      </w:r>
    </w:p>
    <w:p>
      <w:r>
        <w:t xml:space="preserve">111 公司股票为何总是下跌 00 王跃宣 王跃宣 副董事长:王跃宣 影响股价的因素很多，股票价格不是完全受控于上市公司，但公司积极改善经营情况，改善基本情况。 </w:t>
      </w:r>
    </w:p>
    <w:p>
      <w:r>
        <w:t xml:space="preserve">炒的总是朦胧 公司如何应对持续上涨的原材料价格？ 00  朱奇立 董事会秘书:朱奇立 积极采取措施，努力降低采购成本；加强管理，建立节约型企业；增加销量，提升价格，增强盈利能力；狠抓技术创新和技术改造，向技术要效益。 </w:t>
      </w:r>
    </w:p>
    <w:p>
      <w:r>
        <w:t xml:space="preserve">王涛 请问南风化工的氯碱项目什么时候能投产 00 0 王跃宣 副董事长:王跃宣 不是南风化工的氯碱项目，是大股东中盐运城盐业集团的项目。 </w:t>
      </w:r>
    </w:p>
    <w:p>
      <w:r>
        <w:t xml:space="preserve">民工的救星 公司的资产状况怎样？ 00  杨建军 总会计师:杨建军 详见2009年度审计报告。 </w:t>
      </w:r>
    </w:p>
    <w:p>
      <w:r>
        <w:t xml:space="preserve">百灵鸟 目前，公司的负债情况如何？ 00  杨建军 总会计师:杨建军 详见2009年度审计报告。 </w:t>
      </w:r>
    </w:p>
    <w:p>
      <w:r>
        <w:t xml:space="preserve">泰国小许 公司业务跨多少省市区域？ 00  王跃宣 副董事长:王跃宣 全国各省市。 </w:t>
      </w:r>
    </w:p>
    <w:p>
      <w:r>
        <w:t xml:space="preserve">汤姆 贵公司在公司治理方面有无股权激励计划？有无战略性并购重组的想法？ 00  王跃宣 副董事长:王跃宣 暂时没有股权激励计划。 </w:t>
      </w:r>
    </w:p>
    <w:p>
      <w:r>
        <w:t xml:space="preserve">junaa 中盐的入住看不出对南风带来好处 不愿利用上市资源配股增发圈钱吗，你的负债很高啊还是要向川盐化那样让他破产卖给私人 792140 0 朱奇立 董事会秘书:朱奇立 中盐总公司有自身两步走发展战略。我公司负债在合理范围内，我们会有效控制风险。 </w:t>
      </w:r>
    </w:p>
    <w:p>
      <w:r>
        <w:t xml:space="preserve">数码时代 公司面临的市场风险是什么？ 00  王跃宣 副董事长:王跃宣 详见公司2009年年度报告中董事会工作情况章节。 </w:t>
      </w:r>
    </w:p>
    <w:p>
      <w:r>
        <w:t xml:space="preserve">揭灌组 公司控股股东及实际控制人有无变更情况？ 00  朱奇立 董事会秘书:朱奇立 无变更。 </w:t>
      </w:r>
    </w:p>
    <w:p>
      <w:r>
        <w:t xml:space="preserve">豆子 请问你们看重的是机构投资者还是中小投资者？ 00  朱奇立 董事会秘书:朱奇立 不管是机构投资者还是中小投资者，公司都认真对待。 </w:t>
      </w:r>
    </w:p>
    <w:p>
      <w:r>
        <w:t xml:space="preserve">TERRY 07年10月23日公司与中国盐业总公司签订协议被批准了吗？协议的内容是什么？ 00  朱奇立 董事会秘书:朱奇立 已经批复。协议是运城市国资委无偿划转大股东的资产给中国盐业总公司。 </w:t>
      </w:r>
    </w:p>
    <w:p>
      <w:r>
        <w:t xml:space="preserve">柯德莉夏萍 在主营业务上，今后将重点发展什么业务？ 00  王跃宣 副董事长:王跃宣 元明粉、洗衣粉、液体洗涤剂、硫酸镁。 </w:t>
      </w:r>
    </w:p>
    <w:p>
      <w:r>
        <w:t xml:space="preserve">众人拾柴 公司内部控制制度是否健全？ 00  朱奇立 董事会秘书:朱奇立 公司已经按中国证监会和深圳证券交易所的要求，建立健全了内部控制制度，并不断完善。 </w:t>
      </w:r>
    </w:p>
    <w:p>
      <w:r>
        <w:t xml:space="preserve">华晨 请问目前公司存在大股东占款或下属子公司占用公司资金的情况吗？ 00  杨建军 总会计师:杨建军 公司不存在大股东占用上市公司资金的情况，也没有大股东占用上市公司下属企业资金的情况。 </w:t>
      </w:r>
    </w:p>
    <w:p>
      <w:r>
        <w:t xml:space="preserve">萨斯 请介绍下公司有关关联交易的情况？ 00  王跃宣 副董事长:王跃宣 详见公司披露的2009年年度报告发全文。 </w:t>
      </w:r>
    </w:p>
    <w:p>
      <w:r>
        <w:t xml:space="preserve">张三 你们生产的元明粉产销量在中国和世界排名如何？ 00  王跃宣 副董事长:王跃宣 中国第一，世界第一。 </w:t>
      </w:r>
    </w:p>
    <w:p>
      <w:r>
        <w:t xml:space="preserve">水果 最近有没有分红的预案？ 00  杨建军 总会计师:杨建军 暂没有。董事会和股东大会已经通过了利润分配方案，暂不分红。 </w:t>
      </w:r>
    </w:p>
    <w:p>
      <w:r>
        <w:t xml:space="preserve">成功 公司最近会有什么值得期待的利好消息吗？ 00  朱奇立 董事会秘书:朱奇立 公司严格按照信息披露要求对外披露应披露的信息。 </w:t>
      </w:r>
    </w:p>
    <w:p>
      <w:r>
        <w:t xml:space="preserve">小吴 为何公司要负责2000多名退休职工的工资，不是社保负责吗？ 00 王跃宣 王跃宣 副董事长:王跃宣 2000名退休职工均参加了社保，公司承担的是退休职工活动费。 </w:t>
      </w:r>
    </w:p>
    <w:p>
      <w:r>
        <w:t xml:space="preserve">上海 请王总,09年巨大亏损,2010中报亏损,2011年将ST,请问做经营管理层有没有责任吗?为何没有人对亏损负责!股价天天掉,公司年年亏损,有什么扭亏措施! 00 杨建军 杨建军 总会计师:杨建军 如果ST，公司管理层有责任。公司努力提升业绩，避免ST.公司在2010年度，以科学发展观为指引，以解放思想为先导，以增强盈利能力为目标，以化工提价调结构、日化增量扩市场为核心，以深化改革、细化管理、技术创新为抓手，以加强和改进党建和思想政治工作为保障，对标一流，降本提效，奋力实现生产经营科学发展的新跨越。公司2010年生产经营的总体目标是扭亏为盈。为保证2010年经营目标的实现，公司拟采取以下措施：一是深化内部改革，增强企业活力。二是强化市场营销，提升销量和盈利水平。三是对标一流，降本提效，扭亏增盈。四是加强技术进步，增强企业发展后劲。五是强化管理，提升经营水平。 </w:t>
      </w:r>
    </w:p>
    <w:p>
      <w:r>
        <w:t xml:space="preserve">龙 请王总,09年巨大亏损,2010中报亏损,2011年将ST,请问做总经理的经营管理层没有责任吗?为何没有人对亏损负责,而因此下台!股价天天掉,公司年年亏损,你们管理层是如何对投资这负责的!有什么扭亏措施! 00 杨建军 杨建军 总会计师:杨建军 公司在2010年度，以科学发展观为指引，以解放思想为先导，以增强盈利能力为目标，以化工提价调结构、日化增量扩市场为核心，以深化改革、细化管理、技术创新为抓手，以加强和改进党建和思想政治工作为保障，对标一流，降本提效，奋力实现生产经营科学发展的新跨越。   公司2010年生产经营的总体目标是扭亏为盈。为保证2010年经营目标的实现，公司拟采取以下措施：一是深化内部改革，增强企业活力。二是强化市场营销，提升销量和盈利水平。三是对标一流，降本提效，扭亏增盈。四是加强技术进步，增强企业发展后劲。五是强化管理，提升经营水平。 </w:t>
      </w:r>
    </w:p>
    <w:p>
      <w:r>
        <w:t xml:space="preserve">老虎 中盐在淮安采购10亿洗衣粉，为什么不从南风买呢？ 00 王跃宣 王跃宣 副董事长:王跃宣 投资者提到的此事不可能。 </w:t>
      </w:r>
    </w:p>
    <w:p>
      <w:r>
        <w:t xml:space="preserve">虫虫 请问公司目前有多少员工？ 在同行业中员工的薪酬待遇如何？ 00  朱奇立 董事会秘书:朱奇立 截止2009 年12 月31 日，公司在册职工共有8606人。需公司承担费用的退休职工2484人。薪酬在同行业中属于平均水平。 </w:t>
      </w:r>
    </w:p>
    <w:p>
      <w:r>
        <w:t xml:space="preserve">junaa 盐改对上市公司有何影响 00 0 王跃宣 副董事长:王跃宣 没有影响。 </w:t>
      </w:r>
    </w:p>
    <w:p>
      <w:r>
        <w:t xml:space="preserve">王军 公司年报为什么会出现受金融危机影响，危机过了那么长的时间，所有上市公司都没有这样说，作为投资者，想了解巨亏的真正原因是什么？ 00 0 朱奇立 董事会秘书:朱奇立 公司在4月29日在巨潮资讯和深交所网站刊登的《南风化工2009年年度报告发全文》，请详细阅读相关章节。谢谢 </w:t>
      </w:r>
    </w:p>
    <w:p>
      <w:r>
        <w:t xml:space="preserve">天空 股市下跌，公司如何缓解股价下跌的压力？ 00  朱奇立 董事会秘书:朱奇立 公司通过改善业绩，提升企业价值。谢谢！ </w:t>
      </w:r>
    </w:p>
    <w:p>
      <w:r>
        <w:t xml:space="preserve">lrich 2.请问公司今年要保证盈利目标，是要依靠主营业务，还是会在年底通过出售地产资产等，来确保盈利？谢谢！ 791980 王跃宣 王跃宣 副董事长:王跃宣 公司经营要通过主营业务扭亏。有合适价格，公司也不排除出售资产，盘活资产。 </w:t>
      </w:r>
    </w:p>
    <w:p>
      <w:r>
        <w:t xml:space="preserve">lrich 3.请问，中盐集团提出新的二步走，要在10年左右实现资产、利润等指标翻2番，公司左右中盐集团的重要上市公司，有没有提出相应的目标？是否意味着公司在十年内也能实现资产和利润的翻2番？？谢谢！！！ 791980 王跃宣 王跃宣 副董事长:王跃宣 公司将承接中盐集团的发展规划。谢谢！ </w:t>
      </w:r>
    </w:p>
    <w:p>
      <w:r>
        <w:t xml:space="preserve">邱明玮 1.公司的多项投资何时产生效益？2.公司何时更名？3.中盐承诺的注资，是给上市公司的吗？5.谁应该对南风化工的亏损负责？ 00 王跃宣 王跃宣 副董事长:王跃宣 1、江苏淮安盐化工项目正在建设期，项目进展顺利。公司09年度没有其他大型投资。 2、公司没有更名计划。3、中盐注资不是给上市公司。如果中国盐业总公司注资，是给母公司中盐运城盐化集团有限公司，与上市公司无关。公司经理层对企业亏损负责. </w:t>
      </w:r>
    </w:p>
    <w:p>
      <w:r>
        <w:t xml:space="preserve">lrich 4.请问王总，奇强产品在营销上有没有什么新的手段，来实现日化三强的目标？还有就是公司所指的三强，还有两强是雕牌和立白吗？（还是奥妙？） 791980 王跃宣 王跃宣 副董事长:王跃宣 在日化销售方面，首先是通过日化销售体制的改革，提高日化销售分公司的市场反应速度和能力；其次是加大品牌宣传投入，在聘请国际巨星成龙为奇强品牌形象代言人的基础上，适时地组织开展一系列品牌公关活动，进一步提高品牌的影响力和美誉度；再次是调整渠道策略和加强渠道管理。在对现有渠道进行评价的基础上，不同渠道给予不同资源，进一步提高渠道的市场幅射作用。同时加强资源分配使用监督为重点的渠道管理，四是对现有市场进行分类管理；主导市场利用市场影响力扩大新品上销量，潜力市场延长产品线上销量，弱势市场选择具有竞争力强的产品上销量。 </w:t>
      </w:r>
    </w:p>
    <w:p>
      <w:r>
        <w:t xml:space="preserve">lrich 5.请问王总，公司有没有考虑向化妆品市场发展？比如，山海日化打造的佰草集品牌。另外，公司提出，要成立芒硝集团，芒硝集团和公司是什么关系？最后建议公司关注二级市场股价，适当时候进行回购！感谢＠ 00 王跃宣 王跃宣 副董事长:王跃宣 公司考虑利用运城盐湖资源开发化妆产品，并积极关注化妆品市场的发展。对于投资者的建议，我们深表感谢。谢谢1 </w:t>
      </w:r>
    </w:p>
    <w:p>
      <w:r>
        <w:t xml:space="preserve">刘先生 1.公司提出“氯碱量产”的发展目标，请问“氯碱量产”指的是什么？是否和公司股东中盐运化的主营业务发生冲突？有什么解决办法？ 00 王跃宣 王跃宣 副董事长:王跃宣 氯碱项目不是上市公司项目。 </w:t>
      </w:r>
    </w:p>
    <w:p>
      <w:r>
        <w:t>卓生 员工平均学历如何？ 00  朱奇立 董事会秘书:朱奇立 教育类别</w:t>
        <w:tab/>
        <w:t xml:space="preserve"> 人数</w:t>
        <w:tab/>
        <w:t>比例％硕士</w:t>
        <w:tab/>
        <w:t xml:space="preserve">   19</w:t>
        <w:tab/>
        <w:t xml:space="preserve"> 0.22本科</w:t>
        <w:tab/>
        <w:t xml:space="preserve">  623   </w:t>
        <w:tab/>
        <w:t xml:space="preserve"> 7.24大专</w:t>
        <w:tab/>
        <w:t>1,406</w:t>
        <w:tab/>
        <w:t>16.34中专</w:t>
        <w:tab/>
        <w:t xml:space="preserve">  911</w:t>
        <w:tab/>
        <w:t>10.59高中及以下</w:t>
        <w:tab/>
        <w:t>5,647</w:t>
        <w:tab/>
        <w:t xml:space="preserve">65.62 </w:t>
      </w:r>
    </w:p>
    <w:p>
      <w:r>
        <w:t xml:space="preserve">痴心绝对 公司2010第一季度的业绩如何？ 00  朱奇立 董事会秘书:朱奇立 公司2010年第一季度报告全文已于4月29日刊登于巨潮资讯网站和深圳证券交易所网站，请查询。谢谢！ </w:t>
      </w:r>
    </w:p>
    <w:p>
      <w:r>
        <w:t xml:space="preserve">问题严重 09年解禁情况如何？ 00  朱奇立 董事会秘书:朱奇立 09年6月20日，公司限售的股份全部解除限售。谢谢！ </w:t>
      </w:r>
    </w:p>
    <w:p>
      <w:r>
        <w:t xml:space="preserve">普济岛 公司有没有海外并购意向？ 00  朱奇立 董事会秘书:朱奇立 暂没有。 </w:t>
      </w:r>
    </w:p>
    <w:p>
      <w:r>
        <w:t xml:space="preserve">Aren 集团主要产品有哪些？ 00  朱奇立 董事会秘书:朱奇立 本公司主要生产销售工业无机盐系列产品、日用化工系列产品、医药产品、化肥系列产品。 </w:t>
      </w:r>
    </w:p>
    <w:p>
      <w:r>
        <w:t xml:space="preserve">会计 上市公司经常发生资金被挪用的情况，公司如何避免此类事件？ 00  朱奇立 董事会秘书:朱奇立 上市公司没有资金被大股东挪用。公司第五届董事会第八次会议通过了《资金往来内部控制制度》议案。 </w:t>
      </w:r>
    </w:p>
    <w:p>
      <w:r>
        <w:t xml:space="preserve">路人 贵公司在2010年4月26日五届董事会第八次会议中作出了什么决策？ 00  朱奇立 董事会秘书:朱奇立 公司五届八次会议通过《2009年董事会工作报告》、《2009年财务决算报告》等决议，已于4月29日刊登在巨潮资讯网站和深交所网站。 </w:t>
      </w:r>
    </w:p>
    <w:p>
      <w:r>
        <w:t>主持人 主持人 &amp;lt;font color=red&amp;gt;南风化工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活动标题:&lt;西山煤电2009年年度报告网上说明会&gt;</w:t>
      </w:r>
    </w:p>
    <w:p>
      <w:r>
        <w:t>主持人 主持人 &amp;lt;font color=red&amp;gt;各位嘉宾、各位投资者，“山西上市公司2009年度业绩网上集体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sam 公司煤碳销售长期合同定价与现货销售的比例如何？前者比后者低还是高？ 00 武华太 武华太 董事长:武华太 基本以长期合同为主，前者价低。 </w:t>
      </w:r>
    </w:p>
    <w:p>
      <w:r>
        <w:t xml:space="preserve">111 非常感谢，我充满信心。 00 武华太 武华太 董事长:武华太 谢谢 </w:t>
      </w:r>
    </w:p>
    <w:p>
      <w:r>
        <w:t xml:space="preserve">tao_h1605 希望公司的网站的内容能及时更新。 00 武华太 武华太 董事长:武华太 谢谢关心 </w:t>
      </w:r>
    </w:p>
    <w:p>
      <w:r>
        <w:t xml:space="preserve">胡先生 请问斜沟矿现在达产了嘛？ 00 宁志华 宁志华 董事会秘书:宁志华 力求年内达产 </w:t>
      </w:r>
    </w:p>
    <w:p>
      <w:r>
        <w:t xml:space="preserve">tao_h1605 二季度生产销售会好于一季度吗？ 00 武华太 武华太 董事长:武华太 会 </w:t>
      </w:r>
    </w:p>
    <w:p>
      <w:r>
        <w:t xml:space="preserve">xsmd 建议你们及时布局新疆资源 00 武华太 武华太 董事长:武华太 谢谢关心 </w:t>
      </w:r>
    </w:p>
    <w:p>
      <w:r>
        <w:t xml:space="preserve">飞 请问公司投资山西焦化，该公司亏损严重，是否油减持的意向？ 00 武华太 武华太 董事长:武华太 无 </w:t>
      </w:r>
    </w:p>
    <w:p>
      <w:r>
        <w:t xml:space="preserve">123 请问董事长，焦煤市场是供求平衡还是供不应求？ 00 武华太 武华太 董事长:武华太 优质焦煤供不应求。 </w:t>
      </w:r>
    </w:p>
    <w:p>
      <w:r>
        <w:t xml:space="preserve">xsmd 你个人认为当前公司的股价是不是合理 00 武华太 武华太 董事长:武华太 由市场决定 </w:t>
      </w:r>
    </w:p>
    <w:p>
      <w:r>
        <w:t xml:space="preserve">xsmd 请分析一下今年煤炭的走势。 00 武华太 武华太 董事长:武华太 看好下半年走势 </w:t>
      </w:r>
    </w:p>
    <w:p>
      <w:r>
        <w:t xml:space="preserve">李明 请介绍斜沟矿小井和大井煤的种类有何不同， 00 武华太 武华太 董事长:武华太 煤种在发热量与灰分等方面略有不同 </w:t>
      </w:r>
    </w:p>
    <w:p>
      <w:r>
        <w:t xml:space="preserve">王 听说公司在搞煤气化工程，今后为周边省市供气，是真的吗 ？ 00 武华太 武华太 董事长:武华太 请关注公告 </w:t>
      </w:r>
    </w:p>
    <w:p>
      <w:r>
        <w:t xml:space="preserve">fan 请问：公司今年预计产量大增，如何看待下半年的下游需求量和冶金煤走势？目前的股价是否低估了公司的价值？ 00 武华太 武华太 董事长:武华太 请关注相关专业网站 </w:t>
      </w:r>
    </w:p>
    <w:p>
      <w:r>
        <w:t xml:space="preserve">tao_h1605 现在焦炭行业处于亏损当中，为何公司还要投资焦化行业？ 00 武华太 武华太 董事长:武华太 从战略角度考虑。 </w:t>
      </w:r>
    </w:p>
    <w:p>
      <w:r>
        <w:t xml:space="preserve">xsmd 石油解堵剂有了哪些进展？ 00 武华太 武华太 董事长:武华太 请关注公司信息披露 </w:t>
      </w:r>
    </w:p>
    <w:p>
      <w:r>
        <w:t xml:space="preserve">lenghongwei 请问董事长先生：贵公司今年全年的产出煤中焦煤电煤的比例估计是多少？ 00 武华太 武华太 董事长:武华太 已回答 </w:t>
      </w:r>
    </w:p>
    <w:p>
      <w:r>
        <w:t xml:space="preserve">潇潇雨 该板块走势给个评论 00  武华太 董事长:武华太 较好 </w:t>
      </w:r>
    </w:p>
    <w:p>
      <w:r>
        <w:t xml:space="preserve">嘎嘎 下周的价位能到多少点 00  宁志华 董事会秘书:宁志华 看大势 </w:t>
      </w:r>
    </w:p>
    <w:p>
      <w:r>
        <w:t xml:space="preserve">王定文 山西汾酒总资产是多少 00  武华太 董事长:武华太 请问汾酒 </w:t>
      </w:r>
    </w:p>
    <w:p>
      <w:r>
        <w:t xml:space="preserve">追 能不能给点内幕消息 00  武华太 董事长:武华太 公司信息披露十分规范 </w:t>
      </w:r>
    </w:p>
    <w:p>
      <w:r>
        <w:t xml:space="preserve">正式注册 请问公司产品有无提价可能 00  武华太 董事长:武华太 根椐市场情况定 </w:t>
      </w:r>
    </w:p>
    <w:p>
      <w:r>
        <w:t xml:space="preserve">忠实粉丝 公司集团与宝钢、鞍钢、华能国际等知名企业结成战略合作伙伴关系，最近有什么合作项目？ 00  武华太 董事长:武华太 请参考公司公告 </w:t>
      </w:r>
    </w:p>
    <w:p>
      <w:r>
        <w:t xml:space="preserve">aaronsky 请问股指期货对西山煤电股价有何影响，公司如何应对不利影响？谢谢 00 宁志华 宁志华 董事会秘书:宁志华 无影响 </w:t>
      </w:r>
    </w:p>
    <w:p>
      <w:r>
        <w:t xml:space="preserve">任小华 山西汾酒还持其他哪些股份 00  樊大宏 财务部长:樊大宏 请问汾酒 </w:t>
      </w:r>
    </w:p>
    <w:p>
      <w:r>
        <w:t xml:space="preserve">小土 请问2009年分红配股什么时候执行 00 武华太 武华太 董事长:武华太 已回答 </w:t>
      </w:r>
    </w:p>
    <w:p>
      <w:r>
        <w:t xml:space="preserve">hk2000 近期股市暴跌贵公司是否有增持计划、你觉得目前的股价是否反映了公司的基本面 00 武华太 武华太 董事长:武华太 暂无，由市场决定。 </w:t>
      </w:r>
    </w:p>
    <w:p>
      <w:r>
        <w:t xml:space="preserve">李端 请问武董事长：公司业绩这么好，为什么不问一下监管会的领导是怎么管理的 00 0 宁志华 董事会秘书:宁志华 不清楚您的问题。 </w:t>
      </w:r>
    </w:p>
    <w:p>
      <w:r>
        <w:t xml:space="preserve">寂夜如风 请问2009年分红配股什么时候开始 00 樊大宏 樊大宏 财务部长:樊大宏 已回答。 </w:t>
      </w:r>
    </w:p>
    <w:p>
      <w:r>
        <w:t xml:space="preserve">廖明兵 请问宁总，西山煤电目前资源整合进展情况如何？以集团和上市公司为主体进行整合的资源各有多少，预计何时可以投产？ 00 宁志华 宁志华 董事会秘书:宁志华 正在进行中，请关注公司公告。 </w:t>
      </w:r>
    </w:p>
    <w:p>
      <w:r>
        <w:t xml:space="preserve">liuxi 今年煤炭价格不断上涨，公司利润怎样？ 00 宁志华 宁志华 董事会秘书:宁志华 会有所增长。 </w:t>
      </w:r>
    </w:p>
    <w:p>
      <w:r>
        <w:t xml:space="preserve">tzz 你对当前的股价，怎么看 00 武华太 武华太 董事长:武华太 由市场决定 </w:t>
      </w:r>
    </w:p>
    <w:p>
      <w:r>
        <w:t xml:space="preserve">盼盼 西山煤电股权登记日是那天？ 00 武华太 武华太 董事长:武华太 请关注公司公告 </w:t>
      </w:r>
    </w:p>
    <w:p>
      <w:r>
        <w:t xml:space="preserve">许晓东 您好.贵公司在前年熊市低点时,增持了两千多万股,公司将如何对待此次增持的股份?另外,贵公司如何处理与山西焦化的关系,山西焦化一直在亏损,贵公司如何看待?谢谢. 00 武华太 武华太 董事长:武华太 暂不减持，山西焦化正在扭亏。 </w:t>
      </w:r>
    </w:p>
    <w:p>
      <w:r>
        <w:t xml:space="preserve">lihaongtao 今年中期效益怎样 01 0 樊大宏 财务部长:樊大宏 如有大幅波动，公司会公告。 </w:t>
      </w:r>
    </w:p>
    <w:p>
      <w:r>
        <w:t xml:space="preserve">前景 什么时候分红 00 武华太 武华太 董事长:武华太 看公司公告 </w:t>
      </w:r>
    </w:p>
    <w:p>
      <w:r>
        <w:t xml:space="preserve">许晓东 您好.您如何看待新能源与传统能源的关系?谢谢. 00 武华太 武华太 董事长:武华太 替代关系。 </w:t>
      </w:r>
    </w:p>
    <w:p>
      <w:r>
        <w:t xml:space="preserve">tao_h1605 一季度有存煤，是销售不畅吗？二季度生产、销售情况如何？ 00 武华太 武华太 董事长:武华太 是，但看好今年煤炭行情 </w:t>
      </w:r>
    </w:p>
    <w:p>
      <w:r>
        <w:t xml:space="preserve">tao_h1605 兴县产能今年能达到1000万吨吗？苛瓦铁路是否有运输瓶颈？ 00 武华太 武华太 董事长:武华太 能，无瓶颈 </w:t>
      </w:r>
    </w:p>
    <w:p>
      <w:r>
        <w:t xml:space="preserve">tao_h1605 煤价今后是上涨、下降还是保持不变，那种可能性比较大？ 00 武华太 武华太 董事长:武华太 根据市场需求。 </w:t>
      </w:r>
    </w:p>
    <w:p>
      <w:r>
        <w:t xml:space="preserve">许晓东 您好.如果国家真的实行资源税改革,对公司有何影响?谢谢. 00 武华太 武华太 董事长:武华太 看国家的具体方案出台后，再测算。 </w:t>
      </w:r>
    </w:p>
    <w:p>
      <w:r>
        <w:t xml:space="preserve">haiwaii 请问内蒙古巴颜高勒矿区项目哪一年可以达产？目前进度如何？今后还会在新疆扩展资源布局吗？ 00 武华太 武华太 董事长:武华太 请参考公司公告 </w:t>
      </w:r>
    </w:p>
    <w:p>
      <w:r>
        <w:t xml:space="preserve">小黑哥 此次山西对口支援的新疆阜康市靠近准葛尔东储煤区，公司有无援建参建或联合开发计划? 00 武华太 武华太 董事长:武华太 参考公司信息公告 </w:t>
      </w:r>
    </w:p>
    <w:p>
      <w:r>
        <w:t xml:space="preserve">111 建水泥厂的前景和效益如何？ 00 武华太 武华太 董事长:武华太 完善兴县产业链，前景可观。 </w:t>
      </w:r>
    </w:p>
    <w:p>
      <w:r>
        <w:t xml:space="preserve">hihihi 华董事长，作为行业内的行家，我想请您预测一下在山西地区改革煤炭资源税的趋势，估计一下何时以什么比例开征？并评估一下该项改革对贵公司利润的影响？改革后，请评估一下山西省作为地方政府会有何应对措施？ 00 0 武华太 董事长:武华太 感谢您对我的信任，但是资源税改革是政府行为，具体对公司的影响要等政策出台后再进行测算。 </w:t>
      </w:r>
    </w:p>
    <w:p>
      <w:r>
        <w:t xml:space="preserve">tao_h1605 如果钢厂建5000、4000立方米的大高炉（国内一级焦炭已满足不了，必须使用超一级焦炭。），公司的焦煤还能使用吗？ 00 武华太 武华太 董事长:武华太 能 </w:t>
      </w:r>
    </w:p>
    <w:p>
      <w:r>
        <w:t xml:space="preserve">sam 1.目前及预计焦化业务效益如何？2.在兴县项目已投产及焦煤去年以来数次提价后，今年一季度公司业绩并不理想，特别是与其他一些煤炭行业的公司相比，原因何在？下半年能大幅改善吗？ 00 武华太 武华太 董事长:武华太 1、焦化业务正在扭亏，2、公司一季度业绩符合预期，公司送配后股本大，利润总额同其它公司比，额度大。 </w:t>
      </w:r>
    </w:p>
    <w:p>
      <w:r>
        <w:t xml:space="preserve">hihihi 董事长，您好，请评估一下资源税改革可能会对贵公司带来的影响？谢谢 00 武华太 武华太 董事长:武华太 看具体政策出台以后再进行测算，谢谢。 </w:t>
      </w:r>
    </w:p>
    <w:p>
      <w:r>
        <w:t xml:space="preserve">股民 请问：山西对口支援的新疆阜康市靠近准葛尔东储煤区，公司有无援建参建或联合开发计划? 00 宁志华 宁志华 董事会秘书:宁志华 无 </w:t>
      </w:r>
    </w:p>
    <w:p>
      <w:r>
        <w:t xml:space="preserve">翘翘姑 翘翘姑“分红会按规定时间内实施”，请问：规定时间是什么时候？ 00 樊大宏 樊大宏 财务部长:樊大宏 股东大会通过后两个月内实施 </w:t>
      </w:r>
    </w:p>
    <w:p>
      <w:r>
        <w:t xml:space="preserve">123 请问王家岭事故对公司效益有何影响？ 00 武华太 武华太 董事长:武华太 无影响 </w:t>
      </w:r>
    </w:p>
    <w:p>
      <w:r>
        <w:t xml:space="preserve">lenghongwei 请问董事长先生：兴县矿一期完全投产没？他今年的产出能达到1500万吨？还有就是公司今年经营目标是2780万吨，完成有没难度？就这2780万吨中焦煤和电煤估计各占比多少？ 00 武华太 武华太 董事长:武华太 公司将努力完成全年经营目标。 </w:t>
      </w:r>
    </w:p>
    <w:p>
      <w:r>
        <w:t xml:space="preserve">xsmd 西煤今后五年能不能完成整体上市 00 武华太 武华太 董事长:武华太 看大股东的安排。 </w:t>
      </w:r>
    </w:p>
    <w:p>
      <w:r>
        <w:t xml:space="preserve">aaronsky 您认为如何才能做到并做好行业领头羊？ 00 武华太 武华太 董事长:武华太 扎实工作，稳步推进。 </w:t>
      </w:r>
    </w:p>
    <w:p>
      <w:r>
        <w:t xml:space="preserve">tao_h1605 公司焦煤和电煤的比例是多少？ 00 樊大宏 樊大宏 财务部长:樊大宏 公司产品以焦煤为主，2009年电煤比例约占40％ </w:t>
      </w:r>
    </w:p>
    <w:p>
      <w:r>
        <w:t xml:space="preserve">983 什么时候分红配股啊？ 00 武华太 武华太 董事长:武华太 按规定的时间内实施分红，具体看公告，谢谢。 </w:t>
      </w:r>
    </w:p>
    <w:p>
      <w:r>
        <w:t xml:space="preserve">投资人 有一次，给你们公司打电话了解有关情况，董秘好象有点官腔。这次请问你们投资石油解堵剂（和瑞）的情况，年报上没见说明。谢谢 00 0 宁志华 董事会秘书:宁志华 解堵剂项目有了新的进展。 </w:t>
      </w:r>
    </w:p>
    <w:p>
      <w:r>
        <w:t xml:space="preserve">老沈阳 请问每年研究经费多少 00  樊大宏 财务部长:樊大宏 09年2.23亿 </w:t>
      </w:r>
    </w:p>
    <w:p>
      <w:r>
        <w:t xml:space="preserve">leo 去年公司的业务怎样？主要是哪些方面受到了影响 00  樊大宏 财务部长:樊大宏 请参考公司年报 </w:t>
      </w:r>
    </w:p>
    <w:p>
      <w:r>
        <w:t xml:space="preserve">1509 今年煤炭价格不断上涨，公司利润会大幅提高吗？ 00  樊大宏 财务部长:樊大宏 对公司利润有一定影响。 </w:t>
      </w:r>
    </w:p>
    <w:p>
      <w:r>
        <w:t xml:space="preserve">庄蝶 请预测一下今年煤炭价格的走势？ 00  武华太 董事长:武华太 优质焦煤应该在高位运行。 </w:t>
      </w:r>
    </w:p>
    <w:p>
      <w:r>
        <w:t xml:space="preserve">雨痕 在人员安排上，你们又有没有括容或者裁员的计划？ 00  武华太 董事长:武华太 按公司人才储备计划实施。 </w:t>
      </w:r>
    </w:p>
    <w:p>
      <w:r>
        <w:t xml:space="preserve">半杯咖啡 兴县项目目前进行的如何了？ 00  武华太 董事长:武华太 进展顺利。 </w:t>
      </w:r>
    </w:p>
    <w:p>
      <w:r>
        <w:t xml:space="preserve">持续增长 在同行业中，公司与上下游的渠道关系怎样 00  武华太 董事长:武华太 很好。 </w:t>
      </w:r>
    </w:p>
    <w:p>
      <w:r>
        <w:t xml:space="preserve">吵吵 公司目前的股票价格是否合理？ 00  宁志华 董事会秘书:宁志华 由市场决定。 </w:t>
      </w:r>
    </w:p>
    <w:p>
      <w:r>
        <w:t xml:space="preserve">榛榛 公司资本运营收益如何？ 00  樊大宏 财务部长:樊大宏 请参考公司年报和一季度季报，谢谢。 </w:t>
      </w:r>
    </w:p>
    <w:p>
      <w:r>
        <w:t xml:space="preserve">套牢 请谈谈目前整个行业的情况。 00  宁志华 董事会秘书:宁志华 请参考煤炭行业信息网 </w:t>
      </w:r>
    </w:p>
    <w:p>
      <w:r>
        <w:t xml:space="preserve">yhp 公司的循环产业链是怎样的？ 00  武华太 董事长:武华太 煤-电-材，煤-焦-化。 </w:t>
      </w:r>
    </w:p>
    <w:p>
      <w:r>
        <w:t xml:space="preserve">李有志 近期有无机构投资者到公司调研？ 00  宁志华 董事会秘书:宁志华 有 </w:t>
      </w:r>
    </w:p>
    <w:p>
      <w:r>
        <w:t xml:space="preserve">路见不平 后续有没有定向增发的计划？ 00  宁志华 董事会秘书:宁志华 根椐市场与公司的情况定。 </w:t>
      </w:r>
    </w:p>
    <w:p>
      <w:r>
        <w:t xml:space="preserve">潮州人 请谈谈公司的人才政策。 00  宁志华 董事会秘书:宁志华 坚持以人为本，以企业发展战略为依据，以调整和优化人才结构为主线，坚持以人才资源能力建设为主题，不断改革创新观念、政策、机制、和服务，建立健全有利于人才集聚、有利于人才脱颖而出、有利于人才全面发展的体制和机制，为集团又好又快发展提供坚强的人才保障。建立完善科学、实用、有效的人力资源开发与管理体系，坚持公正公平、竞争择优的原则，建立能上能下、能进能出的劳动用工制度；收入能增能减、配套有效的激励分配制度。健全管理规章，理顺工作流程，加强沟通协调，加强交流培训，将企业理念、战略设想融入人力资源的吸引、培养、管理、配置工作中。通过引进、培养和调整优化结构，建立起相对独立、互相补充、结构合理、有机结合的各产业人才队伍；建设一支门类齐全、结构合理、理论基础扎实、操作技艺精湛的工人队伍；培养一批业务精通、创新意识强的技术人才队伍；造就一支懂经营、善管理的企业经营管理人才队伍。 </w:t>
      </w:r>
    </w:p>
    <w:p>
      <w:r>
        <w:t xml:space="preserve">无语 今后有没有扩大经营范围的打算？ 00  武华太 董事长:武华太 有。 </w:t>
      </w:r>
    </w:p>
    <w:p>
      <w:r>
        <w:t xml:space="preserve">崔占春 说说公司的产品结构。 00  樊大宏 财务部长:樊大宏 请参考年报。 </w:t>
      </w:r>
    </w:p>
    <w:p>
      <w:r>
        <w:t xml:space="preserve">基金 公司生产的煤炭产品主要出口什么国家？ 00  武华太 董事长:武华太 您好，请参考公司年报，谢谢。 </w:t>
      </w:r>
    </w:p>
    <w:p>
      <w:r>
        <w:t xml:space="preserve">城市摆渡人 公司如何做大电力产业？ 00  武华太 董事长:武华太 电力产业方面，加快兴能公司古交电厂二期2×60万千瓦扩建工程项目建设，预计在2010年下半年两台机组将先后投入商业运行；西山热电MNS煤泥综合利用工程预计2010年5月竣工；做好晋兴公司电厂项目的前期准备工作，争取早日启动。 </w:t>
      </w:r>
    </w:p>
    <w:p>
      <w:r>
        <w:t xml:space="preserve">请一定回答我2 山西汾酒后市如何 00  樊大宏 财务部长:樊大宏 请问汾酒 </w:t>
      </w:r>
    </w:p>
    <w:p>
      <w:r>
        <w:t xml:space="preserve">肖新明 公司的现金流状况如何 00  樊大宏 财务部长:樊大宏 已答 </w:t>
      </w:r>
    </w:p>
    <w:p>
      <w:r>
        <w:t xml:space="preserve">zxj 如何看待公司未来2年的发展 00  武华太 董事长:武华太 公司将会跨越式发展。 </w:t>
      </w:r>
    </w:p>
    <w:p>
      <w:r>
        <w:t xml:space="preserve">胡一刀 公司生产的煤炭产品的内外销比值是多少？ 00  樊大宏 财务部长:樊大宏 0.92％ </w:t>
      </w:r>
    </w:p>
    <w:p>
      <w:r>
        <w:t xml:space="preserve">潇洒走一回 公司融资渠道主要来自那些方面？ 00  樊大宏 财务部长:樊大宏 银行，资本市场 </w:t>
      </w:r>
    </w:p>
    <w:p>
      <w:r>
        <w:t xml:space="preserve">黄志勇 贵公司今年内能否有信心按原计划完成或越额完成工作任务，同时公司整体上市计划进展如何？ 00 0 武华太 董事长:武华太 有信心超额完成计划，整体上市工作正在进行中。 </w:t>
      </w:r>
    </w:p>
    <w:p>
      <w:r>
        <w:t xml:space="preserve">叮铛响 请问公司高管们以及亲属是否持有公司股份 00  樊大宏 财务部长:樊大宏 有，参考公司公告 </w:t>
      </w:r>
    </w:p>
    <w:p>
      <w:r>
        <w:t xml:space="preserve">基金 公司每年新进员工有多少？对人力资源素质是怎么看待的 00  武华太 董事长:武华太 坚持以人为本，以企业发展战略为依据，以调整和优化人才结构为主线，坚持以人才资源能力建设为主题，不断改革创新观念、政策、机制、和服务，建立健全有利于人才集聚、有利于人才脱颖而出、有利于人才全面发展的体制和机制，为集团又好又快发展提供坚强的人才保障。建立完善科学、实用、有效的人力资源开发与管理体系，坚持公正公平、竞争择优的原则，建立能上能下、能进能出的劳动用工制度；收入能增能减、配套有效的激励分配制度。健全管理规章，理顺工作流程，加强沟通协调，加强交流培训，将企业理念、战略设想融入人力资源的吸引、培养、管理、配置工作中。通过引进、培养和调整优化结构，建立起相对独立、互相补充、结构合理、有机结合的各产业人才队伍；建设一支门类齐全、结构合理、理论基础扎实、操作技艺精湛的工人队伍；培养一批业务精通、创新意识强的技术人才队伍；造就一支懂经营、善管理的企业经营管理人才队伍。 </w:t>
      </w:r>
    </w:p>
    <w:p>
      <w:r>
        <w:t xml:space="preserve">我要提问 你们的每股收益怎样？ 00  宁志华 董事会秘书:宁志华 参考公司公告 </w:t>
      </w:r>
    </w:p>
    <w:p>
      <w:r>
        <w:t xml:space="preserve">不知 公司在煤矿安全性上做了哪些工作，能保证不出事故吗？ 00  武华太 董事长:武华太 安全上加大了资金投入，增强了管理力度。 </w:t>
      </w:r>
    </w:p>
    <w:p>
      <w:r>
        <w:t xml:space="preserve">小王 公司近期有什么对外投资项目？ 00  宁志华 董事会秘书:宁志华 参考公司公告 </w:t>
      </w:r>
    </w:p>
    <w:p>
      <w:r>
        <w:t xml:space="preserve">胡为 公司是否有计划上马新项目？ 00  宁志华 董事会秘书:宁志华 参考公司信息公告 </w:t>
      </w:r>
    </w:p>
    <w:p>
      <w:r>
        <w:t xml:space="preserve">吵吵 公司最大的优势是什么？ 00  樊大宏 财务部长:樊大宏 已回答 </w:t>
      </w:r>
    </w:p>
    <w:p>
      <w:r>
        <w:t xml:space="preserve">lc0024 近年在生产技术上有什么新突破？ 00  武华太 董事长:武华太 三年来，通过国家、省部级鉴定的技术创新成果21项；荣获省部级各类科技进步奖17项；企业拥有国家专利88项。企业拥有多项国内领先的核心技术，拥有国际领先的岩巷快速掘进施工技术和工艺；拥有的锚杆支护技术处于国内领先的地位；拥有一流的选煤设备和多种高效选煤技术、跳汰选煤技术、重介跳汰技术、有压重介旋流技术、无压重介旋流选煤技术和配煤配装技术；拥有国内最大的以洗中煤为燃料的坑口电厂，采用了多项国内外先进技术。主机采用直接空冷和中水复用等先进技术，比常规机组节水75％以上，辅机冷却用水全部采用经净化的城市污水和工业废水，实现了电厂废水零排放等。 </w:t>
      </w:r>
    </w:p>
    <w:p>
      <w:r>
        <w:t xml:space="preserve">叮铛响 公司的主营业务有什么？ 00  樊大宏 财务部长:樊大宏 煤炭、电力、焦化 </w:t>
      </w:r>
    </w:p>
    <w:p>
      <w:r>
        <w:t xml:space="preserve">krgv 公司十大流通股东中有机构吗？ 00  樊大宏 财务部长:樊大宏 有 </w:t>
      </w:r>
    </w:p>
    <w:p>
      <w:r>
        <w:t xml:space="preserve">当当 你们现在的主力项目有哪些？ 00  樊大宏 财务部长:樊大宏 电厂二期、兴县项目、焦化项目，资源整合。 </w:t>
      </w:r>
    </w:p>
    <w:p>
      <w:r>
        <w:t xml:space="preserve">公司领导 公司目前有多少员工，平均薪酬是多少？ 00  樊大宏 财务部长:樊大宏 2.6万人，参考年报计算。 </w:t>
      </w:r>
    </w:p>
    <w:p>
      <w:r>
        <w:t xml:space="preserve">dali 请问公司对今年焦煤供需状况如何看，后期有否提价的预期？ 00 0 武华太 董事长:武华太 优质焦煤市场应该看好。 </w:t>
      </w:r>
    </w:p>
    <w:p>
      <w:r>
        <w:t xml:space="preserve">喜欢绿茶 在国家的安全大检查中，煤气化有被查出哪些问题？ 00  樊大宏 财务部长:樊大宏 不是我公司问题 </w:t>
      </w:r>
    </w:p>
    <w:p>
      <w:r>
        <w:t xml:space="preserve">阿JAY 公司有对高管进行股权激励吗 00  武华太 董事长:武华太 暂无 </w:t>
      </w:r>
    </w:p>
    <w:p>
      <w:r>
        <w:t xml:space="preserve">投资者 投资者“防通胀”预期对你们公司业绩有什么影响？ 00  宁志华 董事会秘书:宁志华 对公司影响小。 </w:t>
      </w:r>
    </w:p>
    <w:p>
      <w:r>
        <w:t xml:space="preserve">190551489 请问2009年分红配股什么时候执行 00 武华太 武华太 董事长:武华太 问题已回答，谢谢。 </w:t>
      </w:r>
    </w:p>
    <w:p>
      <w:r>
        <w:t xml:space="preserve">tao_h1605 1：一季度有存煤，是销售不畅吗？二季度生产、销售情况如何？2：兴县产能今年能达到1000万吨吗？苛瓦铁路是否有运输瓶颈？3：整体上市目前进行的情况？4：煤价今后是上涨、下降还是保持不变，那种可能性比较大？ 00 武华太 武华太 董事长:武华太 产、销均属正常。兴县今年可以达到1000万吨以上。煤价维持高位的可能性大。 </w:t>
      </w:r>
    </w:p>
    <w:p>
      <w:r>
        <w:t xml:space="preserve">夏风 评价一下你们公司的成长性。 00  武华太 董事长:武华太 市场比较认可公司的成长性。 </w:t>
      </w:r>
    </w:p>
    <w:p>
      <w:r>
        <w:t xml:space="preserve">超超 公司现金流情况如何？ 00  樊大宏 财务部长:樊大宏 公司现金流充裕，能满足公司的生产经营与发展需要。 </w:t>
      </w:r>
    </w:p>
    <w:p>
      <w:r>
        <w:t xml:space="preserve">持续增长 公司历年股东分红情况怎样 00  樊大宏 财务部长:樊大宏 请参考公司历年年报，公司历年均有大比例现金分红。 </w:t>
      </w:r>
    </w:p>
    <w:p>
      <w:r>
        <w:t xml:space="preserve">歌者 请问公司的核心竞争力是什么？ 00  樊大宏 财务部长:樊大宏 资源优势，成本优势。 </w:t>
      </w:r>
    </w:p>
    <w:p>
      <w:r>
        <w:t xml:space="preserve">aaronsky 您好，请问在过去的一年中西山煤电在同行业内的竞争优势在哪些方面得到了加强？哪些方面做得不到位，将如何应对？公司的五年十年甚至更长期的规划如何？贵公司是如何有效执行自己的规划，谢谢武董！祝好 00 武华太 武华太 董事长:武华太 竞争优势在循环经济中得到进一步发展，但是安全投入偏低，今年已加大安全投入。公司的五年十年的规划还是围绕煤―电―材、煤―焦―化两条循环产业链。 </w:t>
      </w:r>
    </w:p>
    <w:p>
      <w:r>
        <w:t xml:space="preserve">阿拉 公司现在还有多少限售股未解禁 00  樊大宏 财务部长:樊大宏 参考公司年报。 </w:t>
      </w:r>
    </w:p>
    <w:p>
      <w:r>
        <w:t xml:space="preserve">小鱼儿 公司有没有考虑进行多元化经营 00  武华太 董事长:武华太 有，请参考公司披露信息。 </w:t>
      </w:r>
    </w:p>
    <w:p>
      <w:r>
        <w:t xml:space="preserve">100个柠檬 你们公司的主要客户群体是什么？ 00  宁志华 董事会秘书:宁志华 国内大型钢铁企业。 </w:t>
      </w:r>
    </w:p>
    <w:p>
      <w:r>
        <w:t xml:space="preserve">诺纳尔多 公司的产品有出口吗？ 00  樊大宏 财务部长:樊大宏 有，比例约为主营业务的的0.91％ </w:t>
      </w:r>
    </w:p>
    <w:p>
      <w:r>
        <w:t xml:space="preserve">舒服 主要的营收区域是在哪里 00  樊大宏 财务部长:樊大宏 请参考年报。 </w:t>
      </w:r>
    </w:p>
    <w:p>
      <w:r>
        <w:t xml:space="preserve">望眼欲穿 贵公司主要经营业务是什么 00  武华太 董事长:武华太 煤炭，电力，焦炭 </w:t>
      </w:r>
    </w:p>
    <w:p>
      <w:r>
        <w:t xml:space="preserve">dunning 除了主业之外，有哪些权益类的业绩表现 00  樊大宏 财务部长:樊大宏 参考公司年报。 </w:t>
      </w:r>
    </w:p>
    <w:p>
      <w:r>
        <w:t xml:space="preserve">匆匆赶来 公司2010年度经营计划目标是什么？ 00  武华太 董事长:武华太 参考年报 </w:t>
      </w:r>
    </w:p>
    <w:p>
      <w:r>
        <w:t xml:space="preserve">小股东 大股东现在有几家 00  樊大宏 财务部长:樊大宏 参考年报。 </w:t>
      </w:r>
    </w:p>
    <w:p>
      <w:r>
        <w:t xml:space="preserve">喻国亮 同行竞争中，你们的最大优势是什么 00  武华太 董事长:武华太 煤种资源优势。 </w:t>
      </w:r>
    </w:p>
    <w:p>
      <w:r>
        <w:t xml:space="preserve">更新不及时是大问题 公司进行了哪些技术改造？ 00  樊大宏 财务部长:樊大宏 请参考年报内容。 </w:t>
      </w:r>
    </w:p>
    <w:p>
      <w:r>
        <w:t xml:space="preserve">gh 贵公司有进行股票投资吗？投资收益如何 00  樊大宏 财务部长:樊大宏 请关注公司一季度报告和2009年年报。 </w:t>
      </w:r>
    </w:p>
    <w:p>
      <w:r>
        <w:t xml:space="preserve">许晓东 您好,董事长.请问贵公司在去年句提出要再造一个西山煤电,进展如何?再造的概念是产量和利润都翻番吗?再有,贵公司何时能实现整体上市?谢谢. 00 武华太 武华太 董事长:武华太 我们正在进行规模扩张。目前兴县矿区进展顺利。 </w:t>
      </w:r>
    </w:p>
    <w:p>
      <w:r>
        <w:t xml:space="preserve">谢文怡 请问整合小煤矿，是以上市公司为平台还是以集团公司？如果以集团公司，如何解除同业竞争呢 00 武华太 武华太 董事长:武华太 刚才已回答。谢谢 </w:t>
      </w:r>
    </w:p>
    <w:p>
      <w:r>
        <w:t xml:space="preserve">haiwaii 请问整合小煤矿的策略是如何制定？由上市公司还是集团公司作为主体整合？如果以集团公司，那如何消除同业竞争呢？ 00 武华太 武华太 董事长:武华太 整合小煤矿的策略，我们以资源量大、煤质好作为一个主要条件。集团公司和上市公司都是经省有关部门批准的整合主体。集团公司和股份公司分别在不同的区域整合，股份公司以整合主焦煤为主。 </w:t>
      </w:r>
    </w:p>
    <w:p>
      <w:r>
        <w:t xml:space="preserve">小林 请谈谈公司未来的战略目标。 00  武华太 董事长:武华太 2010年公司工作总体思路是：深入贯彻科学发展观，建立安全长效机制，保障安全生产；切实提高企业管理水平，保障经济运行的质量和效益；稳步推进重点工程建设，增强企业可持续发展能力；充分利用资本市场，促进企业做大做强；坚持走高产高效的循环经济之路，实现企业安全发展、和谐发展、高效发展。2010年生产经营计划指标是：原煤产量2,780万吨，洗精煤产量1,220万吨，年发电量52.78亿度。 </w:t>
      </w:r>
    </w:p>
    <w:p>
      <w:r>
        <w:t xml:space="preserve">电视直播 公司的联系方式是什么？小股民可以怎么进行联络？ 00  宁志华 董事会秘书:宁志华 6137052 </w:t>
      </w:r>
    </w:p>
    <w:p>
      <w:r>
        <w:t xml:space="preserve">gh 国内市场份额如何 00  樊大宏 财务部长:樊大宏 正在不断提高市场份额。 </w:t>
      </w:r>
    </w:p>
    <w:p>
      <w:r>
        <w:t xml:space="preserve">小浩 将来还考虑重点拓展哪一块区域的业务 00  武华太 董事长:武华太 循环经济产业链正在完善。 </w:t>
      </w:r>
    </w:p>
    <w:p>
      <w:r>
        <w:t xml:space="preserve">许晓东 您好.贵公司何时进行本次分红送股?今年新矿投产后,今年的年报能翻番吗?集团对整体上市的进展如何?谢谢. 00 宁志华 武华太 董事长:武华太 年报分红会在规定时间内实施。新矿投产后，相关指标会有所提高。集团公司整体上市正在进行中。 </w:t>
      </w:r>
    </w:p>
    <w:p>
      <w:r>
        <w:t xml:space="preserve">财务负责人 公司高管是否有增持计划？ 00  宁志华 董事会秘书:宁志华 参考公司信息披露。 </w:t>
      </w:r>
    </w:p>
    <w:p>
      <w:r>
        <w:t xml:space="preserve">小米 公司如何增强煤焦化能力？ 00  武华太 董事长:武华太 焦化也正逐步成为公司的支柱产业。近年来，公司积极实施资本运营战略，调整产业结构布局，延伸煤炭产品链条。2009年8月，公司与首钢京唐钢铁公司共同出资设立唐山首钢京唐西山焦化有限责任公司，公司出资10亿元，持股50％，相对控股，财务报表合并公司。该项目一期设计生产能力420万吨/年。连同受让太原西山日盛公司和西山集团煤气化公司的全部股权形成的120万吨焦炭产能，截至2009年底，公司已有540万吨的焦炭产能。 </w:t>
      </w:r>
    </w:p>
    <w:p>
      <w:r>
        <w:t xml:space="preserve">给点阳光就灿烂 在主营业务上，今后将重点发展什么业务？ 00  樊大宏 财务部长:樊大宏 “煤-电-材”、“煤-焦-化” </w:t>
      </w:r>
    </w:p>
    <w:p>
      <w:r>
        <w:t xml:space="preserve">有一说一 公司的2009年度利润分配预案的主要内容是什么？ 00  樊大宏 财务部长:樊大宏 请关注公司年报 </w:t>
      </w:r>
    </w:p>
    <w:p>
      <w:r>
        <w:t xml:space="preserve">美灭 公司怎样实现打造以煤为主，煤焦化，煤电材产业链合理延伸的西山模式循环经济体发展战略？ 00  樊大宏 财务部长:樊大宏 我们坚持以循环经济发展模式为依托，以构建“煤-电-材”、“煤-焦-化”产业链为重点，把资本投向主业的下游和关联产业，投向那些可以增加经济增长点的产业，真正把企业的竞争优势建立在拥有的资源要素和产业链条的基础之上，取得了明显成效。目前，公司主要产业是煤炭生产洗选加工、发电和焦炭化工。（一）煤炭产业是公司的支柱产业。公司煤炭资源和生产矿井及选煤厂主要分布在西山和兴县两个矿区。西山矿区（包括前山和古交）主要有西铭矿、西曲矿、镇城底矿、马兰矿4对生产矿井，配套4座选煤厂及1座中央选煤厂太原选煤厂。4对生产矿井核定生产能力1290万吨/年，5座选煤厂核定生产能力1605万吨/年。兴县矿区主要是国家规划的十三个煤炭基地建设中的重点工程斜沟矿和配套选煤厂，核定生产能力均为1500万吨/年，今年底达产。2009年底，公司原煤产量1856万吨，精煤956万吨。另外，2008年以来，公司以省政府政策为导向，积极参与省内煤炭资源整合和煤矿重组工作，取得重要成果。公司在临汾市和太原市共整合28个矿井，整合后形成8个板块，增加焦煤储量33500万吨，煤炭产能540万吨/年。目前这些矿井正在按规划进行改扩建。截至2009年底，西山矿区（209258.2万吨）、兴县矿区（199097万吨）加上整合资源量，公司的煤炭资源储量达36.18亿吨，形成产能3330万吨/年，洗选加工能力也将达到3105万吨/年。此外，公司与山西省煤炭地质勘探局144勘查院就山西省沁水煤田古县下冶井田煤炭资源开发项目，于2009年12月签署协议书，勘查区边界拐点已定，面积220.136平方公里，煤炭资源储量11.28亿吨。西山集团与安泽永鑫公司就唐城煤矿和翼氏煤矿的合作协议也在报批中，这两个煤矿的煤炭储量拟由目前的4亿吨扩大到7.6亿吨，规划年产能拟由210万吨扩大到700万吨。该项目拟由公司投资控股（60％）经营。公司与美锦能源集团就合作开发该公司拥有的澳大利亚昆士兰州亚荣麦北煤矿也进行了商谈，该矿拥有煤炭资源98亿吨，规划产能1亿吨，一期3500万吨。（二）电力也是公司的支柱产业。近年来，公司大力实施煤电联营战略，电力产业得到长足发展。目前拥有1个大型中煤坑口电厂，2个煤矸石综合利用电厂，装机容量76万千瓦，年上网电量47.32亿度。其中古交发电厂是公司上市后融资建设的全国最大的燃用洗中煤坑口电厂，规划装机容量为380万千瓦。一期工程2×30万千瓦，2005年10月投入商业运营，效益良好；二期工程2×60万千瓦，2007年12月获得国家发改委批复，2008年8月开工建设，工程计划于2010年三季度投产；三期工程计划建设2×100万千瓦机组，目前正在规划筹备之中。古交发电厂开创了煤电联营建设燃用中煤大型坑口电厂的先河，被国家发改委誉为煤矿循环经济的“西山模式”在全国推广。此外，公司还持有山西国际电力华光公司10％的股权，其2×60万千瓦机组已相继于2007年底、2008年初顺利投产。（三）焦化也正逐步成为公司的支柱产业。近年来，公司积极实施资本运营战略，调整产业结构布局，延伸煤炭产品链条。2009年8月，公司与首钢京唐钢铁公司共同出资设立唐山首钢京唐西山焦化有限责任公司，公司出资10亿元，持股50％，相对控股，财务报表合并公司。该项目一期设计生产能力420万吨/年。连同受让太原西山日盛公司和西山集团煤气化公司的全部股权形成的120万吨焦炭产能，截至2009年底，公司已有540万吨的焦炭产能。另外，公司还于2008年投资4800万元持有太原和瑞公司40％的股权，为第一股东，相对控股。一期年产2万吨HRS解堵剂生产线已建成投产。该公司核心技术拥有中国和美国专利，具有自主知识产权。目前，研发人员正在对采用压裂法抽采煤层气研究、试验，具有广阔的发展空间。 </w:t>
      </w:r>
    </w:p>
    <w:p>
      <w:r>
        <w:t xml:space="preserve">aaronsky 董事长您好，想问你西山煤电目前和以后在同行业中的优势和劣势分别是什么，公司将如何面对？另外公司的长远发展前景如何规划，将如何有效贯彻执行？谢谢，祝好！您的忠实投资者！ 00 武华太 武华太 董事长:武华太 优势是高产高效循环经济，劣势是规模还不是很大，还要进一步做强做大。前景很好，严格按照现代企业制度规范运作。谢谢支持！ </w:t>
      </w:r>
    </w:p>
    <w:p>
      <w:r>
        <w:t xml:space="preserve">上海的贵州人张迹 请问公司近期有融资扩张计划吗 00  樊大宏 财务部长:樊大宏 目前公司无此计划。 </w:t>
      </w:r>
    </w:p>
    <w:p>
      <w:r>
        <w:t xml:space="preserve">讵 公司近期是否会有收购小煤矿的计划？ 00  宁志华 董事会秘书:宁志华 正按资源整合方案推进 </w:t>
      </w:r>
    </w:p>
    <w:p>
      <w:r>
        <w:t xml:space="preserve">明日买家 您对今年一季度的业绩是否满意？ 00  武华太 董事长:武华太 是 </w:t>
      </w:r>
    </w:p>
    <w:p>
      <w:r>
        <w:t xml:space="preserve">足彩软件迷 能否简要介绍一下第一季度公司业绩情况，有信心完成今年的经营目标吗 00  樊大宏 财务部长:樊大宏 请关注公司一季度报告。 </w:t>
      </w:r>
    </w:p>
    <w:p>
      <w:r>
        <w:t xml:space="preserve">LILI 请问公司09年净利润下降的原因是什么？ 00  樊大宏 财务部长:樊大宏 看年报，主要是煤炭价格下滑影响。 </w:t>
      </w:r>
    </w:p>
    <w:p>
      <w:r>
        <w:t xml:space="preserve">夜无痕 煤炭价格会继续上涨吗？ 00  樊大宏 财务部长:樊大宏 随行就市。 </w:t>
      </w:r>
    </w:p>
    <w:p>
      <w:r>
        <w:t xml:space="preserve">王定文 公司取得了多少专利 00  武华太 董事长:武华太 目前共八十八项。 </w:t>
      </w:r>
    </w:p>
    <w:p>
      <w:r>
        <w:t xml:space="preserve">爱美欣达 近期有没有进行资产重组、股权改造等资产权益方面的变动 00  樊大宏 财务部长:樊大宏 请关注公司信息披露 </w:t>
      </w:r>
    </w:p>
    <w:p>
      <w:r>
        <w:t xml:space="preserve">万米深蓝 2009年你们公司股价涨幅高达250%，你们对此有什么看法？ 00  宁志华 董事会秘书:宁志华 仅仅是价值体现。 </w:t>
      </w:r>
    </w:p>
    <w:p>
      <w:r>
        <w:t xml:space="preserve">公司领导 银根紧缩有无给你们公司造成融资困难？ 00  武华太 董事长:武华太 暂无影响。 </w:t>
      </w:r>
    </w:p>
    <w:p>
      <w:r>
        <w:t xml:space="preserve">FGG 请问公司高管薪酬多少？ 00  樊大宏 财务部长:樊大宏 参考公司年报 </w:t>
      </w:r>
    </w:p>
    <w:p>
      <w:r>
        <w:t xml:space="preserve">沟通创造价值 请问公司的核心业务在国内是处于一个什么样的水平 00  宁志华 董事会秘书:宁志华 我们目前的技术装备都属于国内领先水平。 </w:t>
      </w:r>
    </w:p>
    <w:p>
      <w:r>
        <w:t xml:space="preserve">公道在人间 公司对高级管理人员如何进行考核？ 00  宁志华 董事会秘书:宁志华 本公司领取薪酬的董事实行年薪制，按月发放基薪，年终依据安全、生产、经营相关指标考核后，兑现绩效薪酬。 武华太 董事长:武华太 我们公司对高管人员有一整套业绩考核和评价体系。 </w:t>
      </w:r>
    </w:p>
    <w:p>
      <w:r>
        <w:t xml:space="preserve">劳可明 公司今年产能会不会继续提高？ 00  武华太 董事长:武华太 在去年基础上一定会有提高，而且幅度会比较大。 </w:t>
      </w:r>
    </w:p>
    <w:p>
      <w:r>
        <w:t xml:space="preserve">恶少 你们的企业文化是怎样的？ 00  樊大宏 财务部长:樊大宏 团结、奉献、求实、进取。 </w:t>
      </w:r>
    </w:p>
    <w:p>
      <w:r>
        <w:t xml:space="preserve">阿弓 公司最近一段时间有无调整产品价格？ 00  武华太 董事长:武华太 根据市场变化确定。 </w:t>
      </w:r>
    </w:p>
    <w:p>
      <w:r>
        <w:t xml:space="preserve">快乐 公司整体上市进行的怎么样了？ 00  武华太 董事长:武华太 正在积极推进。 </w:t>
      </w:r>
    </w:p>
    <w:p>
      <w:r>
        <w:t xml:space="preserve">政策 你们怎么响应低碳经济的号召？ 00  樊大宏 财务部长:樊大宏 公司非常重视低碳经济的发展策略，主要从以下方面进行落实：1、节能措施主要是自用煤的消耗、节约水资源、节电、节汽等。2、减排方面是排矸、排水、排烟灰等。3、资源综合利用如瓦斯抽放与发电等。 </w:t>
      </w:r>
    </w:p>
    <w:p>
      <w:r>
        <w:t xml:space="preserve">滴血的心 公司下半年还将进行哪些投资？ 00  宁志华 董事会秘书:宁志华 正按公司年初确定的投资计划积极推进，如：资源整合、电厂二期、煤气化技改等。 </w:t>
      </w:r>
    </w:p>
    <w:p>
      <w:r>
        <w:t xml:space="preserve">ljw 华晋焦煤与西山煤电是什么关系？ 00 0 武华太 董事长:武华太 同属一个大股东山西焦煤集团。 </w:t>
      </w:r>
    </w:p>
    <w:p>
      <w:r>
        <w:t>主持人 主持人 &amp;lt;font color=red&amp;gt;西山煤电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活动标题:&lt;太工天成2009年年度报告网上说明会&gt;</w:t>
      </w:r>
    </w:p>
    <w:p>
      <w:r>
        <w:t>主持人 主持人 &amp;lt;font color=red&amp;gt;各位嘉宾、各位投资者，“山西地区上市公司2009年度业绩集体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杳 能不能给一个确定的时间,将煤销资产注入,光借壳上市如不注入资产难道是为了圈钱? 00 杨立军 杨立军 副董事长、总经理:杨立军 大股东煤销集团正处于转型期，理顺资产需要时间。 </w:t>
      </w:r>
    </w:p>
    <w:p>
      <w:r>
        <w:t xml:space="preserve">calford 请问重组有明确的时间表吗 00 杨立军 杨立军 副董事长、总经理:杨立军 无时间表。 </w:t>
      </w:r>
    </w:p>
    <w:p>
      <w:r>
        <w:t xml:space="preserve">CAOSHA 我05年持有你们的股票至今，从甲醇项目到收购发鑫到现在的煤销资产从组，究竟何时才能见到曙光？不要让股民失望！！！！！ 00 何小刚 何小刚 总工程师:何小刚 由于“焦炉气综合利用示范工程项目”涉及产业链长，产业背景复杂，工程投资巨大。项目上游原料和能源依赖于煤矿、焦化厂、洗配煤基地的配套，而项目产品LNG和氢气涉及下游新能源、汽车燃料、化肥化工等行业的发展状况。原料供应的持续性和稳定性以及产品应用领域的开发推广，对项目的成败至关重要。所以公司有必要对项目进行进一步论证。做出项目进一步发展规划。 </w:t>
      </w:r>
    </w:p>
    <w:p>
      <w:r>
        <w:t xml:space="preserve">老干妈 近期通货膨胀抬头，国家政策紧缩趋势明显，这对公司的经营将产生什么样的影响？ 00  何小刚 总工程师:何小刚 可能会有一定影响，目前表现不明显。 </w:t>
      </w:r>
    </w:p>
    <w:p>
      <w:r>
        <w:t xml:space="preserve">tygp 请问杨立军:为何公司高层不与大股东去交涉有关爽约的事情?难道你们怕承担责任吗? 791350 0 钱小红 董事会秘书:钱小红 公司决不会敷衍投资者，您可以随时同公司董秘钱小红女士直接联系，联系电话13834230856，谢谢 </w:t>
      </w:r>
    </w:p>
    <w:p>
      <w:r>
        <w:t xml:space="preserve">yyxk 大股东严重爽约,公司高层为何没有任何行动?为何不跟大股东去交涉? 792990 阎志中 钱小红 董事会秘书:钱小红 公司决不会敷衍投资者，您可以随时同公司董秘钱小红女士直接联系，联系电话13834230856，谢谢 </w:t>
      </w:r>
    </w:p>
    <w:p>
      <w:r>
        <w:t xml:space="preserve">tygp 公司为什么总是在敷衍投资者?作为上市公司的高管,你们拿我们的工资,为什么不跟大股东去交涉爽约事宜? 791350 0 钱小红 董事会秘书:钱小红 公司决不会敷衍投资者，您可以随时同公司董秘钱小红女士直接联系，联系电话13834230856，谢谢 </w:t>
      </w:r>
    </w:p>
    <w:p>
      <w:r>
        <w:t xml:space="preserve">tygp 有关大股东爽约的事情,现在已经造成非常严重的社会问题,广大投资者损失巨大!而每次打电话问你们,你们总是叫我们直接去问!我想请问您:你们是上市公司聘请来的,我们是股东,难道什么事情都要我们去做吗?那我们请你有什么用?你们不应该去跟大股东交涉吗?谢谢 791350 阎志中 钱小红 董事会秘书:钱小红 您可以同公司董秘钱小红女士直接联系，联系电话13834230856，谢谢 </w:t>
      </w:r>
    </w:p>
    <w:p>
      <w:r>
        <w:t xml:space="preserve">yyxk 有关大股东爽约的事情,现在已经造成非常严重的社会问题,广大投资者损失巨大!而每次打电话问你们,你们总是叫我们直接去问!我想请问您:你们是上市公司聘请来的,我们是股东,难道什么事情都要我们去做吗?那我们请你有什么用?你们不应该去跟大股东交涉吗?谢谢 792990 杜文广 钱小红 董事会秘书:钱小红 您可以同公司董秘钱小红女士直接联系，联系电话13834230856，谢谢 </w:t>
      </w:r>
    </w:p>
    <w:p>
      <w:r>
        <w:t xml:space="preserve">唉。。。 有没有信心在今年余下季度里，财务状况扭亏为盈？ 00 柳云峰 柳云峰 财务总监:柳云峰 IT业务有一定季节性，后两个季度，IT业务会大幅度提升。 </w:t>
      </w:r>
    </w:p>
    <w:p>
      <w:r>
        <w:t xml:space="preserve">紫气东来285 请问相与上市公司相匹配的资产是指什么?能解释下吗? 00 钱小红 钱小红 董事会秘书:钱小红 大股东有三大支柱产业（煤炭、物流、非煤）。煤销集团正在积极理顺资产，待条件具备后，以与上市公司相匹配的资产重组上市公司，维护上市公司正常运营，保障上市公司可持续发展。 </w:t>
      </w:r>
    </w:p>
    <w:p>
      <w:r>
        <w:t xml:space="preserve">CAOSHA 焦炭不是在涨价吗？ 00 柳云峰 柳云峰 财务总监:柳云峰 我们认为焦炭行业走出低谷还需要时间。 </w:t>
      </w:r>
    </w:p>
    <w:p>
      <w:r>
        <w:t xml:space="preserve">杳 上市公司到目前为止,公司业务依然是IT业,煤销借壳后,没有将煤销的业务注入,不知道公司在更换了管理层后,管理层人员是对IT业务精通还是对煤销业务精通,能不能确定时间在将煤销业务注入时,能打通二者之间的关联? 00 杨立军 杨立军 副董事长、总经理:杨立军 由于煤销集团正处于转型期，需要时间理顺产业发展架构。 </w:t>
      </w:r>
    </w:p>
    <w:p>
      <w:r>
        <w:t xml:space="preserve">一草一木 既然现在的管理层没有能力也没有意愿搞好上市公司，为什么当初要争购太工的股权？如果搞IT，煤运是远不如原大股东的，怎么能将上市公司做强做大？！请问杨总：你们到底想把太工搞成怎样？怎样才能取信于中小股东？拿什么奉献给中小股东？ 00 杨立军 杨立军 副董事长、总经理:杨立军 我们相信目前管理层有愿望又有能力搞好上市公司。 </w:t>
      </w:r>
    </w:p>
    <w:p>
      <w:r>
        <w:t xml:space="preserve">CAOSHA 为什么增发和注入不同时进行，股价高了大股东的资产注入股份少了，但你增发一亿股，如股价30元的，你不是能获得30亿资金，不就能把公司项目做大做强吗？ 00 杨立军 杨立军 副董事长、总经理:杨立军 公司将根据证监会的有关规定和国资委的有关安排进行。 </w:t>
      </w:r>
    </w:p>
    <w:p>
      <w:r>
        <w:t xml:space="preserve">CAOSHA 什么叫匹配资产？ 00 杨立军 杨立军 副董事长、总经理:杨立军 目前，大股东有三大支柱产业（煤炭、物流、非煤）。煤销集团正在积极理顺资产，待条件具备后，以与上市公司相匹配的资产重组上市公司，维护上市公司正常运营，保障上市公司可持续发展。 </w:t>
      </w:r>
    </w:p>
    <w:p>
      <w:r>
        <w:t xml:space="preserve">天理 煤销集团如何对待资产注入，对股民的承诺如何兑现？ 00 钱小红 钱小红 董事会秘书:钱小红 大股东理顺资产的工作进行正在积极有序的推进中 </w:t>
      </w:r>
    </w:p>
    <w:p>
      <w:r>
        <w:t xml:space="preserve">关注太工 请直截了当回答资产注入年内是否有结果？ 00 杨立军 钱小红 董事会秘书:钱小红 不能这样回答，这样回答违规。谢谢 </w:t>
      </w:r>
    </w:p>
    <w:p>
      <w:r>
        <w:t xml:space="preserve">碧水连天 金融危机给公司IT业务带来了什么影响？ 00  杨立军 副董事长、总经理:杨立军 2008年以来发生的金融危机，给公司IT业务带来巨大影响，尽管各级政府加大基础设施和重点工程投入，但由于IT业务处于项目建设的末端，业务需求尚未形成；且公司处于内陆城市，受区域经济发展影响，公司IT业务发展受到一定限制。2009年，面对经济及行业深度调整，公司IT业务经营业绩整体出现下滑，其中主要是面向行业的应用解决方案和信息系统集成业务收入大幅减少。 </w:t>
      </w:r>
    </w:p>
    <w:p>
      <w:r>
        <w:t xml:space="preserve">港人 我想长期持有你们公司，你认为在什么价位买入比较合适？ 00  钱小红 董事会秘书:钱小红 买卖股票是市场行为，公司主要着眼于做强做大。 </w:t>
      </w:r>
    </w:p>
    <w:p>
      <w:r>
        <w:t xml:space="preserve">600392 理工资产减持股份,信息不及时披露,为什么不追究公司董事长和董秘的责任?为什么没有受到上交所通报批评?是不是找了关系? 00 杨立军 杨立军 副董事长、总经理:杨立军 公司5月20日的公告中已经做过说明。 </w:t>
      </w:r>
    </w:p>
    <w:p>
      <w:r>
        <w:t xml:space="preserve">股票亏了 公司近期是否有新的业务空间和利润增长点？ 00  钱小红 董事会秘书:钱小红 涉煤IT业务是公司新的业务增长点。 </w:t>
      </w:r>
    </w:p>
    <w:p>
      <w:r>
        <w:t xml:space="preserve">中了色套 公司最近有没有并购或者重组计划？ 00  钱小红 董事会秘书:钱小红 无时间表，谢谢 </w:t>
      </w:r>
    </w:p>
    <w:p>
      <w:r>
        <w:t xml:space="preserve">calford 请问，太工的重组事宜办理到何种地步了 00 0 钱小红 董事会秘书:钱小红 无时间表。谢谢 </w:t>
      </w:r>
    </w:p>
    <w:p>
      <w:r>
        <w:t xml:space="preserve">yogibear 公司什么时候重组？ 00 0 钱小红 董事会秘书:钱小红 恰当时机匹配资产重组。 </w:t>
      </w:r>
    </w:p>
    <w:p>
      <w:r>
        <w:t xml:space="preserve">垃圾股 公司未来3-5年内面临的主要困难和解决对策？ 00  何小刚 总工程师:何小刚 （1）目前，公司无论是资质还是技术水平、项目经验都已达到省内同业一流水平，具有完成大型系统集成项目的能力，但由于目前IT行业竞争恶化，且公司在管理上存在业务重叠、各自为政，总公司管理控制力差的问题，使公司面对国内外同行业强势企业的竞争蚕食，出现了IT业务规模及业绩的逐年持续下滑。针对这些问题，公司除继续在加大市场拓展及自有产品研发等方面下功夫外，还确立了理顺管理层次，整合业务部门，完善管理制度和业务流程，全面推行绩效考核的管理改革思路。（2）由于目前焦炭市场仍未完全走出低谷，焦化企业产能尚无法完全释放，故焦炉煤气供应存在诸多不确定性，公司“焦炉气综合利用新工艺示范工程”项目规模生产前，必须与上游供气焦化厂协商，制定确实可行的气源保证措施，落实焦炉煤气原料气供应，否则将成为无源之水。由于“焦炉气综合利用新工艺示范工程”项目存在上述发展瓶颈，同时，该项目涉及上下游产业链长、投资金额大，公司将在深入论证基础上，进一步做出项目发展规划。 </w:t>
      </w:r>
    </w:p>
    <w:p>
      <w:r>
        <w:t xml:space="preserve">意外 为何煤销入住后，却出现亏损？总经理可以介绍下以往工作业绩吗？ 00 杨立军 杨立军 副董事长、总经理:杨立军 受区域、行业市场影响，公司IT业务营业收入出现下滑，尤其是毛利率相对较高的面向行业的应用解决方案及技术服务收入有一定幅度的下降。 </w:t>
      </w:r>
    </w:p>
    <w:p>
      <w:r>
        <w:t xml:space="preserve">蒋 公司目前的股票交易活不活跃？ 00  钱小红 董事会秘书:钱小红 比较活跃谢谢 </w:t>
      </w:r>
    </w:p>
    <w:p>
      <w:r>
        <w:t xml:space="preserve">狗腿子 请介绍一下公司短期借款情况,能否在规定时间还款？ 00  柳云峰 财务总监:柳云峰 已答 </w:t>
      </w:r>
    </w:p>
    <w:p>
      <w:r>
        <w:t xml:space="preserve">一个小股东 有没有考虑出售公司资产？ 00  杨立军 副董事长、总经理:杨立军 无。 </w:t>
      </w:r>
    </w:p>
    <w:p>
      <w:r>
        <w:t xml:space="preserve">华北 公司的竞争对手有哪些？公司在行业中所处地位如何？ 00  杨立军 副董事长、总经理:杨立军 公司所处山西省处于内陆城市，受区域经济发展影响，公司IT业务发展受到一定限制。目前公司面临省外同行业强势激烈的竞争。 </w:t>
      </w:r>
    </w:p>
    <w:p>
      <w:r>
        <w:t xml:space="preserve">焦心 煤销集团如何对待资产注入，对股民的承诺如何兑现 00 杨立军 杨立军 副董事长、总经理:杨立军 大股东理顺资产的工作进行正在积极有序的推进中；在尽快理顺资产后，以与上市公司相匹配的资产重组上市公司，维护上市公司正常运营，保障上市公司可持续发展。 </w:t>
      </w:r>
    </w:p>
    <w:p>
      <w:r>
        <w:t xml:space="preserve">凝美 焦炉气综合利用新工艺示范工程项目进展如何？ 00  杨立军 副董事长、总经理:杨立军 由于目前焦炭市场仍未完全走出低谷，焦化企业产能尚无法完全释放，故焦炉煤气供应存在诸多不确定性，公司示范工程项目规模生产前，必须与上游供气焦化厂协商，制定确实可行的气源保证措施，落实焦炉煤气原料气供应，否则将成为无源之水。由于焦炉气项目存在上述发展瓶颈，同时，该项目涉及上下游产业链长、且投资金额大，公司将在深入论证基础上，进一步做出项目发展规划。 </w:t>
      </w:r>
    </w:p>
    <w:p>
      <w:r>
        <w:t xml:space="preserve">恭喜恭喜 公司是否已经完全走出08年以来的金融危机的阴影？ 00  杨立军 副董事长、总经理:杨立军 2008年以来发生的金融危机，给公司IT业务带来巨大影响，尽管各级政府加大基础设施和重点工程投入，但由于IT业务处于项目建设的末端，IT业务需求尚未形成；且公司处于内陆城市，受区域经济发展，给公司的IT业务发展造成一定影响。2009年，在面对经济及行业深度调整等大环境的影响下，公司IT业务经营业绩整体出现下滑，其中主要是面向行业的应用解决方案和信息系统集成业务收入大幅减少。 </w:t>
      </w:r>
    </w:p>
    <w:p>
      <w:r>
        <w:t xml:space="preserve">老总 新入主的决策层给公司带来什么样的变化？ 00  杨立军 副董事长、总经理:杨立军 煤销集团入主太工天成后，对公司的人员、经营、资产等情况进行了充分的调研，针对目前公司存在的问题，成立了机制改革领导组，明确了班子成员分工，确定了工作目标，制定了改革方案，为公司进一步有序高效运营提供了保障 </w:t>
      </w:r>
    </w:p>
    <w:p>
      <w:r>
        <w:t xml:space="preserve">艾枚 公司今年有没有新的项目推出？ 00  钱小红 董事会秘书:钱小红 公司将视实际发展情况推出，目前尚无新项目。 </w:t>
      </w:r>
    </w:p>
    <w:p>
      <w:r>
        <w:t xml:space="preserve">晃悠 公司的主要困难在哪里？ 00  杨立军 副董事长、总经理:杨立军 目前，公司无论是资质还是技术水平、项目经验都已达到省内同业一流水平，具有完成大型系统集成项目的能力，但由于目前IT行业竞争恶化，公司毛利率相对较高的自有产品研发力量薄弱，生产规模小，且公司在管理上存在业务重叠、各自为政，总公司管理控制力差的问题，使公司面对国内外同行业强势企业的竞争蚕食，出现了IT业务规模及业绩的逐年持续下滑。针对这些问题，公司除继续在加大市场拓展及自有产品研发等方面下功夫外，还确立了理顺管理层次，整合业务部门，完善管理制度和业务流程，全面推行绩效考核的管理改革思路。 </w:t>
      </w:r>
    </w:p>
    <w:p>
      <w:r>
        <w:t xml:space="preserve">贫农 公司是如何考虑利润分配方案的？ 00  柳云峰 财务总监:柳云峰 根据公司实际发展情况。 </w:t>
      </w:r>
    </w:p>
    <w:p>
      <w:r>
        <w:t xml:space="preserve">想说爱你不容易 从哪里可以看到你们公司的信息啊？ 00  钱小红 董事会秘书:钱小红 中国证券报、上海证券报、证券时报及上海证券交易所网站有公司所有公告信息。 </w:t>
      </w:r>
    </w:p>
    <w:p>
      <w:r>
        <w:t xml:space="preserve">补加一句 怎样组织调动员工的积极性？ 00  钱小红 董事会秘书:钱小红 公司根据《劳动法》、《劳动合同法》等有关法律法规的规定，与所有员工签订了《劳动合同》，依法明确了职工享有的权益和应履行的义务。公司不断完善人事管理、劳动管理、考勤管理等各项规章制度。在公司管理和涉及员工利益的问题上广泛听取员工意见，充分保障员工行使民主管理的权利。公司建立了工会组织，通过各种形式解决员工在诉求表达、矛盾处理等各方面的问题，注重在维护企业稳定的同时保障员工权益。 </w:t>
      </w:r>
    </w:p>
    <w:p>
      <w:r>
        <w:t xml:space="preserve">艾枚 公司在成本控制上采取了哪些措施，还有什么地方需要改进的？ 00  柳云峰 财务总监:柳云峰 预算管理、招投标、集中采购、技术方案论证制度、项目管理等。进一步把管理制度落到实处。 </w:t>
      </w:r>
    </w:p>
    <w:p>
      <w:r>
        <w:t xml:space="preserve">浪花一朵朵 公司每股收益什么样子？ 00  柳云峰 财务总监:柳云峰 公司每股收益0.04元。 </w:t>
      </w:r>
    </w:p>
    <w:p>
      <w:r>
        <w:t xml:space="preserve">学兄 现在手上还有什么没有完成的项目？ 00  柳云峰 财务总监:柳云峰 焦炉气综合利用示范工程项目。 </w:t>
      </w:r>
    </w:p>
    <w:p>
      <w:r>
        <w:t xml:space="preserve">三维空间人 公司在现金流的控制上有什么保障措施？ 00  柳云峰 财务总监:柳云峰 公司财务管理制度及业务管理制度中，有一系列关于保证资金正常流转的控制制度，比如：对应收款的管理、应付账款的管理，工程质量的管理等。 </w:t>
      </w:r>
    </w:p>
    <w:p>
      <w:r>
        <w:t xml:space="preserve">牛 公司现在的发展战略是什么？ 00  杨立军 副董事长、总经理:杨立军 公司总体发展思路（1）整合现有IT产业，加快发展涉煤IT业务，重点开拓行业大客户。（2）深入调研“焦炉气综合利用示范工程”项目涉及上下游产业发展状况，评估论证完整产业链经济效益，作出项目发展规划。（3）坚持资产经营与资本运营并重发展，不断完善公司法人治理结构。在煤销集团理顺资产基础上，以与上市公司相匹配的资产重组上市公司，保障公司的可持续发展。 </w:t>
      </w:r>
    </w:p>
    <w:p>
      <w:r>
        <w:t xml:space="preserve">苦菜花 公司股东是否有减持情况？ 00  钱小红 董事会秘书:钱小红 见公司2009年年度报告及2010年第一季度报告。 </w:t>
      </w:r>
    </w:p>
    <w:p>
      <w:r>
        <w:t xml:space="preserve">乡妹子 公司的企业文化是怎样的？ 00  杨立军 副董事长、总经理:杨立军 大股东入主后正在构建新的企业文化。 </w:t>
      </w:r>
    </w:p>
    <w:p>
      <w:r>
        <w:t xml:space="preserve">百年老店 介绍下公司开发的“感应式数字液位传感器及其测报系统”。 00  何小刚 总工程师:何小刚 该技术主要面向水利水文等特定领域的高新技术，在公司已公开披露的信息中都有详细介绍。 </w:t>
      </w:r>
    </w:p>
    <w:p>
      <w:r>
        <w:t xml:space="preserve">六脉神剑 能谈谈公司短期目标与长期目标吗？ 00  杨立军 副董事长、总经理:杨立军 短期目标：（1）完善制度建设，提高管理水平（2）巩固原有IT业务，拓展新型领域（3）深入论证“焦炉气综合利用示范工程”项目，做出项目进一步发展规划长期目标：坚持资产经营与资本运营并重发展，不断完善公司法人治理结构。在煤销集团理顺资产基础上，以与上市公司相匹配的资产重组上市公司，保障公司的可持续发展。 </w:t>
      </w:r>
    </w:p>
    <w:p>
      <w:r>
        <w:t xml:space="preserve">快快快 公司有没有向外拓展市场的计划？ 00  何小刚 总工程师:何小刚 公司部分业务已经在全国得到推广，同时还将积极对外开展业务。 </w:t>
      </w:r>
    </w:p>
    <w:p>
      <w:r>
        <w:t xml:space="preserve">松哥是个人才 随着中国经济的企稳回升，公司业绩方面出现哪些积极因素？ 00  何小刚 总工程师:何小刚 随着中国经济的企稳回升及山西煤炭整合业务的不断推进，公司IT业务开始逐步好转，主要表现在：老客户业务量开始回升，涉煤IT业务逐步展开。 </w:t>
      </w:r>
    </w:p>
    <w:p>
      <w:r>
        <w:t xml:space="preserve">戴美人 公司重组目前的进展如何？ 00  钱小红 董事会秘书:钱小红 大股东目前正在积极理顺资产。 </w:t>
      </w:r>
    </w:p>
    <w:p>
      <w:r>
        <w:t xml:space="preserve">路演回头客 公司如何开发煤炭大客户？ 00  杨立军 副董事长、总经理:杨立军 公司近年来在煤炭行业信息化建设中实施了很多成功的案例，涉及煤炭生产与管理的多个方面，积累了丰富的项目经验。公司应抓住时机，大力推进涉煤IT业务。2010年，公司将组织精兵强将，成立大客户部，制定有针对性的管理制度和奖惩机制，并加大专项研发投入和市场推广力度，力争2010年在煤矿及物流的综合管理、调度、安全生产等领域的信息化建设业务方面取得较大突破。 </w:t>
      </w:r>
    </w:p>
    <w:p>
      <w:r>
        <w:t xml:space="preserve">林宾 公司有没有关联公司？ 00  柳云峰 财务总监:柳云峰 有。 </w:t>
      </w:r>
    </w:p>
    <w:p>
      <w:r>
        <w:t xml:space="preserve">国大于家 公司的主要利润增长点是什么？ 00  何小刚 总工程师:何小刚 目前是IT业务。 </w:t>
      </w:r>
    </w:p>
    <w:p>
      <w:r>
        <w:t xml:space="preserve">过客 请问公司的核心业务在国内是处于一个什么样的水平？ 00  何小刚 总工程师:何小刚 公司的核心业务在山西省处于一流水平。是山西省唯一一家高科技上市公司。 </w:t>
      </w:r>
    </w:p>
    <w:p>
      <w:r>
        <w:t xml:space="preserve">钱小锋 公司管理层对公司未来的发展前景是否都很坚定？有没有制定诸如5年计划之类的？ 00  杨立军 副董事长、总经理:杨立军 公司管理层对公司未来的发展前景很坚定。公司正在结合集团的发展战略制定自己的发展规划。 </w:t>
      </w:r>
    </w:p>
    <w:p>
      <w:r>
        <w:t xml:space="preserve">痛改前非 现在中国的焦炭市场供需情况如何？ 00  柳云峰 财务总监:柳云峰 现在中国的焦炭市场供需疲软。 </w:t>
      </w:r>
    </w:p>
    <w:p>
      <w:r>
        <w:t xml:space="preserve">散户 公司在所处行业处于一个什么样的地位？所处行业对于其他企业进入是否存在一定的困难？ 00  何小刚 总工程师:何小刚 1、在山西IT界，公司在各个方面都处于第一的位置。公司IT业务进入具有一定的壁垒，包括：技术储备、行业准入资质、资金、客户关系等。其它企业进入有一定困难。 </w:t>
      </w:r>
    </w:p>
    <w:p>
      <w:r>
        <w:t xml:space="preserve">黄秀华 同行竞争中，你们的最大优势是什么？ 00  杨立军 副董事长、总经理:杨立军 目前，公司在山西同行业中，无论是资质还是技术水平、项目经验都已达到省内同业一流水平，具有完成大型系统集成项目的能力。 </w:t>
      </w:r>
    </w:p>
    <w:p>
      <w:r>
        <w:t xml:space="preserve">胡萝卜 公司“焦炉气综合利用新工艺示范工程”项目什么时候能够正式投产？ 00  杨立军 副董事长、总经理:杨立军 “焦炉气综合利用示范工程项目”涉及产业链长，工程投资巨大。项目上游原料和能源依赖于煤矿、焦化厂、洗配煤基地的配套，而项目产品LNG和氢气涉及下游新能源、汽车燃料、化肥化工等行业的发展状况。原料供应的持续性和稳定性以及产品应用领域的开发推广，对项目的成败至关重要。公司将组织专门力量，对“焦炉气综合利用示范工程”项目涉及上下游产业链发展状况进行深入调研。对项目技术方案、工程规模、资金筹措、产品市场需求进行充分论证。对项目涉及完整产业链经济效益进行评估测算，最终结合山西省煤焦产业总体发展规划及煤销集团煤化工发展战略，做出项目进一步发展规划。 </w:t>
      </w:r>
    </w:p>
    <w:p>
      <w:r>
        <w:t xml:space="preserve">晃悠 公司在品牌的塑造和提升上都作了哪些工作？ 00  何小刚 总工程师:何小刚 1、专业媒体广告；2、专业展会；3、软性广告等 </w:t>
      </w:r>
    </w:p>
    <w:p>
      <w:r>
        <w:t xml:space="preserve">路演回头客 公司的领导班子是不是发生了人员变化？ 00  杨立军 副董事长、总经理:杨立军 没有。 </w:t>
      </w:r>
    </w:p>
    <w:p>
      <w:r>
        <w:t xml:space="preserve">苏宁投资 公司最大的优势是什么？ 00  杨立军 副董事长、总经理:杨立军 目前，公司无论是资质还是技术水平、项目经验都已达到省内同业一流水平，具有完成大型系统集成项目的能力。 </w:t>
      </w:r>
    </w:p>
    <w:p>
      <w:r>
        <w:t xml:space="preserve">泡沫经济 人才激励方面，公司是否考虑包含股权期权激励？ 00  钱小红 董事会秘书:钱小红 暂时没有。 </w:t>
      </w:r>
    </w:p>
    <w:p>
      <w:r>
        <w:t xml:space="preserve">噶 近期管理层会不会有什么变动？ 00  杨立军 副董事长、总经理:杨立军 不会有变动。 杨立军 副董事长、总经理:杨立军 应该不会。 </w:t>
      </w:r>
    </w:p>
    <w:p>
      <w:r>
        <w:t xml:space="preserve">我想做老大 请介绍一下贵公司的采购模式？ 00  何小刚 总工程师:何小刚 由各业务部提出计划，商务部集中采购。 </w:t>
      </w:r>
    </w:p>
    <w:p>
      <w:r>
        <w:t xml:space="preserve">小小 公司对拓展IT业务有什么具体措施？ 00  杨立军 副董事长、总经理:杨立军 1）2010年，公司将对原有IT业务管理体制进行整顿，理顺管理层次，整合业务部门，完善管理制度和业务流程，强化财务监管，全面推行绩效考核管理，降低成本，提高效率。2）加大研发投入和市场推广力度，重点发展规模大、资金周转快、风险小的业务。大力发展软件产品和自有技术产品业务，提升自有产品的市场占有率和核心竞争力，提高IT业务的效益。3）紧紧抓住山西省产业结构调整和煤炭资源整合的契机，加快发展涉煤IT业务。公司近年来在煤炭行业信息化建设中实施了很多成功的案例，涉及煤炭生产与管理的多个方面，积累了丰富的项目经验。公司应抓住时机，大力推进涉煤IT业务。2010年，公司将组织精兵强将，成立大客户部，制定有针对性的管理制度和奖惩机制，并加大专项研发投入和市场推广力度，力争2010年在煤矿及物流的综合管理、调度、安全生产等领域的信息化建设业务方面取得较大突破。 </w:t>
      </w:r>
    </w:p>
    <w:p>
      <w:r>
        <w:t xml:space="preserve">天工小散 煤销集团一季度经济分析会上，刘建中董事长提出了：集团要加快审核、审批速度，明确证照的专管人员或者机构，专门负责煤矿“六证”的办理。集团确定的55座重点建设矿井和25座达标投产矿井，5月10号前必须完成实质性接管，是不是可以认为，55座煤矿整合工作已经完成了。 00 杨立军 杨立军 副董事长、总经理:杨立军 55座煤矿整合正在进行中。 </w:t>
      </w:r>
    </w:p>
    <w:p>
      <w:r>
        <w:t xml:space="preserve">CAOSHA 为什么要把控股权转让出去？为什么不找战略投资者？把焦炉气项目做大做强，现大股东为什么不分批分期注入，他的承诺在哪里？ 00 何小刚 何小刚 总工程师:何小刚 公司的一切努力都是想把公司做大做强，把新项目做大做强。 </w:t>
      </w:r>
    </w:p>
    <w:p>
      <w:r>
        <w:t xml:space="preserve">600392 你的一年是从哪天算起的？去年八月份？ 00 钱小红 钱小红 董事会秘书:钱小红 煤销集团近期开始理顺资产。 </w:t>
      </w:r>
    </w:p>
    <w:p>
      <w:r>
        <w:t xml:space="preserve">林宾 公司的主要困难在哪里？ 00  杨立军 副董事长、总经理:杨立军 1）目前，公司无论是资质还是技术水平、项目经验都已达到省内同业一流水平，具有完成大型系统集成项目的能力，但由于目前IT行业竞争恶化，且公司在管理上存在业务重叠、各自为政，总公司管理控制力差的问题，使公司面对国内外同行业强势企业的竞争蚕食，出现了IT业务规模及业绩的逐年持续下滑。针对这些问题，公司除继续在加大市场拓展及自有产品研发等方面下功夫外，还确立了理顺管理层次，整合业务部门，完善管理制度和业务流程，全面推行绩效考核的管理改革思路。（2）由于目前焦炭市场仍未完全走出低谷，焦化企业产能尚无法完全释放，故焦炉煤气供应存在诸多不确定性，公司“焦炉气综合利用新工艺示范工程”项目规模生产前，必须与上游供气焦化厂协商，制定确实可行的气源保证措施，落实焦炉煤气原料气供应，否则将成为无源之水。由于“焦炉气综合利用新工艺示范工程”项目存在上述发展瓶颈，同时，该项目涉及上下游产业链长、投资金额大，公司将在深入论证基础上，进一步做出项目发展规划。 </w:t>
      </w:r>
    </w:p>
    <w:p>
      <w:r>
        <w:t xml:space="preserve">周琼 金融危机是否对公司业务造成影响？如果有，影响如何？ 00  柳云峰 财务总监:柳云峰 因为IT业对经济景气度的依赖度强，受金融危机影响有滞后性。（如:希腊最近又爆发了债务危机）。尽管各级政府加大基础设施和重点工程投入，但由于IT业务处于项目建设的末端，业务需求尚未形成；且公司处于内陆城市，受区域经济发展影响，公司IT业务发展受到一定限制。2009年，面对经济及行业深度调整，公司IT业务经营业绩整体出现下滑，其中主要是面向行业的应用解决方案和信息系统集成业务收入大幅减少。 </w:t>
      </w:r>
    </w:p>
    <w:p>
      <w:r>
        <w:t xml:space="preserve">希望如实回答 有没有什么资产注入的消息啊？ 00  杨立军 副董事长、总经理:杨立军 大股东在理顺资产后，在恰当的时机以匹配的资产注入。 </w:t>
      </w:r>
    </w:p>
    <w:p>
      <w:r>
        <w:t xml:space="preserve">zhang 公司一季度亏损归因与金融危机，是不是很勉强？ 00 0 柳云峰 财务总监:柳云峰 这样的理解是不对的。因为IT业对经济景气度的依赖度强，受金融危机影响有滞后性。（如:希腊最近又爆发了债务危机）。尽管各级政府加大基础设施和重点工程投入，但由于IT业务处于项目建设的末端，业务需求尚未形成；且公司处于内陆城市，受区域经济发展影响，公司IT业务发展受到一定限制。2009年，面对经济及行业深度调整，公司IT业务经营业绩整体出现下滑，其中主要是面向行业的应用解决方案和信息系统集成业务收入大幅减少。 </w:t>
      </w:r>
    </w:p>
    <w:p>
      <w:r>
        <w:t xml:space="preserve">小牛 为山西发鑫集团有限公司提供担保的原因和意义是什么？ 00  何小刚 总工程师:何小刚 建立良好的合作关系，确保项目焦炉煤气供应。 </w:t>
      </w:r>
    </w:p>
    <w:p>
      <w:r>
        <w:t xml:space="preserve">股民老王 资产注入排上日程了吗 00 杨立军 杨立军 副董事长、总经理:杨立军 无 </w:t>
      </w:r>
    </w:p>
    <w:p>
      <w:r>
        <w:t xml:space="preserve">red_yu 请问 目前公司出现什么样的困难 ？ 00 杨立军 杨立军 副董事长、总经理:杨立军 （1）目前，公司无论是资质还是技术水平、项目经验都已达到省内同业一流水平，具有完成大型系统集成项目的能力，但由于目前IT行业竞争恶化，且公司在管理上存在业务重叠、各自为政，总公司管理控制力差的问题，使公司面对国内外同行业强势企业的竞争蚕食，出现了IT业务规模及业绩的逐年持续下滑。针对这些问题，公司除继续在加大市场拓展及自有产品研发等方面下功夫外，还确立了理顺管理层次，整合业务部门，完善管理制度和业务流程，全面推行绩效考核的管理改革思路。（2）由于目前焦炭市场仍未完全走出低谷，焦化企业产能尚无法完全释放，故焦炉煤气供应存在诸多不确定性，公司“焦炉气综合利用新工艺示范工程”项目规模生产前，必须与上游供气焦化厂协商，制定确实可行的气源保证措施，落实焦炉煤气原料气供应，否则将成为无源之水。由于“焦炉气综合利用新工艺示范工程”项目存在上述发展瓶颈，同时，该项目涉及上下游产业链长、投资金额大，公司将在深入论证基础上，进一步做出项目发展规划。 </w:t>
      </w:r>
    </w:p>
    <w:p>
      <w:r>
        <w:t xml:space="preserve">太阳 大股东资产注入的许诺已经过期许久，每次都以理顺资产的工作正在积极有序为借口，想问一下到底什么时候理顺完成呀，至少应该给个计划表吧，到底还有没有注入的可能性呀，希望不要误导投资者！ 00 钱小红 钱小红 董事会秘书:钱小红 大股东理顺资产的工作进行正在积极有序的推进中；大约需要1年左右 </w:t>
      </w:r>
    </w:p>
    <w:p>
      <w:r>
        <w:t xml:space="preserve">天工小散 为什么公司新建的煤化工项目，迟迟不能开工，到底是什么原因。 00 何小刚 何小刚 总工程师:何小刚 1、由于目前焦炭市场仍未完全走出低谷，焦化企业产能尚无法完全释放。2、公司正在组织专门力量，对“焦炉气综合利用示范工程”项目涉及上下游产业链发展状况进行深入调研。对项目技术方案、工程规模、资金筹措、产品市场需求进行充分论证。对项目涉及完整产业链经济效益进行评估测算，最终结合山西省煤焦产业总体发展规划及煤销集团煤化工发展战略，做出项目进一步发展规划。 </w:t>
      </w:r>
    </w:p>
    <w:p>
      <w:r>
        <w:t xml:space="preserve">股民 公司IT产品出口占整体销售额的比例是多少？ 00  杨立军 副董事长、总经理:杨立军 公司到目前尚无出口业务。 </w:t>
      </w:r>
    </w:p>
    <w:p>
      <w:r>
        <w:t xml:space="preserve">琴心 公司有多少未归还的贷款？ 00  柳云峰 财务总监:柳云峰 截至目前，公司无到期未归还的贷款。 </w:t>
      </w:r>
    </w:p>
    <w:p>
      <w:r>
        <w:t xml:space="preserve">天工小散 请问现在煤销集团资源整合到什么程度了 00 杨立军 杨立军 副董事长、总经理:杨立军 目前煤销集团整合资源100亿吨多，整合后达163座煤矿，今年重点推进55座煤矿。 </w:t>
      </w:r>
    </w:p>
    <w:p>
      <w:r>
        <w:t xml:space="preserve">空穴来风 贵公司有进行股票债券之类的投资吗？如果有，投资收益如何？ 00  柳云峰 财务总监:柳云峰 没有。 </w:t>
      </w:r>
    </w:p>
    <w:p>
      <w:r>
        <w:t xml:space="preserve">肖邦 作为高科技企业，公司今年有享受什么样的税收优惠？ 00  柳云峰 财务总监:柳云峰 公司享受15％的所得税优惠政策。 </w:t>
      </w:r>
    </w:p>
    <w:p>
      <w:r>
        <w:t xml:space="preserve">陈哥哥 公司09年业绩如何，对去年的业绩是否满意？ 00  柳云峰 财务总监:柳云峰 公司2009年度实现净利润603万元。 </w:t>
      </w:r>
    </w:p>
    <w:p>
      <w:r>
        <w:t xml:space="preserve">妖姬 你们2010年第一节度收益如何？ 00  柳云峰 财务总监:柳云峰 2010年一季度实现净利润-1405万元。 </w:t>
      </w:r>
    </w:p>
    <w:p>
      <w:r>
        <w:t xml:space="preserve">大惑不解 2003年上市时，是为了圈钱还是为了企业做强做大？为什么才过了7年就亏损了，而且是换了管理层之后，是现在的管理层能力太差吗？请给股东一个明确的答复 791720 杨立军 杨立军 副董事长、总经理:杨立军 煤销集团入主太工天成是为了做强上市公司，目前公司正在整合现有IT产业，加快发展涉煤IT业务，重点开拓行业大客户。同时集团公司正在积极的理顺资产，待资产理顺后，以与上市公司相匹配的资产重组上市公司。 </w:t>
      </w:r>
    </w:p>
    <w:p>
      <w:r>
        <w:t xml:space="preserve">长个 你们的非主营业务收益如何？ 00  柳云峰 财务总监:柳云峰 2010年，公司暂时无非主营业务收入。 </w:t>
      </w:r>
    </w:p>
    <w:p>
      <w:r>
        <w:t xml:space="preserve">国大于家 公司每股收益什么样子？ 00  柳云峰 财务总监:柳云峰 2009年度公司每股收益为0.04元/股。 </w:t>
      </w:r>
    </w:p>
    <w:p>
      <w:r>
        <w:t xml:space="preserve">李嘉隆 公司最新负债比多少？现金流量多少？有无对外担保？ 00  柳云峰 财务总监:柳云峰 截至一季度末，公司资产负债率为59.25％，本年1月-3月，经营活动的净现金流量为-5121万元。有对外担保。 </w:t>
      </w:r>
    </w:p>
    <w:p>
      <w:r>
        <w:t xml:space="preserve">还我山河 最近有什么新项目上马？ 00  钱小红 董事会秘书:钱小红 没有 </w:t>
      </w:r>
    </w:p>
    <w:p>
      <w:r>
        <w:t xml:space="preserve">心随风动 请问山西煤销注入煤炭资产给上市公司吗？ 00 杨立军 杨立军 副董事长、总经理:杨立军 大股东理顺资产的工作正在积极有序的推进中。 </w:t>
      </w:r>
    </w:p>
    <w:p>
      <w:r>
        <w:t xml:space="preserve">飞侠 请介绍一下公司短期借款情况，能否在规定时间还款？ 00  柳云峰 财务总监:柳云峰 截止目前，公司到期的短期借款已全部归还，今后公司一定能在规定时间还款。 </w:t>
      </w:r>
    </w:p>
    <w:p>
      <w:r>
        <w:t>主持人 主持人 &amp;lt;font color=red&amp;gt;太工天成2010年5月21日（星期五）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活动标题:&lt;赤天化2009年年度报告网上说明会&gt;</w:t>
      </w:r>
    </w:p>
    <w:p>
      <w:r>
        <w:t>主持人 主持人 &amp;lt;font color=red&amp;gt;各位嘉宾、各位投资者，“贵州上市公司投资者关系互动平台开通仪式暨2009年年度报告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持有赤天化 5000国债是否已计提坏帐？ 00 杨呈祥 杨呈祥 董秘、副总经理:杨呈祥 早已全部计提完毕。 </w:t>
      </w:r>
    </w:p>
    <w:p>
      <w:r>
        <w:t xml:space="preserve">赤天化投资者 别的公司都可以收购煤矿为什么赤天化公司就不行呢难道你们不知道上下游一体化很重要啊 00 0 杨呈祥 董秘、副总经理:杨呈祥 收购煤矿事宜，公司正与相关部门交涉当中。谢谢！ </w:t>
      </w:r>
    </w:p>
    <w:p>
      <w:r>
        <w:t xml:space="preserve">持有赤天化 煤气化建成后不用天然气做原料，原来生产装置是否还要使用？ 00 杨呈祥 杨呈祥 董秘、副总经理:杨呈祥 当然要用，各走各的线路。 </w:t>
      </w:r>
    </w:p>
    <w:p>
      <w:r>
        <w:t xml:space="preserve">苏州股民 股价上不去还有劳你们多操心呀！ 00 杨呈祥 杨呈祥 董秘、副总经理:杨呈祥 公司不但重视生产经营，而且非常关心市值表现。谢谢！ 杨呈祥 董秘、副总经理:杨呈祥 份内之事。 </w:t>
      </w:r>
    </w:p>
    <w:p>
      <w:r>
        <w:t xml:space="preserve">东方 我看到金赤化工有铁路线进展如何 00 杨呈祥 杨呈祥 董秘、副总经理:杨呈祥 已开始征地。 </w:t>
      </w:r>
    </w:p>
    <w:p>
      <w:r>
        <w:t xml:space="preserve">听了杨总的话，信心大增 明天坚定大量买 进600227。请问吴处长，公司的5000国债投资在进入清偿程序后有希望拿回吗？公司属于优先清偿对象 吗？ 00 吴善华 吴善华 财务处长:吴善华 由于汉唐正处于清算过程当中，债权受偿具体金额尚不能确定，公司将按规定向投资者公告相关信息。谢谢！ </w:t>
      </w:r>
    </w:p>
    <w:p>
      <w:r>
        <w:t xml:space="preserve">yyang 大股东放弃参与增发，股价如此低位不予增持，您说了资金不是问题，岂不是公司对自己信心不足？个人感觉您说的再好像是忽悠，叫股民如何有信心持股？ 00 杨呈祥 杨呈祥 董秘、副总经理:杨呈祥 我说了力谏公司决策层，但我不是决策者。 </w:t>
      </w:r>
    </w:p>
    <w:p>
      <w:r>
        <w:t xml:space="preserve">冬天 纸业公司有出口产品吗？国内很多纸业公司受到欧美反倾销，纸业公司在环保方面是否有绿色通行证？ 00 杨呈祥 杨呈祥 董秘、副总经理:杨呈祥 没有出口。 </w:t>
      </w:r>
    </w:p>
    <w:p>
      <w:r>
        <w:t xml:space="preserve">投资者 煤气化建成后还用天然气吗做原料吗 00 0 杨呈祥 董秘、副总经理:杨呈祥 不用。 </w:t>
      </w:r>
    </w:p>
    <w:p>
      <w:r>
        <w:t xml:space="preserve">唐杰 杨经理您好！按理说我们赤天化公司在化肥类上市公司是较优秀的公司，但股票的价格却远不及那些垃圾化肥公司的股票，到底是怎么了？今年中报的业绩有增长吗？ 00 杨呈祥 杨呈祥 董秘、副总经理:杨呈祥 今年中报具体情况请关注公司公告。谢谢！ </w:t>
      </w:r>
    </w:p>
    <w:p>
      <w:r>
        <w:t xml:space="preserve">冬天 听说纸业公司是贵州循环经济的试点项目，生产的纸浆、纸有出口吗？如果出口是否会受到欧美的反倾销？或制裁？其他两个新项目是否也被列入了国家新能源新化工材料的范围呢？谢谢！ 00 杨呈祥 杨呈祥 董秘、副总经理:杨呈祥 没有出口，国内还不够销。另两个项目未列入，但属国家产业政策支持的。 </w:t>
      </w:r>
    </w:p>
    <w:p>
      <w:r>
        <w:t xml:space="preserve">苏州股民 我知道现在煤矿是要国有控股的，难道我们公司不是国有控股吗？ 00 杨呈祥 杨呈祥 董秘、副总经理:杨呈祥 公司是国有控股上市公司。谢谢！ </w:t>
      </w:r>
    </w:p>
    <w:p>
      <w:r>
        <w:t xml:space="preserve">衣食住行 赤天化相关煤化工项目进展顺利吗？ 00  杨呈祥 董秘、副总经理:杨呈祥 进展顺利。谢谢！ </w:t>
      </w:r>
    </w:p>
    <w:p>
      <w:r>
        <w:t xml:space="preserve">温天 公司地主赤水，附近竹林成遍，原材料供应充分，劳动力资源便宜，怎么纸业亏呢？纳闷！是否管理有问题? 00 吴善华 吴善华 财务处长:吴善华 纸业公司正在着手解决目前生产经营方面存在的问题，相信未来会有很大改观。谢谢！ </w:t>
      </w:r>
    </w:p>
    <w:p>
      <w:r>
        <w:t xml:space="preserve">1818 请问公司参股的天安药业有否考虑分拆上市 00 杨呈祥 杨呈祥 董秘、副总经理:杨呈祥 既要看条件，也要看规定。如都具备，那还不是水到渠成？ </w:t>
      </w:r>
    </w:p>
    <w:p>
      <w:r>
        <w:t xml:space="preserve">陈文清 公司的半年报大概在几月份出来 00 吴善华 吴善华 财务处长:吴善华 详见公司发布的相关公告信息。谢谢！ </w:t>
      </w:r>
    </w:p>
    <w:p>
      <w:r>
        <w:t xml:space="preserve">苏州股民 钱不是问题，公司完全可以控股煤矿，私人都可以控股煤矿，我们公司就不行？大不了再配股，搞个大的。 00 杨呈祥 杨呈祥 董秘、副总经理:杨呈祥 公司现在有资金，但真的不行，你可了解一下现行政策规定。 </w:t>
      </w:r>
    </w:p>
    <w:p>
      <w:r>
        <w:t xml:space="preserve">冬天 杨总，看了你们的公告，赤天化将增发没有用完的钱作为定期存了当地的交通银行。贵公司对自己未来的发展前景充满信心，为何不研究考虑用这笔钱在二级市场增持“赤天化”呢？谢谢！ 00 杨呈祥 杨呈祥 董秘、副总经理:杨呈祥 募集资金暂存定期是公司根据募集资金使用计划决定的，到期后将增资金赤煤化工。谢谢！ 杨呈祥 董秘、副总经理:杨呈祥 募集资金的使用是有严格规定的，我们必须使用好投资者的每一分钱，否则我们就是罪人。 </w:t>
      </w:r>
    </w:p>
    <w:p>
      <w:r>
        <w:t xml:space="preserve">小刘 请问杨呈祥：收购煤矿难道不参股吗 00 0 杨呈祥 董秘、副总经理:杨呈祥 参股煤矿一事正在与相关部门交涉。谢谢！ </w:t>
      </w:r>
    </w:p>
    <w:p>
      <w:r>
        <w:t xml:space="preserve">相信杨总相信227 谢谢杨总，考虑我们投资者的利益，我想再问下杨总一个问题：如果你们的2个煤化工项目都投产后，归属赤天化股份公司的净利润合并尿素的利润一起，有希望达到4亿以上吗？ 00 杨呈祥 杨呈祥 董秘、副总经理:杨呈祥 如果不发生大的市场变化，一定有。 </w:t>
      </w:r>
    </w:p>
    <w:p>
      <w:r>
        <w:t xml:space="preserve">老股东56 会不会出现产能过剩？ 00  吴善华 财务处长:吴善华 区域性市场不会。谢谢！ </w:t>
      </w:r>
    </w:p>
    <w:p>
      <w:r>
        <w:t xml:space="preserve">冬天 谢谢回答！“天福建设在前，金赤在后，进展都很顺利。要说前景，后者更好。”我是想问，这两个项目的建设周期，哪个更短些？另外，能展开下说明后者前景更好的理由吗？谢谢！ 00 杨呈祥 杨呈祥 董秘、副总经理:杨呈祥 还有很多投资者在等我回答，抱歉。有机会再详说。 </w:t>
      </w:r>
    </w:p>
    <w:p>
      <w:r>
        <w:t xml:space="preserve">股东 纸业公司什么时候能赢利? 00 杨呈祥 杨呈祥 董秘、副总经理:杨呈祥 会很快的。谢谢！ </w:t>
      </w:r>
    </w:p>
    <w:p>
      <w:r>
        <w:t xml:space="preserve">支持赤天化 请问杨总：参股部分煤矿什么时候能完成？ 00 杨呈祥 杨呈祥 董秘、副总经理:杨呈祥 正在与相关部门交涉。谢谢！ </w:t>
      </w:r>
    </w:p>
    <w:p>
      <w:r>
        <w:t xml:space="preserve">谢先生 1、请问纸业公司的亏损，管理层将如何来处理？2、天然气生产尿素转化为煤气生产，固定资产将如何处理？3、煤矿何时注入？谢谢！ 00 杨呈祥 杨呈祥 董秘、副总经理:杨呈祥 公司参股煤矿正在与相关部门交涉。谢谢！ </w:t>
      </w:r>
    </w:p>
    <w:p>
      <w:r>
        <w:t xml:space="preserve">赤天化 安全的股 请问杨总，公司对资金的需求很大，今明2年会不会再度考虑在股票市场再融资？ 00 杨呈祥 杨呈祥 董秘、副总经理:杨呈祥 如果没有特别好的项目和收益，暂时不会考虑，公司现在钱够了。 </w:t>
      </w:r>
    </w:p>
    <w:p>
      <w:r>
        <w:t xml:space="preserve">相信杨总相信227 杨总您好，你前面提到会考虑增持公司股票 的建议，希望你们早研究早决定早增持，以实际行动稳定中小投资者的心，毕竟227股价从14.58元跌到了现在的10元，够惨的了！谢谢！ 00 杨呈祥 杨呈祥 董秘、副总经理:杨呈祥 我一定力谏公司决策层。 </w:t>
      </w:r>
    </w:p>
    <w:p>
      <w:r>
        <w:t xml:space="preserve">赤天化忠实投资者 请问吴处长，公司 的天然气是否从4月25日开始已经每立方上调0.08元？ 00 吴善华 吴善华 财务处长:吴善华 是的，上调管输费。国家发改委已经下文了。谢谢！ </w:t>
      </w:r>
    </w:p>
    <w:p>
      <w:r>
        <w:t xml:space="preserve">小刘 请问杨呈祥：今年上半年业绩能否保持增长 00 0 杨呈祥 董秘、副总经理:杨呈祥 能。 </w:t>
      </w:r>
    </w:p>
    <w:p>
      <w:r>
        <w:t xml:space="preserve">支持赤天化 纸业公司的高管是不是出的问题，为何成本会这么高？生产这么高成本的纸浆有意义吗？ 00 吴善华 吴善华 财务处长:吴善华 纸业公司刚刚投产，生产与优化工艺需要过程。谢谢！ </w:t>
      </w:r>
    </w:p>
    <w:p>
      <w:r>
        <w:t xml:space="preserve">1111 公司目前收购煤矿进展如何 00 杨呈祥 杨呈祥 董秘、副总经理:杨呈祥 正在谈，届时请你关注公告。 </w:t>
      </w:r>
    </w:p>
    <w:p>
      <w:r>
        <w:t xml:space="preserve">冬天 金福化工相比于金赤化工，哪个项目进展相对顺利；更容易早日投产？预计哪个项目盈利前景更大？谢谢！ 00 杨呈祥 杨呈祥 董秘、副总经理:杨呈祥 天福建设在前，金赤在后，进展都很顺利。要说前景，后者更好。 </w:t>
      </w:r>
    </w:p>
    <w:p>
      <w:r>
        <w:t xml:space="preserve">唐杰 请问杨经理，五月是化肥的销售旺季，干嘛我们厂的股票还跌的那样的惨？好多业绩比我们厂差的化肥股票都比我们厂的股票价格高很多？怎么回事呀? 00 杨呈祥 杨呈祥 董秘、副总经理:杨呈祥 这也是我困惑的问题。该做的工作我们都做了，而且实实在在。可能是我们善于忽悠？ </w:t>
      </w:r>
    </w:p>
    <w:p>
      <w:r>
        <w:t xml:space="preserve">支持赤天化 能否具体说说纸业公司的财务成本？跟同行业比赤天化纸业没有任何优势可言，公司高层有何想法？ 00 吴善华 吴善华 财务处长:吴善华 由于纸业公司刚刚投产不久，生产也处于不断磨合当中，操作优化也需要一个过程，这些都是影响产品成本的因素，但纸业公司正在积极采取措施降低成本。谢谢！ </w:t>
      </w:r>
    </w:p>
    <w:p>
      <w:r>
        <w:t xml:space="preserve">苏州股民 煤化工的煤炭资源是煤化工发展的关键，一定要控股煤矿，否则又会像天然气那样制约今后的煤化工的发展，那是瓶颈，要先突破！ 00 杨呈祥 杨呈祥 董秘、副总经理:杨呈祥 公司已充分考虑了此问题，正在做相关工作。但控股煤矿企业公司不行，没有资质，且控股风险很大。我们会通过合作合同进行约定。 </w:t>
      </w:r>
    </w:p>
    <w:p>
      <w:r>
        <w:t xml:space="preserve">支持赤天化 公司高管年薪怎么定？有没有跟公司利润成正比？ 00 吴善华 吴善华 财务处长:吴善华 公司系国有控股上市公司，公司高管年薪由省国资委结合公司经营效益确定。谢谢！ </w:t>
      </w:r>
    </w:p>
    <w:p>
      <w:r>
        <w:t xml:space="preserve">听杨总话继续看好赤天化 请问杨总，公司现在尿素的出厂价具体是 多少？ 00 杨呈祥 杨呈祥 董秘、副总经理:杨呈祥 1725 </w:t>
      </w:r>
    </w:p>
    <w:p>
      <w:r>
        <w:t xml:space="preserve">持有赤天化7年 请问杨总，你们公司一下子搞了2个大的煤化工项目，造成了现在资不抵债的局面，如果投资的煤化工，特别是甲醇项目，一旦出现纸业公司一样的困境，资金链一定出现问题，公司如何应对？毕竟现在你们公司一年付给银行的利息就要将近1.8亿，而去年的净利润才多少？您说你们的高负债经营是不是有点问题？ 00 杨呈祥 杨呈祥 董秘、副总经理:杨呈祥 如你所说，公司早就倒下了，但现在不是站着吗？发展总是会有风险的，总不能因为有风险就不做事了吧。有的投资者还嫌公司太保守了，左右都不是，做企业难啊。 </w:t>
      </w:r>
    </w:p>
    <w:p>
      <w:r>
        <w:t xml:space="preserve">鲁昕 请问，5000万国债的官司胜诉后，现在钱回来了吗？这可不是一个小数目，现在情况如何？心疼啊！！！ 00 杨呈祥 杨呈祥 董秘、副总经理:杨呈祥 由于汉唐正处于清算过程当中，具体受偿金额尚不能确定。谢谢！ </w:t>
      </w:r>
    </w:p>
    <w:p>
      <w:r>
        <w:t xml:space="preserve">唐杰 请问当前贵厂的化肥价格相比去年怎样？有个比教好的价格吗？ 00 吴善华 吴善华 财务处长:吴善华 公司化肥销售价格是随市场变化而变化的。谢谢！ </w:t>
      </w:r>
    </w:p>
    <w:p>
      <w:r>
        <w:t xml:space="preserve">鲁昕 感谢赤天化全体职工为企业的发展和股东的利益所做的贡献，作为一名股东我衷心的希望你们再接再厉、继续努力为企业的发展、壮大做出更大的贡献。也祝愿你们健康、幸福、富裕、和谐。 00 杨呈祥 杨呈祥 董秘、副总经理:杨呈祥 谢谢！ </w:t>
      </w:r>
    </w:p>
    <w:p>
      <w:r>
        <w:t xml:space="preserve">继续持有希望不再心寒 赤天化投资的赤天化纸业现在亏损，投资4000万的高特佳数年也未见产生任何效益，请问杨总你们公司是否考虑过退出这份亏本的投资呢？哪怕就是收回4000万的投入成本也是对投资者的一份保护啊！ 00 杨呈祥 杨呈祥 董秘、副总经理:杨呈祥 该公司已给公司带来了回报，年收益都在10％左右，为何要退出呢？很多公司还打电话给我要求公司转让。 </w:t>
      </w:r>
    </w:p>
    <w:p>
      <w:r>
        <w:t xml:space="preserve">加强 公司参股的风险投资效益如何？汉唐证券的5千万能追回吗？为何不设立房地产公司？或者设立了投资者不知情？ 00 杨呈祥 杨呈祥 董秘、副总经理:杨呈祥 公司参股的高特佳公司，近年均有收到投资分红，详见各年年报。关于汉唐证券挪用公司国债，公司已提请诉讼，相关内容，公司已公告。汉唐证券目前处于清算当中，具体清偿金额尚不能确定。谢谢！ </w:t>
      </w:r>
    </w:p>
    <w:p>
      <w:r>
        <w:t xml:space="preserve">冬天 谢谢杨总的回答！能具体透露下天福化工（设计产能为30万吨合成氨、20万吨甲醇，并配套15万吨二甲醚；）有哪些指定的目标客户吗？ 00 杨呈祥 杨呈祥 董秘、副总经理:杨呈祥 省内就有很多，还有一些不便回答，请你谅解。 </w:t>
      </w:r>
    </w:p>
    <w:p>
      <w:r>
        <w:t xml:space="preserve">艾丽 煤化工主产品是不是炼出焦炭来。 00 杨呈祥 杨呈祥 董秘、副总经理:杨呈祥 是把煤变成其他化工产品。 </w:t>
      </w:r>
    </w:p>
    <w:p>
      <w:r>
        <w:t xml:space="preserve">苏州股民 希望公司尽早把一些影响股份公司发展的不良资产置换出去，把优良资产置换进来，郑董事长说过，集团公司是上市公司的孵化器,这样才能把上市公司做大做强。谢谢 00 杨呈祥 杨呈祥 董秘、副总经理:杨呈祥 在做。 </w:t>
      </w:r>
    </w:p>
    <w:p>
      <w:r>
        <w:t xml:space="preserve">冬天 天福化工设计产能为30万吨合成氨、20万吨甲醇，并配套15万吨二甲醚；这么大的产能等于再造了一个赤天化，如何市场能接受吗？是否贵公司已经有指定的目标客户？ 00 杨呈祥 杨呈祥 董秘、副总经理:杨呈祥 有。 </w:t>
      </w:r>
    </w:p>
    <w:p>
      <w:r>
        <w:t xml:space="preserve">鲁昕 赤天化纸业投产几年来连年巨亏，究竟什么原因？何时能实现盈利？ 00 吴善华 吴善华 财务处长:吴善华 纸业公司目前生产经营正常，预计今年产销情况好于上年。谢谢！ </w:t>
      </w:r>
    </w:p>
    <w:p>
      <w:r>
        <w:t xml:space="preserve">支持赤天化 公司为何不能象万科那样有股权激励机制？ 00 杨呈祥 杨呈祥 董秘、副总经理:杨呈祥 贵州省政策不允许。 </w:t>
      </w:r>
    </w:p>
    <w:p>
      <w:r>
        <w:t xml:space="preserve">冬天 请问：2009年赤天化股本翻番，接下来能否保持业绩增长，预计2010年上半年贵公司业绩如何？大约正负多少？ 00 吴善华 吴善华 财务处长:吴善华 公司投资的两大煤化工项目将陆续建成投产并产生效益，公司对未来的发展充满信心。公司现在生产经营状况很正常，请投资者关注公司公布的定期报告。谢谢！ </w:t>
      </w:r>
    </w:p>
    <w:p>
      <w:r>
        <w:t xml:space="preserve">111 听说公司要整体上市，有这种可能？？ 00 杨呈祥 杨呈祥 董秘、副总经理:杨呈祥 目前暂时还没有。 </w:t>
      </w:r>
    </w:p>
    <w:p>
      <w:r>
        <w:t xml:space="preserve">支持赤天化 为何公司大股东不参加配股，能说明原因吗？ 00 杨呈祥 杨呈祥 董秘、副总经理:杨呈祥 大股东已无私地把所有优质资产注入了公司，要求大股东做所有的事，也要看能力是否能及。 </w:t>
      </w:r>
    </w:p>
    <w:p>
      <w:r>
        <w:t xml:space="preserve">苏州股民 贵公司是上市公司中非常诚信的公司，但公司的股价的表现却不尽人意，虽然公司领导以主业为主，但是二级市场的股价对公司来说也应该很重要，毕竟公司在成长发展的过程中也需要二级市场的支持，我希望公司领导在发展主业的同时也要把二级市场关心起来，这也是公司的发展和全体股东负责的表现！谢谢！ 00 杨呈祥 杨呈祥 董秘、副总经理:杨呈祥 非常感谢你能客观的看问题，你提的问题我们正在努力做。我现在一年在家的时间已不足三个月了。 </w:t>
      </w:r>
    </w:p>
    <w:p>
      <w:r>
        <w:t xml:space="preserve">日周线 纸业年年亏损，请问今年还会不会亏损？ 00 吴善华 吴善华 财务处长:吴善华 目前，纸业公司生产经营正常，且状况预计好于上年。谢谢！ </w:t>
      </w:r>
    </w:p>
    <w:p>
      <w:r>
        <w:t xml:space="preserve">股网金来 我门对你门公司失望投资你门公司就应该得到很好的回报 你门另投资者很失望 00 杨呈祥 杨呈祥 董秘、副总经理:杨呈祥 你有这样认为的权利。 </w:t>
      </w:r>
    </w:p>
    <w:p>
      <w:r>
        <w:t xml:space="preserve">鲁昕 贵公司使用的天然气是否涨价？生产装置负荷情况怎样？综合看尿素的成本和毛利率怎样？ 00 杨呈祥 杨呈祥 董秘、副总经理:杨呈祥 只是管输费涨了，装置负荷稳定在90％以上，毛利率还是较高的。 </w:t>
      </w:r>
    </w:p>
    <w:p>
      <w:r>
        <w:t xml:space="preserve">唐杰 现在我们厂里生产的化肥价格涨还是跌？ 00 杨呈祥 杨呈祥 董秘、副总经理:杨呈祥 公司尿素产品销售价格主要随市场变化而变化。谢谢！ 杨呈祥 董秘、副总经理:杨呈祥 略跌，但比其他公司高100―150元/吨。 </w:t>
      </w:r>
    </w:p>
    <w:p>
      <w:r>
        <w:t xml:space="preserve">日周线 请到现在实现年度计划利润多少？完成程度是多少？ 00 吴善华 吴善华 财务处长:吴善华 公司目前生产经营很正常。具体情况请投资者关注公司公布的定期报告！谢谢！ </w:t>
      </w:r>
    </w:p>
    <w:p>
      <w:r>
        <w:t xml:space="preserve">支持赤天化 为何纸业公司成本会这么高？ 00 杨呈祥 杨呈祥 董秘、副总经理:杨呈祥 财务费用较大。 </w:t>
      </w:r>
    </w:p>
    <w:p>
      <w:r>
        <w:t xml:space="preserve">YANG1692 请问有机构到公司调研吗，如果有，调研情况如何 00 杨呈祥 杨呈祥 董秘、副总经理:杨呈祥 有。调研报告都出过，你关注一下相关报道和网络。 </w:t>
      </w:r>
    </w:p>
    <w:p>
      <w:r>
        <w:t xml:space="preserve">郑军 请问贵公司最近股价连连下跌是否因为生产和销售状况有什么不正常的情况？纸业公司最近的经营状况如何？谢谢！ 00 0 吴善华 财务处长:吴善华 目前，公司生产和销售正常。近期公司股价出现下行走势，主要是受资本市场系统性风险影响。纸业公司生产经营正常，且产品市场价格有所回升。谢谢！ </w:t>
      </w:r>
    </w:p>
    <w:p>
      <w:r>
        <w:t xml:space="preserve">陈文清 请问杨总对于今年化肥市场前景有何看法 00 杨呈祥 杨呈祥 董秘、副总经理:杨呈祥 由于今年自然灾害频发，化肥的市场前景较往年相比，有些弱。 </w:t>
      </w:r>
    </w:p>
    <w:p>
      <w:r>
        <w:t xml:space="preserve">股网金来 那你回答不对 做为好公司就向万科和苏宁就总送这才是对投资者最好的回报啊 不是总圈钱就行吧？ 00 杨呈祥 杨呈祥 董秘、副总经理:杨呈祥 角度不一样，换位思考一下就通了。 </w:t>
      </w:r>
    </w:p>
    <w:p>
      <w:r>
        <w:t xml:space="preserve">持有7年换来心寒 记得纸业公司募资时你们高管给我们投资者描绘了一个美好 的前景，结果7年后的今天交出的是巨额亏损的答卷。现在你们的甲醇项目前景同样令人怀疑，可考虑过取消新增10万吨的甲醇产能，不要浪费投资者的钱了，吧有限的资金用 在刀刃上吧！这也是一种维护投资者利益的举动，杨总您认为 呢？ 00 0 杨呈祥 董秘、副总经理:杨呈祥 我非常赞同你的意见，但七年后的情况和变化谁能说绝对看得准？ </w:t>
      </w:r>
    </w:p>
    <w:p>
      <w:r>
        <w:t xml:space="preserve">股网金来 公司有没有分拆上市 00 杨呈祥 杨呈祥 董秘、副总经理:杨呈祥 没有。谢谢！ </w:t>
      </w:r>
    </w:p>
    <w:p>
      <w:r>
        <w:t xml:space="preserve">支持赤天化 有没有考虑天安药业上创业板？ 00 杨呈祥 杨呈祥 董秘、副总经理:杨呈祥 该公司条件还不成熟，一旦成熟，会考虑的。 </w:t>
      </w:r>
    </w:p>
    <w:p>
      <w:r>
        <w:t xml:space="preserve">鲁昕 赤天化如何应对氮肥产能过剩问题？贵公司在云、贵、川地区饱和销售最多能达到多少？今年出口情况如何？ 00 吴善华 吴善华 财务处长:吴善华 目前氮肥产能过剩是针对全国市场而言，区域性产能却不一定过剩。公司所处西南地区，就是如此。公司尿素产品销售目标市场主要在贵州，且供不应求，以公司现有产能完全不能满足区域市场需求，这也是公司投资煤化工的主要原因。公司目前没有产品出口。谢谢！ </w:t>
      </w:r>
    </w:p>
    <w:p>
      <w:r>
        <w:t xml:space="preserve">支持赤天化 投的这么多资金做煤化工，公司一个煤矿都没有，有没有考虑以后没有煤炭用或者要煤矿主打工？公司高层是如何考虑原料的问题？？ 00 杨呈祥 杨呈祥 董秘、副总经理:杨呈祥 公司正在做参股煤矿的工作，今年会有一个结果，届时请你关注公司公告。 </w:t>
      </w:r>
    </w:p>
    <w:p>
      <w:r>
        <w:t xml:space="preserve">苏州股民 还有上次郑董事长在增发路演时说，天福化工今年5。6月份出产品，现在进度应该没变吧？ 00 杨呈祥 杨呈祥 董秘、副总经理:杨呈祥 是五、六月份试车，要到第四季度才会出产品。 </w:t>
      </w:r>
    </w:p>
    <w:p>
      <w:r>
        <w:t xml:space="preserve">股网金来 公司转10为什么不送啊对投资者负责就应该每年多少送点股 你门股票才能活跃 00 杨呈祥 杨呈祥 董秘、副总经理:杨呈祥 经营企业要从全局性考虑，不是简单的一送了之。 </w:t>
      </w:r>
    </w:p>
    <w:p>
      <w:r>
        <w:t xml:space="preserve">上海散户 请问杨总，对纸业公司的亏损如何看待，是继续持有等待盈利，还是通过置换其他盈利资产？ 00 杨呈祥 杨呈祥 董秘、副总经理:杨呈祥 公司正在考虑你提出的这个问题，会有结果的。 </w:t>
      </w:r>
    </w:p>
    <w:p>
      <w:r>
        <w:t xml:space="preserve">苏州股民 纸业公司今年应该减亏？那就是说亏损还要继续？只是少亏点？ 00 杨呈祥 杨呈祥 董秘、副总经理:杨呈祥 只要市场稳定在现阶段水平，就可以不亏损。 </w:t>
      </w:r>
    </w:p>
    <w:p>
      <w:r>
        <w:t xml:space="preserve">王先生 能预测一下公司2010年中期及年终的业绩吗？ 00 杨呈祥 杨呈祥 董秘、副总经理:杨呈祥 公司一定到时一定会给你一个满意的结果，你可以拭目以待。 </w:t>
      </w:r>
    </w:p>
    <w:p>
      <w:r>
        <w:t xml:space="preserve">卓先生 请问下公司的煤化工什么时投产？？？还有公司今年的造业纸业今年怎么样？？ 00 杨呈祥 杨呈祥 董秘、副总经理:杨呈祥 天福煤化工预计年底投产，金赤煤化工预计明年上半年投产；公司参股公司-纸业公司目前生产正常，产品价格有所回升。 </w:t>
      </w:r>
    </w:p>
    <w:p>
      <w:r>
        <w:t xml:space="preserve">鲁昕 纸业公司今年生产经营状况如何？能实现盈利吗？ 00 杨呈祥 杨呈祥 董秘、副总经理:杨呈祥 纸业今年经营情况很好，桨价已到5500元/吨左右，今年应该能减亏。 </w:t>
      </w:r>
    </w:p>
    <w:p>
      <w:r>
        <w:t xml:space="preserve">冬天 请问杨总，为何要将药业公司置换出去，这样做不是有损于投资者的利益吗？这样做的目的是为未来将煤矿资产置入进来吗？ 00 杨呈祥 杨呈祥 董秘、副总经理:杨呈祥 已在我及公司相关高管的强烈建议下，取消了该项置换。 </w:t>
      </w:r>
    </w:p>
    <w:p>
      <w:r>
        <w:t xml:space="preserve">股网金来 公司未来能怎么样 00 杨呈祥 杨呈祥 董秘、副总经理:杨呈祥 个人认为，前景可期。 </w:t>
      </w:r>
    </w:p>
    <w:p>
      <w:r>
        <w:t xml:space="preserve">woaili 贵公司在做大做强的同时为什么股价却始终像个永远涨不大的孩子？公司领导是否关心公司的股票在二级市场上的表现？为什么公司的股价在融资前和融资后会出现这么大的反差，公司现在经营应该还正常吧？ 00 杨呈祥 杨呈祥 董秘、副总经理:杨呈祥 公司非常关心股价表现，但二级市场是公司所无法控制的，公司生产经营非常正常，公司已做了自己应该做的事。 </w:t>
      </w:r>
    </w:p>
    <w:p>
      <w:r>
        <w:t xml:space="preserve">江湖 赤天化账面现金较多，是否存在闲置的问题？ 00  吴善华 财务处长:吴善华 公司增发募集资金到位后，正在按规定用途逐步使用，目前募集资金尚未使用完毕，并非形成闲置。与此同时，公司管理层非常重视资金管理。谢谢！ </w:t>
      </w:r>
    </w:p>
    <w:p>
      <w:r>
        <w:t xml:space="preserve">王先生 请问你们刚增发完又大比例送股，业绩能跟上股本的的扩展吗？最近股价跌幅较大，我们损失较严重，你们怎样保护我们投资者的利益。 00 杨呈祥 杨呈祥 董秘、副总经理:杨呈祥 公司两套煤化工装置一旦建成投产并产生效益，能够支撑股本的扩张。难道投资者不希望公司大比例送股？ </w:t>
      </w:r>
    </w:p>
    <w:p>
      <w:r>
        <w:t xml:space="preserve">小股东 公司的股价在二级市场上的表现的确让每一位看好赤天化的投资者感到人心寒！如果公司领导对公司前景看好的话，公司领导能不能增持，誓与公司共进退？ 00 杨呈祥 杨呈祥 董秘、副总经理:杨呈祥 一定考虑您的建议。 </w:t>
      </w:r>
    </w:p>
    <w:p>
      <w:r>
        <w:t xml:space="preserve">woaili 股价跌跌不休，已经跌破增发价，中小投资者欲哭无泪，请问公司不参与增发是不是早就知道这个结果，对此有何表态？ 00 杨呈祥 杨呈祥 董秘、副总经理:杨呈祥 大市和政策风险是谁都不能控制的，这与公司不参与增发无关，公司股票也有表现好的时候，不能一概而论。 </w:t>
      </w:r>
    </w:p>
    <w:p>
      <w:r>
        <w:t xml:space="preserve">鲁昕 天福化工何时能投产？产品销路如何解决？盈利前景如何？ 00 杨呈祥 杨呈祥 董秘、副总经理:杨呈祥 今年年底。产品销售现在就已开始做市场，且合成氨销售稳定。前景是不出现颠复性问题，是可以实现预期收益的。 </w:t>
      </w:r>
    </w:p>
    <w:p>
      <w:r>
        <w:t xml:space="preserve">鲁昕 请问，赤天化受今年旱灾影响如何？ 00 杨呈祥 杨呈祥 董秘、副总经理:杨呈祥 对于受灾的影响，公司已及时发布了公告进行说明。详见公告内容，谢谢！ </w:t>
      </w:r>
    </w:p>
    <w:p>
      <w:r>
        <w:t xml:space="preserve">woaili 从股改前持有至今，个人感觉公司对中小投资者不太爱护！！！！！！！ 00 杨呈祥 杨呈祥 董秘、副总经理:杨呈祥 公司十分重视对中小投资者的保护，从未在此方面出现过问题。 </w:t>
      </w:r>
    </w:p>
    <w:p>
      <w:r>
        <w:t xml:space="preserve">小苏 贵公司煤化工项目今年是否能投产并产生效益？ 00 杨呈祥 杨呈祥 董秘、副总经理:杨呈祥 公司两套煤化工装置，一套今年底投产，一套明年上半年投产。投产正常后，如不出现颠复性问题，能够产生预期效益。 </w:t>
      </w:r>
    </w:p>
    <w:p>
      <w:r>
        <w:t xml:space="preserve">股网金来 你门要对投资者负责 你门股票掉了快两年了你做为大股东也不增持 谁还愿意投资啊 00 杨呈祥 杨呈祥 董秘、副总经理:杨呈祥 大股东在09年已做到过增持，您可以查一下公司公告。 </w:t>
      </w:r>
    </w:p>
    <w:p>
      <w:r>
        <w:t>主持人 主持人 &amp;lt;font color=red&amp;gt;赤天化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活动标题:&lt;贵绳股份2009年年度报告网上说明会&gt;</w:t>
      </w:r>
    </w:p>
    <w:p>
      <w:r>
        <w:t>主持人 主持人 &amp;lt;font color=red&amp;gt;各位嘉宾、各位投资者，“贵州地区集体接待日”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何亮亮 建议贵绳卖壳，可以获得集团发展和搬迁所需资金。对于钢材和市场两头在外的贵绳来说，重组是必由之路。此外，建议贵州省国资委通过定向增发安排六盘水煤矿借壳贵绳上市，利用资本市场做大做强贵州企业。 00 越跃 赵跃 董事长:赵跃 首先谢谢您对公司发展的关心，公司董事会将本着有利于公司可持续发展的原则，引领公司发展,在谋求股东利益最大化的前提下，回报股东，回报社会。 </w:t>
      </w:r>
    </w:p>
    <w:p>
      <w:r>
        <w:t xml:space="preserve">搬仓鼠 目前产品价格还在下降吗。 00  张忠福 财务负责人:张忠福 谢谢你对我公司产品销售价格的关心，如果需要了解公司产品销售价格的具体情况，请就近到贵绳股份的销售分公司进行咨询 </w:t>
      </w:r>
    </w:p>
    <w:p>
      <w:r>
        <w:t xml:space="preserve">爱太难 近期大股东有没有减持计划。 00  杨期屏 董秘:杨期屏 通过与公司大股东沟通了解到，目前没有减持计划。谢谢！ </w:t>
      </w:r>
    </w:p>
    <w:p>
      <w:r>
        <w:t xml:space="preserve">曹伟民 贵绳股份在钢丝、钢绳产品及相关设备市场的占有率是多少？ 00  杨期屏 董秘:杨期屏 2009年，公司钢丝、钢丝绳产品市场占有率分别为18.69％、21.25％（资料来源《金属制品统计》）。 </w:t>
      </w:r>
    </w:p>
    <w:p>
      <w:r>
        <w:t xml:space="preserve">徐小明 请介绍贵绳股份最近的中标情况. 00  杨期屏 董秘:杨期屏 这属于公司的商业秘密，请多多包涵。谢谢！ </w:t>
      </w:r>
    </w:p>
    <w:p>
      <w:r>
        <w:t xml:space="preserve">阿Q 出口占贵绳股份收益的比重多大？ 00  张忠福 财务负责人:张忠福 公司多年来一直重视于国际市场的开发，但是受国际金融危机的持续扩散蔓延和汇率变化的影响，公司出口产品市场需求受到严重影响，及产品销售量和销售价格与金融危机发生前有所变化。 </w:t>
      </w:r>
    </w:p>
    <w:p>
      <w:r>
        <w:t xml:space="preserve">瀚海沙 贵绳股份的客户主要集中在哪些地方？ 00  杨期屏 董秘:杨期屏 请详见已披露的2009年报。谢谢！ </w:t>
      </w:r>
    </w:p>
    <w:p>
      <w:r>
        <w:t xml:space="preserve">电话 贵绳股份的实际控股人是谁？ 00  杨期屏 董秘:杨期屏 贵州省国有资产监督管理委员会。 </w:t>
      </w:r>
    </w:p>
    <w:p>
      <w:r>
        <w:t xml:space="preserve">李先生 贵绳股份核心的竞争产品有哪些？ 00  赵跃 董事长:赵跃 贵绳股份核心的竞争产品是钢丝绳。 </w:t>
      </w:r>
    </w:p>
    <w:p>
      <w:r>
        <w:t xml:space="preserve">绿色 与同行业其他企业相比，贵绳股份的优势在哪？ 00  赵跃 董事长:赵跃 贵绳股份的优势主要表现在：品牌、技术、规模、结构、人力资源、制造能力等方面。 </w:t>
      </w:r>
    </w:p>
    <w:p>
      <w:r>
        <w:t xml:space="preserve">潘继亮 贵绳股份今年还有限售股上市流通吗？ 00  杨期屏 董秘:杨期屏 没有。谢谢！ </w:t>
      </w:r>
    </w:p>
    <w:p>
      <w:r>
        <w:t xml:space="preserve">快涨 贵绳股份特殊用途钢丝绳具有什么优势？ 00  赵跃 董事长:赵跃 贵绳股份特殊用途钢丝绳具有优势主要表现在技术领先、产品的设计、制造能力领先、质量的管理和控制体系完善。 </w:t>
      </w:r>
    </w:p>
    <w:p>
      <w:r>
        <w:t xml:space="preserve">江南散人 贵绳股份是否存在对主要客户的依赖？ 00  张忠福 财务负责人:张忠福 贵绳股份生产的产品主要用于矿山开采、交通运输、桥梁建设、海洋工程、港口机械以及船舶、轻工、汽车、军工、水利等国民经济的各个行业和领域。并出口到美国、英国、加拿大、澳大利亚、丹麦、荷兰、新加坡、中东等国家和地区。产品销售量比较大、市场广泛，公司本着对用户负责的态度，对用户提供合乎质量要求的满意的产品，努力与用户形成良好的沟通与合作，因此，就整过产品的销售市场而言，不会形成对个别客户的绝对依赖。 </w:t>
      </w:r>
    </w:p>
    <w:p>
      <w:r>
        <w:t xml:space="preserve">张先生 贵绳股份前十大流通股东多数为个人股东，主要是公司高管吗？为什么机构不看好贵绳股份股票。 00  赵跃 董事长:赵跃 贵绳股份前十大流通股东多数为个人股东，但不是公司高管，投资与否由投资者自行决策。 </w:t>
      </w:r>
    </w:p>
    <w:p>
      <w:r>
        <w:t xml:space="preserve">金色池塘 贵绳股份未来是否有兼并收购其他同行业贵绳股份的计划？ 00  赵跃 董事长:赵跃 公司将本着有利于公司可持续发展，以谋求股东利益最大化为前提，在法律法规和相关政策允许的条件下，时机成熟时与广大投资者探讨。 </w:t>
      </w:r>
    </w:p>
    <w:p>
      <w:r>
        <w:t xml:space="preserve">小鱼儿 请董事长介绍一下自己？ 00  赵跃 董事长:赵跃 原任本公司总经理，2007年2月至今任本公司董事长，2007年2月，根据政府部门批文，经贵绳集团履行相关程序后，兼任贵绳集团公司总经理。 </w:t>
      </w:r>
    </w:p>
    <w:p>
      <w:r>
        <w:t xml:space="preserve">王冠 近期有没有再融资的计划？ 00  赵跃 董事长:赵跃 公司将本着有利于公司可持续发展，以谋求股东利益最大化为前提，在法律法规和相关政策允许的条件下，时机成熟时与广大投资者探讨。 </w:t>
      </w:r>
    </w:p>
    <w:p>
      <w:r>
        <w:t xml:space="preserve">李展东 贵绳股份未来是否有增资的计划？ 00  赵跃 董事长:赵跃 公司将本着有利于公司可持续发展，以谋求股东利益最大化为前提，在法律法规和相关政策允许的条件下，时机成熟时与广大投资者探讨。 </w:t>
      </w:r>
    </w:p>
    <w:p>
      <w:r>
        <w:t xml:space="preserve">温玉 如何评价贵绳股份一季度经营状况。 00  赵跃 董事长:赵跃 尽管2010年一季度经济环境不确定因素很多，但公司经理层努力拼。使用率2010年的运营成果总体达到年度阶段性预期，详见已披露的2010年一季度报告。 </w:t>
      </w:r>
    </w:p>
    <w:p>
      <w:r>
        <w:t xml:space="preserve">郭建华 最近600992下跌较厉害，什么原因引起的？ 00  赵跃 董事长:赵跃 主要受二级市场影响。 </w:t>
      </w:r>
    </w:p>
    <w:p>
      <w:r>
        <w:t xml:space="preserve">小可 贵绳股份什么时候被认定为高新技术企业的？ 00  张忠福 财务负责人:张忠福 谢谢你对贵绳股份的关心：    2008年以来，公司投入大量的经费开展了多项研发活动，其研发成果得到了政府有关部门的肯定，为股份公司的发展奠定了良好基础。    公司在2009年被认定为高新技术企业。 </w:t>
      </w:r>
    </w:p>
    <w:p>
      <w:r>
        <w:t xml:space="preserve">郭建华 贵绳股份的核心竞争力是如何体现的？ 00  赵跃 董事长:赵跃 贵绳股份的核心竞争力主要体现在以下几个方面：品牌优势、规模优势、技术领先优势、品种结构优势、人力资源优势及装备优势。 </w:t>
      </w:r>
    </w:p>
    <w:p>
      <w:r>
        <w:t xml:space="preserve">我只有2万股 下游行业目前复苏稳定吗，需求如何。 00  张忠福 财务负责人:张忠福 从一季度公司运行的情况看，整个大的市场环境总体上能满足公司2010年的阶段性预期。 </w:t>
      </w:r>
    </w:p>
    <w:p>
      <w:r>
        <w:t xml:space="preserve">为深科技伤心 贵绳股份股价近期跟随大盘下跌较大，公司股东高管有增持提升市场信心计划吗. 00  赵跃 董事长:赵跃 上市公司股价多受二级市场影响，公司大股东及公司高管对公司很有信心。 </w:t>
      </w:r>
    </w:p>
    <w:p>
      <w:r>
        <w:t xml:space="preserve">金色池塘 原材料价格波动给贵绳股份带来什么影响。 00  赵跃 董事长:赵跃 贵绳股份是生产各种规格型号、用途的钢丝绳、钢丝产品的大型生产企业，产品远销全国各地，用途比较广泛，如果原材料价格的波动较大，它将给公司的生产经营运行带来影响。 </w:t>
      </w:r>
    </w:p>
    <w:p>
      <w:r>
        <w:t xml:space="preserve">只买不卖的小股东 贵绳股份与关联企业是否存在同业竞争问题？ 00  杨期屏 董秘:杨期屏 不存在同业竞争。谢谢！ </w:t>
      </w:r>
    </w:p>
    <w:p>
      <w:r>
        <w:t xml:space="preserve">魏凯 贵绳股份目前的毛利率水平如何。 00  杨期屏 董秘:杨期屏 请参见公司已披露的2009年年报。 </w:t>
      </w:r>
    </w:p>
    <w:p>
      <w:r>
        <w:t xml:space="preserve">潘卫东 贵绳股份在今年有什么重大合作计划吗？ 00  赵跃 董事长:赵跃 贵绳股份如有重大合作计划会按有关规定履行披露义务。 </w:t>
      </w:r>
    </w:p>
    <w:p>
      <w:r>
        <w:t xml:space="preserve">张艳 今年生产经营和项目投资约需5.74亿元，通过自有资金、从银行借贷和募集资金解决，募集资金计划有初步拟定吗？ 00  赵跃 董事长:赵跃 目前，公司正积极探索投资领域，待时机成熟将依照有关规定，按程序启动该募集资金。 </w:t>
      </w:r>
    </w:p>
    <w:p>
      <w:r>
        <w:t xml:space="preserve">强者为王 贵绳股份未来将如何通过产品结构改善来提升盈利能力。 00  赵跃 董事长:赵跃 贵绳股份将继续从技术进步、品种结构优化和市场结构优化等方面来提升盈利能力。 </w:t>
      </w:r>
    </w:p>
    <w:p>
      <w:r>
        <w:t xml:space="preserve">投资者 目前贵绳股份的资金运转情况正常吗？ 00  张忠福 财务负责人:张忠福 到目前贵绳股份的资金运转比较正常，    公司留存的资金主要是募集资金和生产经营所需流动资金，其中募集资金是严格按照相关规定专户存放，严格按照项目投资的情况进行使用；生产经营所需的资金是每年根据预算安排，按照生产经营的情况，本着安全保管、合规使用、节约成本、增加效益的原则进行使用。 </w:t>
      </w:r>
    </w:p>
    <w:p>
      <w:r>
        <w:t xml:space="preserve">乡下人 全球金融危机对贵绳股份的影响大吗？ 00  赵跃 董事长:赵跃 国际金融危机给国内生产企业的发展都带来了不同程度的影响，在2008、2009年贵绳股份在产品市场、产品销售量、产品销售价格、产品出口等方面都受到了较大程度的影响，但是由于公司积极主动的面对，公司在2008、2009年仍然取得了好的经营业绩。 </w:t>
      </w:r>
    </w:p>
    <w:p>
      <w:r>
        <w:t xml:space="preserve">李骐田 贵绳股份要不要招人？ 00  张忠福 财务负责人:张忠福 贵绳股份为了更好的健康和可持续发展，每年按照生产经营的目标和战略需要，制定了人力支援的需求计划，以及良好的人才流动机制，并定期在公司相关网站发布，   谢谢！ </w:t>
      </w:r>
    </w:p>
    <w:p>
      <w:r>
        <w:t xml:space="preserve">继续问 贵绳股份的业务模式是否可复制？ 00  赵跃 董事长:赵跃 每一企业都有自己的成长环境和周期，从而形成自身的企业文化，因此，每一企业在业务模式上都有自己特色。 </w:t>
      </w:r>
    </w:p>
    <w:p>
      <w:r>
        <w:t xml:space="preserve">出离于愤怒 贵绳股份一季度业绩相比去年如何？ 00  张忠福 财务负责人:张忠福 谢谢你对贵绳股份的关心，2010年一季度报表已经披露，请阅读已披露信息。 </w:t>
      </w:r>
    </w:p>
    <w:p>
      <w:r>
        <w:t xml:space="preserve">结实的S 我是公司的忠实股东，2004年买入一直持有到现在。几个问题请教董事长。1，公司整体上市现在情况怎么样。因为2008年贵州省石书记曾经说过，要积极推动集团公司整体上市，国资委卢书记2010年1月11日的讲话中也同样说到了，在中共贵州省委深入学习实践科学发展观活动168期中也全面重申了这个事情。我也给省长信箱写过咨询信。为了这个我坚持了3年。2，募集资金为何几年没有什么项目，资金放在银行里吃利息，投资意识一点也没有还是很保守。3，公司近几年的效益在慢慢的滑坡，为什么亏损的钢丝还要做，同行业公司都赚钱，为什么只有你亏损。公司的网站长时间不更新是何原因。 00 越跃 赵跃 董事长:赵跃 首先谢谢您对贵绳股份的关心，公司于2004年通过首次公开发行股票募集资金49687万元人民币，用于投资年产7000吨高性能钢丝绳技改项目、合金钢丝生产线技术改造、钢丝帘线项目。7000吨高性能钢丝绳技改项目已峻工、合金钢丝生产线技术改造生产线今年基本完工,详情请见2009年年度报告。对钢丝帘线生产线项目，由于市场环境发生较大变化，公司本着对股东负责，未启动该项目。目前，公司正积极探索投资领域，待时机成熟将依照有关规定，按程序启动该募集资金。“纲丝”类销售毛利出现负数的主要原因是：受金融危机影响，钢丝产品销售价格较上年大幅下降所致，钢丝出现亏损目前主要受市场影响，是暂的，由于钢丝有很大的市场需求，从长远考虑公司还保留此产品的生产销售，但会随市场需要不断调整产品结构。 </w:t>
      </w:r>
    </w:p>
    <w:p>
      <w:r>
        <w:t xml:space="preserve">果然 贵绳股份如何控制成本？ 00  张忠福 财务负责人:张忠福 生产环节通过加大新技术的应用，新工艺的开发、工艺技术装备的改进，采用提高产品一次合格率，减少中间环节、强化管理力度等手段或措施，狠抓内部挖潜增效，努力降低生产成本。    供应采购环节通过积极与各大原料供应厂家进行协作，加强对原料资源、采购价格和市场变化等信息的综合管理，强化比值比价，最大限度的降低公司采购成本，有力保证公司的正常生产秩序。    加大对非生产经营性费用的控制使用力度，遵循勤俭办一切事的原则开展工作，为缓解公司产品成本压力起到积极作用。 </w:t>
      </w:r>
    </w:p>
    <w:p>
      <w:r>
        <w:t>主持人 主持人 &amp;lt;font color=red&amp;gt;贵绳股份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活动标题:&lt;久联发展2009年年度报告网上说明会&gt;</w:t>
      </w:r>
    </w:p>
    <w:p>
      <w:r>
        <w:t>主持人 主持人 &amp;lt;font color=red&amp;gt;久联发展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活动标题:&lt;贵州茅台2009年年度报告网上说明会&gt;</w:t>
      </w:r>
    </w:p>
    <w:p>
      <w:r>
        <w:t>主持人 主持人 &amp;lt;font color=red&amp;gt;各位嘉宾、各位投资者，“贵州地区集体接待日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主持人 主持人 &amp;lt;font color=red&amp;gt;贵州茅台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活动标题:&lt;振华科技2009年年度报告网上说明会&gt;</w:t>
      </w:r>
    </w:p>
    <w:p>
      <w:r>
        <w:t xml:space="preserve">新手上路 贵公司有没有什么产品申请过专利？ 00  齐靖 董秘:齐靖 有多项产品获得专利授权 </w:t>
      </w:r>
    </w:p>
    <w:p>
      <w:r>
        <w:t xml:space="preserve">磨子桥 振华科技的利润主要增长点是什么？ 00  齐靖 董秘:齐靖 电子元器件、手机业务。 </w:t>
      </w:r>
    </w:p>
    <w:p>
      <w:r>
        <w:t xml:space="preserve">源源 什么产品最有优势？ 00  付贤民 总经理:付贤民 钽电容器等元器件产品 </w:t>
      </w:r>
    </w:p>
    <w:p>
      <w:r>
        <w:t xml:space="preserve">樊廷让 贵公司还会进行再融资吗？ 00  付贤民 总经理:付贤民 目前没有，公司将根据发展需要考虑是否再融资。 </w:t>
      </w:r>
    </w:p>
    <w:p>
      <w:r>
        <w:t xml:space="preserve">甄可怕 目前公司的股价，是否被低估？ 00  齐靖 董秘:齐靖 股价是多重因素决定的，需要投资者依据公司基本面情况靠自身去判断。 </w:t>
      </w:r>
    </w:p>
    <w:p>
      <w:r>
        <w:t xml:space="preserve">刘红 0733  见底是多少，什么时候上升啊，看好0733 00 姜明霞 姜明霞 证券事务代表:姜明霞 谢谢您对振华科技的信任，谢谢您对我的信任！但股票在二级市场的走势本人确实无法答复。 </w:t>
      </w:r>
    </w:p>
    <w:p>
      <w:r>
        <w:t xml:space="preserve">傻搏 跟哪些公司有合作？ 00  齐靖 董秘:齐靖 所指客户吗？ </w:t>
      </w:r>
    </w:p>
    <w:p>
      <w:r>
        <w:t xml:space="preserve">福建股民 振华科技本周资金进出情况如何？ 00  齐靖 董秘:齐靖 尚无这方面的信息。 </w:t>
      </w:r>
    </w:p>
    <w:p>
      <w:r>
        <w:t xml:space="preserve">董洪利 振华科技主导产品在行业内占有多大市场份额？ 00  齐靖 董秘:齐靖 视产品不同市场占有份额有所不同，具体指标尚无统计。 </w:t>
      </w:r>
    </w:p>
    <w:p>
      <w:r>
        <w:t xml:space="preserve">遁地 现在是否有增聘员工的打算？ 00  齐靖 董秘:齐靖 本公司根据工作需要随时会引进各方面的人才。 </w:t>
      </w:r>
    </w:p>
    <w:p>
      <w:r>
        <w:t xml:space="preserve">磨子桥 振华科技目前盈利增长点在哪个方面？ 00  齐靖 董秘:齐靖 电子元器件、手机业务。 </w:t>
      </w:r>
    </w:p>
    <w:p>
      <w:r>
        <w:t xml:space="preserve">蜜蜂 振华科技最近连续阴跌，短期支撑位是多少？ 00  齐靖 董秘:齐靖 振华科技最近连续阴跌受大盘指数波动影响。看大盘指数的支撑位而定。 </w:t>
      </w:r>
    </w:p>
    <w:p>
      <w:r>
        <w:t xml:space="preserve">紫茗 每年上税多少？ 00  姜明霞 证券事务代表:姜明霞 近两年本公司每年上交企业所得税及流转税大约6000万元左右。 </w:t>
      </w:r>
    </w:p>
    <w:p>
      <w:r>
        <w:t xml:space="preserve">翟占行 能谈谈公司短期目标与长期目标吗？ 00  付贤民 总经理:付贤民 增强竞争实力，提高盈利能力，以优良的业绩回报股东。 </w:t>
      </w:r>
    </w:p>
    <w:p>
      <w:r>
        <w:t xml:space="preserve">额定 振华科技在人才队伍的培养方面有何举措？ 00  齐靖 董秘:齐靖 培养和引进并重。按照引进急需人才、用好现有人才、留住关键人才、储备未来人才的思路，注重团队建设，培养领军人物。 </w:t>
      </w:r>
    </w:p>
    <w:p>
      <w:r>
        <w:t xml:space="preserve">影迷 预计一下今年的业绩吧？ 00  齐靖 董秘:齐靖 盈利并保持增长 </w:t>
      </w:r>
    </w:p>
    <w:p>
      <w:r>
        <w:t xml:space="preserve">蔡朋非 全球经济回暖对振华科技经营情况的影响？ 00  付贤民 总经理:付贤民 与去年同期相比回暖迹象明显， </w:t>
      </w:r>
    </w:p>
    <w:p>
      <w:r>
        <w:t xml:space="preserve">搏斗 一季度经营状况如何？是否满意？ 00  姜明霞 证券事务代表:姜明霞 本公司2010年1季报已披露，公司管理层对一季度业绩比较满意，具体内容刊登在2010年4月31日《证券时报》和巨潮资讯网上。 齐靖 董秘:齐靖 请登录巨潮咨询网查看一季报。 </w:t>
      </w:r>
    </w:p>
    <w:p>
      <w:r>
        <w:t xml:space="preserve">新年好 振华科技的大客户有哪些，大客户对企业收入的贡献有多少？ 00  姜明霞 证券事务代表:姜明霞 由于涉及公司商业机密，不便披露公司大客户名单，但大客户对公司收入的贡献请见公司2009年年报。 </w:t>
      </w:r>
    </w:p>
    <w:p>
      <w:r>
        <w:t xml:space="preserve">谢谢 在同行业中，谁做得最好？ 00  付贤民 总经理:付贤民 我们与行业竞争对手之间各有优势，没有最好只有更好。 </w:t>
      </w:r>
    </w:p>
    <w:p>
      <w:r>
        <w:t xml:space="preserve">想问清楚 振华科技什么价位介入合适？ 00  齐靖 董秘:齐靖 价位没有最好，只有更好。 </w:t>
      </w:r>
    </w:p>
    <w:p>
      <w:r>
        <w:t xml:space="preserve">谢作淼 西南旱灾、玉树地震，振华科技有没有捐款啊? 00  付贤民 总经理:付贤民 西南旱灾、玉树地震牵动着振华儿女的心，经公司工会组织，各子公司及员工均有捐款。 </w:t>
      </w:r>
    </w:p>
    <w:p>
      <w:r>
        <w:t xml:space="preserve">窟窿 公司“荣升”央企，抗跌能力会更强吗？ 00  付贤民 总经理:付贤民 公司发展后劲增强，结果尚需市场验证。 </w:t>
      </w:r>
    </w:p>
    <w:p>
      <w:r>
        <w:t xml:space="preserve">�� 公司有没有融资的打算？ 00  齐靖 董秘:齐靖 视今后公司发展需要及项目建设资金需求而定。 </w:t>
      </w:r>
    </w:p>
    <w:p>
      <w:r>
        <w:t xml:space="preserve">锻炼身体 目前可否购买公司股份，能升值吗？ 00  齐靖 董秘:齐靖 市场说了算。 </w:t>
      </w:r>
    </w:p>
    <w:p>
      <w:r>
        <w:t xml:space="preserve">答非所问 振华科技每年投入研发的费用占利润的比例多大？ 00  姜明霞 证券事务代表:姜明霞 公司每年投入的研发费用金额不等，2009年本公司投入研发费用9,224万元，占合并报表利润总额的150.40％ </w:t>
      </w:r>
    </w:p>
    <w:p>
      <w:r>
        <w:t xml:space="preserve">塞 000733怎么跌跌不休，是不是有什么重要利空呀？ 00  齐靖 董秘:齐靖 市场环境跌宕起伏，身处其中难以独善其身。 </w:t>
      </w:r>
    </w:p>
    <w:p>
      <w:r>
        <w:t xml:space="preserve">飘漂 对振华科技今年的盈利前景如何看待？ 00  齐靖 董秘:齐靖 保持盈利并有所增长。 </w:t>
      </w:r>
    </w:p>
    <w:p>
      <w:r>
        <w:t xml:space="preserve">蒋能芬 能谈谈公司短期目标吗？ 00  齐靖 董秘:齐靖 克服不利因素加快发展。 </w:t>
      </w:r>
    </w:p>
    <w:p>
      <w:r>
        <w:t xml:space="preserve">管理 公司最近的股东有没有变动？ 00  齐靖 董秘:齐靖 详见定期报告前10名股东名册。 </w:t>
      </w:r>
    </w:p>
    <w:p>
      <w:r>
        <w:t xml:space="preserve">燕窝 振华科技最近有无并购或者重组计划？ 00  齐靖 董秘:齐靖 目前尚无。 </w:t>
      </w:r>
    </w:p>
    <w:p>
      <w:r>
        <w:t xml:space="preserve">黎兵 振华科技主力控盘状况怎样？ 00  齐靖 董秘:齐靖 详见定期报告前10名股东名册。 </w:t>
      </w:r>
    </w:p>
    <w:p>
      <w:r>
        <w:t xml:space="preserve">福建小股东 公司有重组计划吗？ 00  付贤民 总经理:付贤民 目前没有。 付贤民 总经理:付贤民 目前没有。 </w:t>
      </w:r>
    </w:p>
    <w:p>
      <w:r>
        <w:t xml:space="preserve">解释 在今后几年，你们有没有什么新的经营规划？ 00  齐靖 董秘:齐靖 公司正着手拟定“十二五”发展规划。 </w:t>
      </w:r>
    </w:p>
    <w:p>
      <w:r>
        <w:t xml:space="preserve">群言 振华科技管理层是否经常关注本企业股票表现？ 00  付贤民 总经理:付贤民 是 </w:t>
      </w:r>
    </w:p>
    <w:p>
      <w:r>
        <w:t xml:space="preserve">黑黑黑 公司的发展目标是什么样的？ 00  付贤民 总经理:付贤民 以发展为主题，以改革和科技创新为动力；着力筑牢电子元器件基础，建成以“高、精、新”为方向、适度规模、军民结合、综合配套能力最强的电子元器件科研生产基地；积极探索更加适应市场的通信产品经营模式，努力形成整机品牌规模效应；整合电力配套产业的科研及生产资源，着力提升电力配套产业的竞争实力。 </w:t>
      </w:r>
    </w:p>
    <w:p>
      <w:r>
        <w:t xml:space="preserve">想说爱你不容易 后续有没有定向增发的计划？ 00  齐靖 董秘:齐靖 视公司发展需要而定。 </w:t>
      </w:r>
    </w:p>
    <w:p>
      <w:r>
        <w:t xml:space="preserve">新疆股民 振华科技现金流情况如何？ 00  齐靖 董秘:齐靖 尚可 </w:t>
      </w:r>
    </w:p>
    <w:p>
      <w:r>
        <w:t xml:space="preserve">落梅斋主 振华科技是否有进入股市或楼市投资的打算？ 00  姜明霞 证券事务代表:姜明霞 没有！ </w:t>
      </w:r>
    </w:p>
    <w:p>
      <w:r>
        <w:t xml:space="preserve">橹乐 除了主营业务外，公司还有多少其他业务收益？ 00  姜明霞 证券事务代表:姜明霞 请见2009年年报附注。 </w:t>
      </w:r>
    </w:p>
    <w:p>
      <w:r>
        <w:t xml:space="preserve">数仞宫墙 近期有无机构投资者到振华科技调研？ 00  齐靖 董秘:齐靖 与投资者保持沟通是本公司一项重要的长期性的工作，公司将继续加强这方面的工作。 </w:t>
      </w:r>
    </w:p>
    <w:p>
      <w:r>
        <w:t xml:space="preserve">甄可怕 公司高层对一季度的收益有什么评价？ 00  付贤民 总经理:付贤民 经过公司全体员工的共同努力，一季度本公司取得的较好的经营业绩，公司管理层将继续努力，力争全年取得更好的成绩，不辜负全体股民对振华科技的期望！ </w:t>
      </w:r>
    </w:p>
    <w:p>
      <w:r>
        <w:t xml:space="preserve">福星 公司嫁入央企，会不会受政府的扶持？ 00  付贤民 总经理:付贤民 公司会抓住实际控制人变更为央企的机遇，积极地多渠道地寻求各方面的支持。 </w:t>
      </w:r>
    </w:p>
    <w:p>
      <w:r>
        <w:t xml:space="preserve">暖和感 振华科技是否有享受任何税收或者政策优惠？ 00  姜明霞 证券事务代表:姜明霞 2009年报附注中有详细说明，请参见本公司2009年年报。 </w:t>
      </w:r>
    </w:p>
    <w:p>
      <w:r>
        <w:t xml:space="preserve">STGLENJOE1607 广州投资者（司马） 尊敬的付先生：     下午好！     您对贵公司今年以至今后的发展都充满信心，我们投资者也非常期待。     现在市场低迷，影响了贵公司股票市场价格的波动，请问贵公司会考虑在二级市场增持自家股票吗？这是公司信心与形象的最大表现。谢谢1 00 付贤民 付贤民 总经理:付贤民 按规定，本公司不能买卖本公司股票。 </w:t>
      </w:r>
    </w:p>
    <w:p>
      <w:r>
        <w:t xml:space="preserve">蔡蔡277 江泽明题词的中国振华就是说的你们么？ 00  姜明霞 证券事务代表:姜明霞 是 </w:t>
      </w:r>
    </w:p>
    <w:p>
      <w:r>
        <w:t xml:space="preserve">想投票 最近是否有融资计划？ 00  齐靖 董秘:齐靖 目前尚无。今后将视公司发展需要，项目建设资金需求拟定计划。 </w:t>
      </w:r>
    </w:p>
    <w:p>
      <w:r>
        <w:t xml:space="preserve">WUHUOHAI 你好，请问：1.欧航供货如何？2.重大、康力亏损严重，采取如何措施？ 00 付贤民 付贤民 总经理:付贤民 钽电容器已开始小批量向欧航局供货。公司对重大新公司及康力公司亏损问题高度重视，采取了支持这两家子公司进行新品研发及调整机构、人员等等措施，力求早日摆脱经营困境。 </w:t>
      </w:r>
    </w:p>
    <w:p>
      <w:r>
        <w:t xml:space="preserve">瑞丽 公司的市场份额大不大？ 00  齐靖 董秘:齐靖 视产品种类不同所占份额也有所不同。 </w:t>
      </w:r>
    </w:p>
    <w:p>
      <w:r>
        <w:t xml:space="preserve">磨子桥 公司有没有五年或者十年规划？ 00  齐靖 董秘:齐靖 公司正着手制定“十二五”发展规划。 </w:t>
      </w:r>
    </w:p>
    <w:p>
      <w:r>
        <w:t xml:space="preserve">腻烦 振华科技今年有无再融资计划？ 00  付贤民 总经理:付贤民 目前没有，今后将视发展需要，项目建设资金需求而定。 </w:t>
      </w:r>
    </w:p>
    <w:p>
      <w:r>
        <w:t xml:space="preserve">赚了 在深圳的振华科技主要业务是什么呢？怎么想到在深圳设振华科技？ 00  齐靖 董秘:齐靖 在深圳的控股子公司主要生产电子元器件产品。 </w:t>
      </w:r>
    </w:p>
    <w:p>
      <w:r>
        <w:t xml:space="preserve">蔡万涯 有没有进军国际市场？ 00  齐靖 董秘:齐靖 本公司有部分产品出口到国际市场。 </w:t>
      </w:r>
    </w:p>
    <w:p>
      <w:r>
        <w:t xml:space="preserve">蓝猫 深圳华强北的振华路跟你们有关系么？ 00  姜明霞 证券事务代表:姜明霞 有关系，是以大股东中国振华电子集团有限公司名字命名。 </w:t>
      </w:r>
    </w:p>
    <w:p>
      <w:r>
        <w:t xml:space="preserve">WUHUOHAI 你好，请问：1.公司承担离退人员如何列支？2.2010年3.3亿资金如何安排？ 00 姜明霞 姜明霞 证券事务代表:姜明霞 2009年度，本公司承担的离退休员费用为项目外补贴费用，费用支出在“管理费用”科目列支。   2010年公司预计资金需求为人民币33,000万元。公司资金需求主要依靠自有资金及银行贷款等方式解决。资金需求将主要用于钽电容器、电感器等技改项目的实施与改造。 </w:t>
      </w:r>
    </w:p>
    <w:p>
      <w:r>
        <w:t xml:space="preserve">蓝色 你们有物联网的概念吗？ 00  齐靖 董秘:齐靖 尚无，但我公司生产的敏感元器件可用于物联网相关产品。 </w:t>
      </w:r>
    </w:p>
    <w:p>
      <w:r>
        <w:t xml:space="preserve">塞斯 振华科技所在市场竞争是否激烈? 00  付贤民 总经理:付贤民 激烈 </w:t>
      </w:r>
    </w:p>
    <w:p>
      <w:r>
        <w:t xml:space="preserve">蓝色的海 金融危机下，贵公司如何加强自身的发展？ 00  付贤民 总经理:付贤民 加快结构调整，积极转变发展方式；创新经营理念，着力提升发展水平和质量；夯实发展基础，提高经营管理水平；着力自主创新，切实提高竞争能力。 </w:t>
      </w:r>
    </w:p>
    <w:p>
      <w:r>
        <w:t xml:space="preserve">樱花 请给000733做下价值评估，和操作建议？ 00  齐靖 董秘:齐靖 公司所处电子信息产业发展比较稳定，公司业绩增长比较平稳。具体操作请遵从市场规律。 </w:t>
      </w:r>
    </w:p>
    <w:p>
      <w:r>
        <w:t xml:space="preserve">葛文兵 振华科技如何保证信息披露的保密性和准确性？ 00  齐靖 董秘:齐靖 学法、知法，守法，以保护投资者的根本利益为宗旨开展工作。 </w:t>
      </w:r>
    </w:p>
    <w:p>
      <w:r>
        <w:t xml:space="preserve">滨海 公司今年一季度的财报状况如何？ 00  姜明霞 证券事务代表:姜明霞 本公司一季度财务报表已于2010年4月31日披露，一季度财务状况良好，营业收入及净利润等主要财务指标与上年同比均有较大幅度增长，具体内容刊登在2010年4月31日《证券时报》及巨潮资讯网（http://www.cninfo.com.cn） 上。 </w:t>
      </w:r>
    </w:p>
    <w:p>
      <w:r>
        <w:t xml:space="preserve">想了解一下 在同行业中有什么优势？ 00  付贤民 总经理:付贤民 本公司是基础电子元器件行业中配套能力最强，产品品种最齐的上市公司。其中，片时钽电容、片式电阻通过了欧洲宇航局的产品及生产线认证。 </w:t>
      </w:r>
    </w:p>
    <w:p>
      <w:r>
        <w:t xml:space="preserve">董良 请介绍一下公司的发展历程？ 00  齐靖 董秘:齐靖 本公司是在振华集团优势资产的基础上，经过重组，于1997年成立上市。1998年配股，2000年增发，股本总额35812亿股。 </w:t>
      </w:r>
    </w:p>
    <w:p>
      <w:r>
        <w:t xml:space="preserve">刘铭 公司4月7日公告，中国电子重组贵州振华各项工作正在有序进行。按照重组协议，中国电子已于2010 年2 月24 日将第一期增资款5 亿元汇入贵州振华指定账户，现贵州振华正在办理验资和工商登记变更手续。待贵州振华工商登记变更手续办理完毕后，中国电子将立即与贵州省国资委签署关于11.41股权无偿划转的协议，并上报国务院国资委审批。请问贵州振华工商登记变更手续办理进展如何？预计何时能完成股权无偿划转的国资委审批？ 00 付贤民 付贤民 总经理:付贤民 工商登记变更手续预计6月份结束，随后即可办理股权无偿划转事宜。 </w:t>
      </w:r>
    </w:p>
    <w:p>
      <w:r>
        <w:t>主持人 主持人 &amp;lt;font color=red&amp;gt;振华科技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活动标题:&lt;长征电气2009年年度报告网上说明会&gt;</w:t>
      </w:r>
    </w:p>
    <w:p>
      <w:r>
        <w:t>主持人 主持人 &amp;lt;font color=red&amp;gt;各位嘉宾、各位投资者，“贵州上市公司投资者关系互动平台开通仪式暨2009年年度报告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阳光总结 你认为怎样才能做好投资者关系，向投资者展示一个透明、真实的公司？ 00  江毅 董秘:江毅 公司始终在加强与投资者、监管部门、媒体的沟通，针对投资者关心的事项，专门召开投资者见面会，邀请专家现场答疑，主动走访、联系对于公司有兴趣的媒体，并邀请其到公司现场参观。公司还将继续努力，加强与投资者的沟通。 </w:t>
      </w:r>
    </w:p>
    <w:p>
      <w:r>
        <w:t xml:space="preserve">hh 增发投资的三项目预计什么时候产生效益 00 李勇 李勇 董事长兼总经理:李勇 已经产生效益了，今后会更明显。 </w:t>
      </w:r>
    </w:p>
    <w:p>
      <w:r>
        <w:t xml:space="preserve">阳光四季 风机业务将会成为长征电气利润的新增长点吗？ 00  王肃 财务总监:王肃 随着风电产品的逐步批量化生产，风机业务将会成为公司新的利润增长点。 </w:t>
      </w:r>
    </w:p>
    <w:p>
      <w:r>
        <w:t xml:space="preserve">一苇渡江 根据李总提供的数据,AV928样机在并网发电过程中平均输出功率只达到86KW多点,离2.5MW相去甚远,是停机时间多还是其它原因造成的? 789770 李勇 李勇 董事长兼总经理:李勇 AV928并网后主要是反复的进行调试、测试和认证，发电只是顺带。根据我们的数据，AV928在北海这样的弱风区，一年可发450万度以上的电。风能的利用效率和发电效率都是很高的。 </w:t>
      </w:r>
    </w:p>
    <w:p>
      <w:r>
        <w:t xml:space="preserve">湖北黄先生 对高成本上网电价,公司有无发展蓄电池项目的打算? 00 江毅 江毅 董秘:江毅 公司一直关注国内清洁能源项目的发展状况，目前公司暂无发展蓄电池项目的计划。谢谢！ </w:t>
      </w:r>
    </w:p>
    <w:p>
      <w:r>
        <w:t xml:space="preserve">张炳贤 长征电气未来发展方向是什么？ 00  江毅 董秘:江毅 公司将坚持电气设备主营，重点发展中压、高压及风力发电设备业务。 </w:t>
      </w:r>
    </w:p>
    <w:p>
      <w:r>
        <w:t xml:space="preserve">张世君 长征电气的竞争优势是什么？ 00  江毅 董秘:江毅 公司的竞争优势主要在于：研发优势、质量优势、产品优势、品牌优势 </w:t>
      </w:r>
    </w:p>
    <w:p>
      <w:r>
        <w:t xml:space="preserve">长征 请问欧元贬值对你们越南合同影响大吗？ 00 李勇 李勇 董事长兼总经理:李勇 影响应该不大，主要是越南的上网电价问题。 </w:t>
      </w:r>
    </w:p>
    <w:p>
      <w:r>
        <w:t xml:space="preserve">张绍仓 长征电气上半年业绩相比去年如何？ 00  江毅 董秘:江毅 公司会在规定的时间内完成上半年报的披露工作，届时请到公司指定披露媒体及上交所网站查阅公司的半年报。谢谢。 </w:t>
      </w:r>
    </w:p>
    <w:p>
      <w:r>
        <w:t xml:space="preserve">张泽华 长征电气产品利润率如何，是在上升还是下降？ 00  王肃 财务总监:王肃 2009年度，公司电器类产品的营业利润率为42.75％,较2008年度减少2.07个百分点,其中,高压产品的营业利润率为55.83％,较2008年度增加3.4个百分点.汽车配件的营业利润率为9.62％,较2008年度减少12.33个百分点. </w:t>
      </w:r>
    </w:p>
    <w:p>
      <w:r>
        <w:t xml:space="preserve">xtd 请问李总：贵公司最近股价连续下跌，跟贵公司人事变动有无直接关系，新一届领导层对公司的发展有多大信心，信心的根据是什么？ 00 李勇 李勇 董事长兼总经理:李勇 你认为呢？其实公司人事并无重大变动，公司的基本面也无重大的变化，公司正面临历史上最好的发展时期，公司的主营业务，资产质量和盈利能力都是最好的，市场前景良好！我对公司的发展充满信心！股票跌我很难受，但请相信，不畏浮云遮望眼，是金子总会发光的！现在我们只有压力和责任，只要更加努力的工作，才能创造更加良好的业绩回报股东和社会。谢谢！ </w:t>
      </w:r>
    </w:p>
    <w:p>
      <w:r>
        <w:t xml:space="preserve">与君同行 投资者关系管理是董秘的一项主要工作。最近网上盛传公司与基金关系很差，相关的佐证一是没有一家基金参与公司的增发，二是最近股票狂跌，跌幅远超大盘，应是机构主动性大幅减仓，请问王董秘对此有何评论？ 00 王肃 王肃 财务总监:王肃 二级市场股价受多方因素影响，公司对二级市场股价无法判断。公司经营团队将努力做好生产经营工作，争取为投资者带来良好投资回报。   非公开发行询价阶段，部分基金、券商参加了询价及报价，公司根据询价结果确定了最终的发行对象。 </w:t>
      </w:r>
    </w:p>
    <w:p>
      <w:r>
        <w:t xml:space="preserve">何志伟 最近招不招人？ 00  江毅 董秘:江毅 公司会根据业务发展对人力的需求情况，适时到大专院校和贵州省人力资源网站上招聘合适的人员。 </w:t>
      </w:r>
    </w:p>
    <w:p>
      <w:r>
        <w:t xml:space="preserve">丽 长征电气生产经营面临的主要风险是什么？ 00  李勇 董事长兼总经理:李勇 目前来看，公司经营面临的主要的风险一是市场：目前在输配电行业，公司的主要竞争对手为德国MR公司、ABB公司、上海华明等。随着我国输配电行业的快速发展，国际上主要的电气制造商先后在国内设厂，国内企业也以各种方式进入并抢占市场，公司未来将面临更加严峻的市场竞争压力。在风电行业中，现国内主要有湘电股份、金风科技以及华锐风电等公司正从事风力发电机组的生产制造与销售，在国际上有数十家大规模风电机组生产制造企业，随着国外企业实行本土化战略，行业竞争会变得更加激烈。为防范市场风险风险，公司将依托自身的技术优势，注重产品的多样化、差异化，追求产品的高品质和低成本；通过加强新产品的开发和新技术的运用，坚持用高新技术对传统产业进行嫁接和改造，保持并提升公司在技术上的优势，培育新的经济增长点。二是技术更新换代的风险，输配电行业是反映一个国家科技与生产制造能力的标志性行业，其技术更新换代速度较快，市场竞争一直以技术升级作为第一要素。近年来，随着国家对电力行业节能减排要求的提高，输配电行业对“高电压、大电流、高可靠性、少维护、智能化”产品的需求越来越大。为稳固已有的行业地位，公司多年来一直在调整产品结构，增加科研投入，不断研发新产品，扩大高新技术产品占销售收入的比重。目前公司在生产工艺技术、产品性能和质量等方面在国内处于相对领先地位，但由于行业产品毛利率较高，易引发技术及新产品竞争，如果竞争对手率先使用先进技术推出更新换代产品，将对公司主导产品竞争力提出新的挑战。 </w:t>
      </w:r>
    </w:p>
    <w:p>
      <w:r>
        <w:t xml:space="preserve">一苇渡江 刚才简单测算了一下,按李总提供的数据,AV928实际平均输出功率才86KW,离2.5MW的额定功率相差较多,是风速不够造成的还是经常停机检修造成的? 00 李勇 李勇 董事长兼总经理:李勇 AV928自并网运行以来，主要目的是反复的调试、测试和认证，发电只是一个顺带的好处。根据我们目前的数据，在北海这样的弱风区，我们的一台2.5MW的风机能发450万度以上的电。发电效率和风能利用效率都比目前其他的要高。 </w:t>
      </w:r>
    </w:p>
    <w:p>
      <w:r>
        <w:t xml:space="preserve">许慧 产品的运用领域在哪里？ 00  江毅 董秘:江毅 长征电气主要生产的有载分接开关、断路器、开关柜、环网柜以及风电机组主要用于电力电网、工业、民用等输配电和发电领域。谢谢！ </w:t>
      </w:r>
    </w:p>
    <w:p>
      <w:r>
        <w:t xml:space="preserve">吴迪 现在可以买入600112吗？ 00  江毅 董秘:江毅 二级市场股价受多方因素影响，公司对二级市场股价无法判断。公司经营团队将努力做好生产经营工作，争取为投资者带来良好投资回报。 </w:t>
      </w:r>
    </w:p>
    <w:p>
      <w:r>
        <w:t xml:space="preserve">你们太恶心 600112的调整什么时候会结束？ 00  江毅 董秘:江毅 二级市场股价受多方因素影响，公司对二级市场股价无法判断。公司经营团队将努力做好生产经营工作，争取为投资者带来良好投资回报。 </w:t>
      </w:r>
    </w:p>
    <w:p>
      <w:r>
        <w:t xml:space="preserve">湖北黄先生 面对国外产品,贵公司的风电技术有何竞争优势/ 00 李勇 李勇 董事长兼总经理:李勇 性价比高！我们技术和质量并不比国外的差，但价格会比国外的略低一点。 </w:t>
      </w:r>
    </w:p>
    <w:p>
      <w:r>
        <w:t xml:space="preserve">呆定 国家对于新能源产业的支持，长征电气具体享受了哪些政策？ 00  李勇 董事长兼总经理:李勇 主要体现在进口零部件的税收优惠以及各级政府的技改和新产品开发的财政支持。 </w:t>
      </w:r>
    </w:p>
    <w:p>
      <w:r>
        <w:t xml:space="preserve">一苇渡江 今年二季度收益如何?全年收益能达到什么水平? 789770 王肃 王肃 财务总监:王肃 2010年，公司计划实现营业收入8亿元，利润总额1.5亿元。 </w:t>
      </w:r>
    </w:p>
    <w:p>
      <w:r>
        <w:t xml:space="preserve">似的的 最近有没有调整人事变动？ 00  江毅 董秘:江毅 公司于2010年5月10日召开2010年度第二次临时股东大会和五届一次董事会，产生了新一届董事会和管理层。 </w:t>
      </w:r>
    </w:p>
    <w:p>
      <w:r>
        <w:t xml:space="preserve">张青锋 股价连连下挫，什么原因？ 00  江毅 董秘:江毅 二级市场股价受多方因素影响，公司对二级市场股价无法判断。公司经营团队将努力做好生产经营工作，争取为投资者带来良好投资回报。谢谢。 </w:t>
      </w:r>
    </w:p>
    <w:p>
      <w:r>
        <w:t xml:space="preserve">余女士 长征电气的核心竞争力体现在那些方面？ 00  李勇 董事长兼总经理:李勇 机制、团队和管理，加上好的产品！ </w:t>
      </w:r>
    </w:p>
    <w:p>
      <w:r>
        <w:t xml:space="preserve">吨吨 目前影响长征电气发展的关键问题是什么？ 00  李勇 董事长兼总经理:李勇 主要是市场，特别是风电的市场。只要我们能抓住新一轮海上风电的市场机遇，公司必将迎来新的发展的潮。 </w:t>
      </w:r>
    </w:p>
    <w:p>
      <w:r>
        <w:t xml:space="preserve">md 请问大股东是不是在减持股票 00 0 江毅 董秘:江毅 根据中国证监会、上海证券交易所的有关规定，持股5％以上的股东减持股票达到1％时必须履行信息披露义务，截至目前，公司未接到银河集团减持股票的有关通知。 </w:t>
      </w:r>
    </w:p>
    <w:p>
      <w:r>
        <w:t xml:space="preserve">张英芳 风电整机制造业务对长征电气有没有实质利好？ 00  李勇 董事长兼总经理:李勇 功在当代，利在千秋！看远点。 </w:t>
      </w:r>
    </w:p>
    <w:p>
      <w:r>
        <w:t xml:space="preserve">张羽 长征电气内部员工福利如何？如何看待员工给公司带来的利益？ 00  王肃 财务总监:王肃 公司注重人才的梯队建设和培养，在人才的培养以及留人，用人等方面都有良好的机制并在不断的完善、改进中。 公司重视员工对于公司的贡献，也将采取多种方式提高员工待遇，使员工个个人收入的提升与企业的发展密切的结合起来。 </w:t>
      </w:r>
    </w:p>
    <w:p>
      <w:r>
        <w:t xml:space="preserve">张泽华 长征电气的生产安全做得怎么样？ 00  江毅 董秘:江毅 公司非常重视企业的安全生产工作，公司成立有以总经理为组长的安全生厂领导小组，每年公司总经理与各部门、事业部签署安全生产责任书，层层落实责任制，对生产责任事故率、人员轻伤率、安全检查合格率、防火防盗、交通事故率及交通违章次数等进行考核，奖惩分明，公司定期进行安全生产大检查，对各类事故隐患进行排查、整改，近年来公司安全生产取得较好成绩、未发生过大的安全责任事故，公司正常的生产经营秩序、发展得到可靠的保证。谢谢。 </w:t>
      </w:r>
    </w:p>
    <w:p>
      <w:r>
        <w:t xml:space="preserve">大块头无轻头 请问贵司在智能电网方面有无发展和投资计划 790040 唐勇 李勇 董事长兼总经理:李勇 有研究和关注，目前暂无计划。 </w:t>
      </w:r>
    </w:p>
    <w:p>
      <w:r>
        <w:t xml:space="preserve">提问 你们和越南签订的项目 目前的进展如何 实际要到何时交货 谢谢 00 李勇 李勇 董事长兼总经理:李勇 越南项目目前进展正常，预计从下半年开始将陆续交货。 </w:t>
      </w:r>
    </w:p>
    <w:p>
      <w:r>
        <w:t xml:space="preserve">xtd 贵公司非公开发行后为什么喋喋不休 00 王肃 王肃 财务总监:王肃 感谢您对公司的关注，我们关注公司股价走势，但是我们更操心公司生产经营情况，希望通过努力，使经营业绩有所增长，为股东价值的提升打好基础。 </w:t>
      </w:r>
    </w:p>
    <w:p>
      <w:r>
        <w:t xml:space="preserve">西安票号 长征电气享受政府的哪些优惠政策？ 00  王肃 财务总监:王肃 长征电气享受政府的优惠政策主要有：所得税优惠、技改补贴和政府补助。 </w:t>
      </w:r>
    </w:p>
    <w:p>
      <w:r>
        <w:t xml:space="preserve">一苇渡江 公司生产的风机质量水平如何,在同行业中到底有无竞争力? 00 李勇 李勇 董事长兼总经理:李勇 AV928样机并网迄今已运行八个月，向南方电网输送了50万度以上的电量，期间还通过了南方电网240小时连续运行的电能测试，各项指标均符合电网的要求。经过近八个月的运行监测：（1）单机可利用率达到95％；（2）实际功率曲线要高出原先设计6％左右,能够可以3米/秒的启动风速下正向输出电能，并在11.3米/秒的风速下达到2500KW的额定发电功率； （3）噪音在塔筒底部测量最大达到66分贝，远低于双馈异步风力发电机组对环境的噪音污染； （4）在满负荷发电下，谐波符合电网对发电设备接入电网谐波不能超过5％的技术规定 （5）闪变也满足电网运营的要求运行稳定；（6）具备低电压穿越功能。上述的性能指标表明，公司目前推出的风机完全满足国家电网的并网要求，已经达到国际先进水平。 可以说，目前我们的风机在国内和国际都有很强的竞争力。谢谢！ </w:t>
      </w:r>
    </w:p>
    <w:p>
      <w:r>
        <w:t xml:space="preserve">别闹了 长征电气发展风电整机制造业务顺利吗？ 00  江毅 董秘:江毅 尽管整个过程充满了艰辛和挑战，但经过三年多的攻关，公司于2009年2月推出中国首台2.5兆瓦直驱永磁风力发电机组。近八个月的运行测试后，目前产品已完成定型并进入批量生产阶段，产品国产化率达到85％以上。 </w:t>
      </w:r>
    </w:p>
    <w:p>
      <w:r>
        <w:t xml:space="preserve">一 网络速度太慢了 贵州人民不会弄个好点的服务器 00 李勇 李勇 董事长兼总经理:李勇 主要是我的打字速度太慢，不能适应投资者的要求，抱歉！ </w:t>
      </w:r>
    </w:p>
    <w:p>
      <w:r>
        <w:t xml:space="preserve">张光 长征电气主营业务占收入的比例？ 00  王肃 财务总监:王肃 08.09年度长征电气主营业务占收入的比例均在96％以上。谢谢。 </w:t>
      </w:r>
    </w:p>
    <w:p>
      <w:r>
        <w:t xml:space="preserve">齐又齐 长征电气的收益和负债情况如何？ 00  王肃 财务总监:王肃 2009年，公司实现营业收入40477万元，利润总额10520万元，截止2009年12月31日，公司总资产为87561万元，负债为31209万元。 </w:t>
      </w:r>
    </w:p>
    <w:p>
      <w:r>
        <w:t xml:space="preserve">湖北黄先生 请问董事长先生,您如何看待目前我国西北地区很多风电厂在晒太阳的问题?风电设备产能是否过剩?您如何看待公司的成长性? 00 李勇 李勇 董事长兼总经理:李勇 对于早期生产的风机，如小功率、有齿轮箱、谐波大、电源不稳定等的风机的确是这样。产能过剩的是淘汰的和落后的风机。从国际和国内对风能资源的利用和整个风机市场来说，符合用户需求的合格风机远远没有过剩，目前基本上是供不应求的状态。只要公司把产品作好，抓住市场的机遇，特别是海上风电市场，公司一定会有一个高速的增长！谢谢！ </w:t>
      </w:r>
    </w:p>
    <w:p>
      <w:r>
        <w:t xml:space="preserve">许继伟 长征电气一季度业绩平淡，预期今年还能保持高增长么？ 00  江毅 董秘:江毅 长征电气2010年一季度利润相对于上年同期增长39.24％。（因公司实施2009年度10送2的利润分配方案，经摊薄基本每股收益只增长了15.77％。）公司管理层会继续致力于电气主营业务，努力提升公司的盈利水平，争取今年能以良好的业绩来回报广大投资者。  谢谢。 </w:t>
      </w:r>
    </w:p>
    <w:p>
      <w:r>
        <w:t xml:space="preserve">hl 风电何时量产 00 李勇 李勇 董事长兼总经理:李勇 公司风电产品已完成定型并进入批量生产阶段。 </w:t>
      </w:r>
    </w:p>
    <w:p>
      <w:r>
        <w:t xml:space="preserve">何敏 前十大客户销售占比是多少？有无过高？ 00  王肃 财务总监:王肃 2009年，公司向前五名客户销售产品的合计金额为7655万元，占全年度销售总额的16.16％。 </w:t>
      </w:r>
    </w:p>
    <w:p>
      <w:r>
        <w:t xml:space="preserve">宋文 长征电气募集资金投向在哪些方面？ 00  王肃 财务总监:王肃 公司募集资金主要投向220KV有载分接开关项目、油浸式真空有载分接开关项目、2.5兆瓦直驱永磁风力发电机组项目 </w:t>
      </w:r>
    </w:p>
    <w:p>
      <w:r>
        <w:t>张佑君 长征电气现金流状况如何？ 00  王肃 财务总监:王肃 长征电气最近三年现金流量表概览       单位：万元项目</w:t>
        <w:tab/>
        <w:t xml:space="preserve">                  2009年</w:t>
        <w:tab/>
        <w:t xml:space="preserve">  2008年       2007年经营活动现金流量净额</w:t>
        <w:tab/>
        <w:t xml:space="preserve">     2,414.01</w:t>
        <w:tab/>
        <w:t xml:space="preserve">810.10 </w:t>
        <w:tab/>
        <w:t xml:space="preserve">    2,559.26 投资活动现金流量净额</w:t>
        <w:tab/>
        <w:t xml:space="preserve">     1,674.95         -4,813.53   -11,925.90 筹资活动现金流量净额</w:t>
        <w:tab/>
        <w:t xml:space="preserve">    -1,435.13 </w:t>
        <w:tab/>
        <w:t xml:space="preserve">4,722.33      9,567.02 汇率变动对现金及现金等价物的影响 16.88 </w:t>
        <w:tab/>
        <w:t xml:space="preserve"> -2.71 </w:t>
        <w:tab/>
        <w:t xml:space="preserve">  -2.17 现金及现金等价物净增加额   2,670.71 </w:t>
        <w:tab/>
        <w:t xml:space="preserve">716.19     198.21 近三年，公司的现金流净增加额呈逐年增长状态。 </w:t>
      </w:r>
    </w:p>
    <w:p>
      <w:r>
        <w:t xml:space="preserve">张敏锐 预计今年全年业绩有没有增长？ 00  王肃 财务总监:王肃 2009年，公司实现营业收入40477万元；实现利润总额10520万元；2010年，公司计划实现营业收入8亿元，利润总额1.5亿元。 </w:t>
      </w:r>
    </w:p>
    <w:p>
      <w:r>
        <w:t xml:space="preserve">何军 总经理介绍一下自己？ 00  李勇 董事长兼总经理:李勇 1964 年出生， MBA，高级工程师，曾任职于西安电力机械制造公司，曾任北海银河高科技产业股份有限公司总裁助理、贵州长征电气股份有限公司副董事长、副总经理、总经理，现任贵州长征电气股份有限公司董事长、总经理。 </w:t>
      </w:r>
    </w:p>
    <w:p>
      <w:r>
        <w:t xml:space="preserve">问清楚 长征电气打算完全退出汽车配件生产业务吗？ 00  江毅 董秘:江毅 根据 “突出电气设备主营，提升企业核心竞争力”的发展规划，2007年-2009年期间，公司大力调整产业结构，中、高压电器和风电产业得到较快发展，新产品、高附加值产品在公司销售收入中所占比例的不断提升，增强了公司的盈利能力，为公司实现较快发展创造了良好条件。对于汽车零配件业务，公司并没有完全退出，而是采取引进战略合作者共同发展的方式，促使汽车配件业务得到更充分的发展空间及更充足的发展动力。 </w:t>
      </w:r>
    </w:p>
    <w:p>
      <w:r>
        <w:t xml:space="preserve">楠 公司风电技术目前在国内是阳否领先?射阳县项目进展如何? 00 李勇 李勇 董事长兼总经理:李勇 AV928样机并网迄今已运行八个月，向南方电网输送了50万度以上的电量，期间还通过了南方电网240小时连续运行的电能测试，各项指标均符合电网的要求。经过近八个月的运行监测：（1）单机可利用率达到95％；（2）实际功率曲线要高出原先设计6％左右,能够可以3米/秒的启动风速下正向输出电能，并在11.3米/秒的风速下达到2500KW的额定发电功率； （3）噪音在塔筒底部测量最大达到66分贝，远低于双馈异步风力发电机组对环境的噪音污染； （4）在满负荷发电下，谐波符合电网对发电设备接入电网谐波不能超过5％的技术规定 （5）闪变也满足电网运营的要求运行稳定；（6）具备低电压穿越功能。上述的性能指标表明，公司目前推出的风机满足国家电网的并网要求，已经达到国际先进水平。 国家对江苏和北海的海上风电特许权招标即将开始，相信公司会做最大的努力以期获得订单！ </w:t>
      </w:r>
    </w:p>
    <w:p>
      <w:r>
        <w:t xml:space="preserve">齐齐 长征电气高管有没有变动？ 00  江毅 董秘:江毅 公司于2010年5月10日召开2010年度第二次临时股东大会和五届一次董事会，产生了新一届董事会和管理层。 </w:t>
      </w:r>
    </w:p>
    <w:p>
      <w:r>
        <w:t xml:space="preserve">何明 长征电气一年的产能是多少？ 00  李勇 董事长兼总经理:李勇 公司2007年营业收入为4.035亿，2008年为4.595亿，2009年为4.048亿，2010年计划为8亿元。公司目前一年的产能为：高压业务为2000台套有载分接开关，中压业务为2万台环网柜和2万台断路器，风电业务为100套2.5MW整机。谢谢！ </w:t>
      </w:r>
    </w:p>
    <w:p>
      <w:r>
        <w:t xml:space="preserve">宋文 去年长征电气上海路地块出售收益是否已经确认？ 00  王肃 财务总监:王肃 经公司2009年第八次临时董事会审议，同意将公司拥有的遵义市上海路151号地块（即地号为T-131号，面积为53351.1平方米的地块）的土地使用权，由遵义经济技术开发区土地储备中心收回，公司获得无形资产处置利得20339047.21元，谢谢！ </w:t>
      </w:r>
    </w:p>
    <w:p>
      <w:r>
        <w:t xml:space="preserve">妨信孙 长征电气主要管理层能否介绍一下？ 00  江毅 董秘:江毅 董事长：李勇为董事长；副董事长：王进军为；总经理：李勇；副总经理：周联俊、袁忠、魏学军、王肃董事会秘书：江毅财务负责人：王肃 </w:t>
      </w:r>
    </w:p>
    <w:p>
      <w:r>
        <w:t xml:space="preserve">余朝营 请问公司风机项目进展如何？   公司怎么监控股票走势？ 00 江毅 江毅 董秘:江毅 公司风机项目目前进展顺利，国家对海上风机的招标即将开始（如江苏，广西），公司正对陆上风机市场进行积极的拓展（如贵州等），希望很快就会有良好的效果。对于2级市场股票走势，公司一直很关注，跟监管部门也会保持密切的联系。谢谢！ </w:t>
      </w:r>
    </w:p>
    <w:p>
      <w:r>
        <w:t xml:space="preserve">W 1.2.5MW风机并网发电至今运行如何?是否达到设计要求?2.风电进展如何?机组定型?什么时候开始生产? 00 李勇 李勇 董事长兼总经理:李勇 （5）闪变也满足电网运营的要求运行稳定；（6）具备低电压穿越功能。上述的性能指标表明，公司目前推出的风机满足国家电网的并网要求，已经达到国际先进水平。 李勇 董事长兼总经理:李勇 （4）在满负荷发电下，谐波符合电网对发电设备接入电网谐波不能超过5％的技术规定 李勇 董事长兼总经理:李勇 （3）噪音在塔筒底部测量最大达到66分贝，远低于双馈异步风力发电机组对环境的噪音污染； 李勇 董事长兼总经理:李勇 AV928样机并网迄今已运行八个月，向南方电网输送了50万度以上的电量，期间还通过了南方电网240小时连续运行的电能测试，各项指标均符合电网的要求。经过近八个月的运行监测：（1）单机可利用率达到95％；（2）实际功率曲线要高出原先设计6％左右,能够可以3米/秒的启动风速下正向输出电能，并在11.3米/秒的风速下达到2500KW的额定发电功率； 李勇 董事长兼总经理:李勇 公司目前推出的永磁直驱风力发电机组AV928，就是一个平台技术，具有良好的可扩展性，可以针对中国沿海的风况进行适应性设计，从而推出针对不同风速的高效率风机。目前已经并网运行的AV928是针对IECII风况设计，额定功率2.5MW；公司将力争在今明年内推出针对中国沿海陆上和潮间带IECIII风况的额定功率为2.3MW的低风速风机AV1010，以及针对适合中国近海区域运行的额定功率3.3MW的海上风机AV927。 李勇 董事长兼总经理:李勇 2009年2月公司推出中国首台2.5兆瓦直驱永磁风力发电机组，2009年6月该样机成功并网发电，经过近八个月的运行测试，目前产品已完成定型并进入批量生产阶段，产品国产化率达到85％以上。 </w:t>
      </w:r>
    </w:p>
    <w:p>
      <w:r>
        <w:t xml:space="preserve">许留山 一季度的收益是多少？ 00  王肃 财务总监:王肃 2010年一季度归属于母公司所有者的净利润为1423万元，谢谢！ </w:t>
      </w:r>
    </w:p>
    <w:p>
      <w:r>
        <w:t xml:space="preserve">一苇渡江 最近长征电气股票在2级市场表现可以用"惨不忍睹"来形容,请问管理层是如何看待这个问题?公司在基本面和经营上有没有出现大的偏差? 789770 李勇 李勇 董事长兼总经理:李勇 最近公司股票跌得很凶,我的心情也很郁闷.公司的基本面并无重大变化,目前公司正处于上市以来最好的发展阶段,资产质量、主营业务和盈利能力都很好。对此公司管理层深感责任重大，我们会更加勤奋的工作，争取创造更好的业绩来回报股东和社会！谢谢。 </w:t>
      </w:r>
    </w:p>
    <w:p>
      <w:r>
        <w:t xml:space="preserve">li 你们股票还几个跌停？  你们公司值多少钱？ 00 李勇 李勇 董事长兼总经理:李勇 最近公司股票跌得很凶,我的心情也很郁闷.公司的基本面并无重大变化,目前公司正处于上市以来最好的发展阶段,资产质量、主营业务和盈利能力都很好。对此公司管理层深感责任重大，我们会更加勤奋的工作，争取创造更好的业绩来回报股东和社会！谢谢。 </w:t>
      </w:r>
    </w:p>
    <w:p>
      <w:r>
        <w:t xml:space="preserve">观点 金融危机对长征电气业务有多大影响？ 00  王肃 财务总监:王肃 金融危机对公司的生产经营造成了一定影响，公司部分已签署合同无法顺利执行，部分合同中的工程交货进度延缓，对公司的营业收入实现及货款回笼造成了一定影响。面对严峻的内外部经营环境，公司经营班子在董事会的正确领导下，坚定不移地执行“突出电气设备主营，提升企业核心竞争力”的战略，坚持自主创新，在业务、产品结构方面继续进行优化和调整，通过加强内部管理、降低成本和集中精力培育高附加值产品等多种措施的贯彻落实，努力克服困难，力争将各种不利因素的影响降到最低限度 </w:t>
      </w:r>
    </w:p>
    <w:p>
      <w:r>
        <w:t xml:space="preserve">张副总经理 为什么要延长非公开发行股票方案实施？ 00  江毅 董秘:江毅 2009年4月，公司临时股东大会审议通过有关非公开发行的议案，其中，非公开发行的有效期为1年（2009年4月20日―2010年4月19日）。2010年4月1日，公司获得证监会对于非公开发行的核准批文，正常情况下，完成非公开发行尚需3-4周的工作时间，因此，公司召开股东大会延长非公开发行事项的有效期。 </w:t>
      </w:r>
    </w:p>
    <w:p>
      <w:r>
        <w:t xml:space="preserve">张文艺 一季度应收账款增加较快的原因是什么？ 00  王肃 财务总监:王肃 公司2010年一季度应收账款在2009年的基础上增加331万元，增长比例为2.3％，属于正常增长。谢谢。 </w:t>
      </w:r>
    </w:p>
    <w:p>
      <w:r>
        <w:t xml:space="preserve">余朝营 请江先生能够给一个电话交流机会，谢谢。15910818968，01085385096 00 江毅 江毅 董秘:江毅 公司投资者联系电话为：0852-8622952   欢迎来电咨询。  谢谢。 </w:t>
      </w:r>
    </w:p>
    <w:p>
      <w:r>
        <w:t xml:space="preserve">yqq 贵公司在公司治理方面有无股权激励计划？有无战略性并购重组的想法？ 00 江毅 江毅 董秘:江毅 目前公司暂无股权激励计划和战略性并购的想法，公司将继续按照公司发展电气业务主营的战略，继续发展公司高、中压和风电制造业务，加强公司治理水平，努力提升公司盈利能力。谢谢。 </w:t>
      </w:r>
    </w:p>
    <w:p>
      <w:r>
        <w:t>主持人 主持人 &amp;lt;font color=red&amp;gt;长征电气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活动标题:&lt;中航重机2009年年度报告网上说明会&gt;</w:t>
      </w:r>
    </w:p>
    <w:p>
      <w:r>
        <w:t>主持人 主持人 &amp;lt;font color=red&amp;gt;各位嘉宾、各位投资者，“贵州地区集体接待日”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xmyqy 请问公司今天公告的诸多新能源项目的资金来源？会从资本市场融资吗? 00 葛增柱 葛增柱 董秘:葛增柱 公司公告的新能源项目更多的是一种项目的储备，不会在短时间内大规模地投入。至于说建设的资金，这些项目80％的资金来源于项目融资即银行贷款，公司只有20％的资本金投入，总数并不大。另外由于公司将来会构建完善的新能源产业链，相应的投入会比其他的投资商少得多，所以对公司的资金压力并不大。至于说融资，公司会根据发展的需要来定，目前没有计划。 </w:t>
      </w:r>
    </w:p>
    <w:p>
      <w:r>
        <w:t xml:space="preserve">正道 为什么公司电话经常没人接 00 葛增柱 葛增柱 董秘:葛增柱 我们安排了专门的工作人员负责接听投资者的电话，如果您打电话时没人接，可能是偶然因素，但我们回去后依然会加强对工作人员的教育，做好投资者的服务工作。 </w:t>
      </w:r>
    </w:p>
    <w:p>
      <w:r>
        <w:t xml:space="preserve">正道 中航工业大力发展燃气轮机和公司有关系吗 00 0 葛增柱 董秘:葛增柱 您提的问题我们目前不了解，适当的时候会征询大股东意见。 </w:t>
      </w:r>
    </w:p>
    <w:p>
      <w:r>
        <w:t xml:space="preserve">xmyqy 公司最近公告的包头风电场和南充的垃圾发电进展如何？何时可以投产，谢谢！ 00 葛增柱 葛增柱 董秘:葛增柱 包头风电场今年内可以建成投产，并网发电。南充垃圾发电项目目前正在做最后的核准工作，今年内争取开工，2012年建成投产。 </w:t>
      </w:r>
    </w:p>
    <w:p>
      <w:r>
        <w:t xml:space="preserve">罗光芬 贵公司在投资者关系管理上有那些特点？ 00 葛增柱 葛增柱 董秘:葛增柱 真诚。尽量从公司从事行业发展前景和自身具备的实力角度跟投资者进行沟通，帮助投资者了解和熟悉公司的产业和具有的潜力，在投资时做出合理的判断。 </w:t>
      </w:r>
    </w:p>
    <w:p>
      <w:r>
        <w:t xml:space="preserve">罗光芬 贵公司未来三年的业务发展情况？ 00 葛增柱 葛增柱 董秘:葛增柱 公司将坚定不移地按照公司业已制定的发展战略，做大做强锻铸、液压及新能源三大主业，不断丰富和完善产业链，提升自己的技术领先优势和产业竞争力，寻求公司的快速发展。 </w:t>
      </w:r>
    </w:p>
    <w:p>
      <w:r>
        <w:t xml:space="preserve">山本二郎 2季度业绩如何?预增吗?? 00 殷雪灵 殷雪灵 副总会计师:殷雪灵 暂无预测，待公告时请关注公司公告 </w:t>
      </w:r>
    </w:p>
    <w:p>
      <w:r>
        <w:t xml:space="preserve">罗光芬 中航重机今年的半年报业绩如何？ 00 葛增柱 葛增柱 董秘:葛增柱 目前无法准确预测,时机成熟时我们将及时公告，请注意关注我们的公告。 </w:t>
      </w:r>
    </w:p>
    <w:p>
      <w:r>
        <w:t xml:space="preserve">许晓东 贵公司的产品利润率在未来三年有无提升的可能?贵公司将如何提升?谢谢. 00 殷雪灵 殷雪灵 副总会计师:殷雪灵 公司产品以航空军品为主，毛利率相对稳定，公司将在内部资源共享和降低成本方面挖掘潜力，努力提升产品利润率，公司利润增长更多的是依靠产业规模的提升来实现。 </w:t>
      </w:r>
    </w:p>
    <w:p>
      <w:r>
        <w:t xml:space="preserve">xmyqy 最近公司股票大幅下跌，价值更加突出，请问公司是否会在二级市场增持公司股票？ 00 殷雪灵 殷雪灵 副总会计师:殷雪灵 暂无计划 </w:t>
      </w:r>
    </w:p>
    <w:p>
      <w:r>
        <w:t xml:space="preserve">彭滨 公司的定位是什么？ 00  葛增柱 董秘:葛增柱 公司所从事的锻铸、液压和新能源业务处于国内龙头地位，具备和国外先进企业直接竞争的能力。 </w:t>
      </w:r>
    </w:p>
    <w:p>
      <w:r>
        <w:t xml:space="preserve">啊Q 公司与关联企业是否存在同业竞争问题？ 00  葛增柱 董秘:葛增柱 关于这一点，中航集团从产业整合的角度上讲是有过承诺的，我们相信随着中航工业产业整合的不断完善，会逐渐减少直到没有。 </w:t>
      </w:r>
    </w:p>
    <w:p>
      <w:r>
        <w:t xml:space="preserve">这世界 现在能买吗？ 00  葛增柱 董秘:葛增柱 公司的基本面良好,至于二级市场买卖要靠您自己判断. </w:t>
      </w:r>
    </w:p>
    <w:p>
      <w:r>
        <w:t xml:space="preserve">徐浩 从价值角度看，600765现在的价格会不会被高估了？ 00  葛增柱 董秘:葛增柱 我认为没有,我们所从事的行业具有明显的技术领先优势,公司的成长性可期. </w:t>
      </w:r>
    </w:p>
    <w:p>
      <w:r>
        <w:t xml:space="preserve">小菜 您好，公司的锻铸业务中，民用及军用的比例大概是多少？ 00 殷雪灵 殷雪灵 副总会计师:殷雪灵 大概比例 20:80 </w:t>
      </w:r>
    </w:p>
    <w:p>
      <w:r>
        <w:t xml:space="preserve">山本一郎 如何评价公司一季度经营状况。 00  殷雪灵 副总会计师:殷雪灵 良好。 </w:t>
      </w:r>
    </w:p>
    <w:p>
      <w:r>
        <w:t xml:space="preserve">西西风 一季度的收益情况怎样？ 00  殷雪灵 副总会计师:殷雪灵 良好。本报告期比上年同期基本每股收益增长36.36％。 </w:t>
      </w:r>
    </w:p>
    <w:p>
      <w:r>
        <w:t xml:space="preserve">小开 年报中提到了要加大对集团内外相关液压资源的并购整合，今年公司计划什么重组整合。 00  葛增柱 董秘:葛增柱 这是我们的努力目标，但具体整合什么样的资产也要视视公司的需要和相关被整合对象的意愿而定，目前应该讲还没有明确的目标，但我们会沿着这个目标积极寻找。 </w:t>
      </w:r>
    </w:p>
    <w:p>
      <w:r>
        <w:t xml:space="preserve">忠实股民 你们有没有资产收购的计划？ 00  葛增柱 董秘:葛增柱 今天我们刚刚公告，本公司下属子公司中航世新通过增资相对控股南通虹波风力发电设备有限公司，所以为完善公司的各主营业务产业链，公司始终在寻求合适的机会进行资产收购。 </w:t>
      </w:r>
    </w:p>
    <w:p>
      <w:r>
        <w:t xml:space="preserve">李道彬 与同行业其他公司相比，公司的优势在哪？ 00  葛增柱 董秘:葛增柱 1、公司从事的航空液压柱塞泵/马达的元器件生产业务是配套军品产品的，由于军品要求的可靠性和技术难度较高，我们拥有同行业不具有的技术领先优势。2、公司从事的锻铸业务是航空军品的难变形合金锻铸业务，要求的工艺、热处理和磨具技术都处于该领域领先地位。3、公司的燃气轮机成套业务是航空发动机业务的衍生业务，在国内上市公司中独一无二。 </w:t>
      </w:r>
    </w:p>
    <w:p>
      <w:r>
        <w:t xml:space="preserve">何巍 公司未来是否有增资的计划？ 00  葛增柱 董秘:葛增柱 当公司发展需要的时候，会启动融资计划。 </w:t>
      </w:r>
    </w:p>
    <w:p>
      <w:r>
        <w:t xml:space="preserve">市委 新能源产业的未来发展前景如何。 00  葛增柱 董秘:葛增柱 新能源产业被誉为第四次产业革命，我们认为市场前景远大。 </w:t>
      </w:r>
    </w:p>
    <w:p>
      <w:r>
        <w:t xml:space="preserve">西西风 公司坚持的发展战略是什么？ 00  葛增柱 董秘:葛增柱 中航工业的装备制造业以及新能源产业平台。 </w:t>
      </w:r>
    </w:p>
    <w:p>
      <w:r>
        <w:t xml:space="preserve">吴为 600765未来整合方案的目标是什么？ 00  葛增柱 董秘:葛增柱 做大做强锻铸、液压、新能源三大产业平台。 </w:t>
      </w:r>
    </w:p>
    <w:p>
      <w:r>
        <w:t xml:space="preserve">王凯波 公司的董事长是谁？ 00  葛增柱 董秘:葛增柱 赵桂斌，中航工业集团公司副总经济师。 </w:t>
      </w:r>
    </w:p>
    <w:p>
      <w:r>
        <w:t xml:space="preserve">马万太 公司的成长性如何？ 00  葛增柱 董秘:葛增柱 良好。 </w:t>
      </w:r>
    </w:p>
    <w:p>
      <w:r>
        <w:t xml:space="preserve">北山 公司控股的惠腾风电公司正在筹备上市吗？进展如何。 00  葛增柱 董秘:葛增柱 是，进展目前不掌握，如果我们有具体消息会及时公告。 </w:t>
      </w:r>
    </w:p>
    <w:p>
      <w:r>
        <w:t xml:space="preserve">关心 目前公司收入和利润贡献最大的业务是什么。 00  葛增柱 董秘:葛增柱 锻铸业务。收入、利润分别占70％左右。 </w:t>
      </w:r>
    </w:p>
    <w:p>
      <w:r>
        <w:t xml:space="preserve">哈哈啊 公司的大股东有没有减持公司的股票？ 00  葛增柱 董秘:葛增柱 没有。 </w:t>
      </w:r>
    </w:p>
    <w:p>
      <w:r>
        <w:t xml:space="preserve">李默然 公司有稳定增长的潜力吗？ 00  葛增柱 董秘:葛增柱 我们的主业都具有较强的市场竞争优势，公司的战略明确，所以我们相信有潜力。 </w:t>
      </w:r>
    </w:p>
    <w:p>
      <w:r>
        <w:t xml:space="preserve">九天 近期市场跌幅较大，但公司股价表现为强抗跌，是有什么利好吗？ 00  葛增柱 董秘:葛增柱 主要是公司基本面较好，投资者比较看好。 </w:t>
      </w:r>
    </w:p>
    <w:p>
      <w:r>
        <w:t xml:space="preserve">短线高手 能够长期持有公司股票吗？ 00  葛增柱 董秘:葛增柱 公司的发展趋势良好，行业竞争力较强，值得投资者长期投资。 </w:t>
      </w:r>
    </w:p>
    <w:p>
      <w:r>
        <w:t xml:space="preserve">许明洁 与去年相比，公司预计今年的收益是增加还是减少？ 00  葛增柱 董秘:葛增柱 请查阅本公司年报的10年盈利预测，是增加的。 </w:t>
      </w:r>
    </w:p>
    <w:p>
      <w:r>
        <w:t xml:space="preserve">五子登科 公司最主要的收益来源于哪项业务？ 00  葛增柱 董秘:葛增柱 锻铸业务 </w:t>
      </w:r>
    </w:p>
    <w:p>
      <w:r>
        <w:t xml:space="preserve">董直平 本公司中报业绩能预报一下吗？这几天怎么公司股价一直跌停板！ 00 葛增柱 葛增柱 董秘:葛增柱 中报如果有业绩预告，见公司公告；公司股价下跌跟大势有关，公司基本面没有变化。我们只能公司的基本面向好，而无法控制二级市场走势。 </w:t>
      </w:r>
    </w:p>
    <w:p>
      <w:r>
        <w:t>主持人 主持人 &amp;lt;font color=red&amp;gt;中航重机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活动标题:&lt;航天电器2009年年度报告网上说明会&gt;</w:t>
      </w:r>
    </w:p>
    <w:p>
      <w:r>
        <w:t>主持人 主持人 &amp;lt;font color=red&amp;gt;航天电器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活动标题:&lt;盘江股份2009年年度报告网上说明会&gt;</w:t>
      </w:r>
    </w:p>
    <w:p>
      <w:r>
        <w:t>主持人 主持人 &amp;lt;font color=red&amp;gt;各位嘉宾、各位投资者，“贵州地区集体接待日”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李雪荣 公司对本省内的煤炭资源整和一直比较缓慢，今年有什么新的计划吗？ 00 张仕和 张仕和 拟任董事长:张仕和 公司相关信息公司已经披露 </w:t>
      </w:r>
    </w:p>
    <w:p>
      <w:r>
        <w:t xml:space="preserve">王斑 下半年有多少个新增产能释放？ 00  郝春艳 总会计师:郝春艳 应披露的信息已经在上交所披露，请查阅。谢谢。 </w:t>
      </w:r>
    </w:p>
    <w:p>
      <w:r>
        <w:t xml:space="preserve">冯奇峰 盘江股份采取什么措施来维护股东权益？ 00  郝春艳 总会计师:郝春艳 股东收益最大化。谢谢。 </w:t>
      </w:r>
    </w:p>
    <w:p>
      <w:r>
        <w:t xml:space="preserve">史宝贵 盘江股份的管理理念是什么？ 00  王立军 副董事长:王立军 价值创造。谢谢 </w:t>
      </w:r>
    </w:p>
    <w:p>
      <w:r>
        <w:t xml:space="preserve">发现新大陆 盘江股份的实际控股人是谁？ 00  张发安 拟任董秘:张发安 盘江股份的实际控制人是盘江煤电（集团）有限责任公司。谢谢 </w:t>
      </w:r>
    </w:p>
    <w:p>
      <w:r>
        <w:t xml:space="preserve">llzzyc 董事长对于现在的股价怎么看？怎么涨不上去？？ 00 张仕和 张仕和 拟任董事长:张仕和 公司生产经营正常，股价受市场影响波动较大.谢谢！ </w:t>
      </w:r>
    </w:p>
    <w:p>
      <w:r>
        <w:t xml:space="preserve">Roger 国家大力发展低碳经济，是否对盘江构成威胁，公司的可持续利润增长点是什么？对于限售股，解禁之后是否有减持计划？谢谢 00 张仕和 张仕和 拟任董事长:张仕和 公司产品结构及煤炭产品加工利用在同行业中处于领先地位，产业发展符合国家低碳经济的要求，公司近年积极探索瓦斯的抽取和利用。公司未来的持续增长点是：煤炭主业的发展及产业链的拓展。限售股期限三年。 </w:t>
      </w:r>
    </w:p>
    <w:p>
      <w:r>
        <w:t xml:space="preserve">广州林先生 如果我想长期持有盘江股份的股票，你们能给我一些理由吗？ 00 0 郝春艳 总会计师:郝春艳 相信资源的不可再生性，相信公司的资源优势，相信中国经济的发展。谢谢！ </w:t>
      </w:r>
    </w:p>
    <w:p>
      <w:r>
        <w:t xml:space="preserve">曹德康 响水矿年内能注入完成吗？今年预计产量1350万吨能否实现？土城矿、月亮田矿、山脚树矿和金佳矿4个矿山的财务报表是否已经并入股份公司？ 00 0 郝春艳 总会计师:郝春艳 公司相关信息将按规定及时披露。4个矿的报表已并入股份公司。谢谢 </w:t>
      </w:r>
    </w:p>
    <w:p>
      <w:r>
        <w:t xml:space="preserve">长海 贵公司的销售渠道有哪些?近期有无扩展计划? 00 张仕和 张仕和 拟任董事长:张仕和 相信资源的不可再生性，相信公司的资源优势，相信中国经济的发展。谢谢！ </w:t>
      </w:r>
    </w:p>
    <w:p>
      <w:r>
        <w:t xml:space="preserve">风速骑兵 最近贵州因天气等因素发生了矿难，请问会对公司产生什么样的影响，公司将采取什么样的措施来避免类似事情发生？ 00 张发安 张发安 拟任董秘:张发安 公司将进一步加强安全管理，谢谢！ </w:t>
      </w:r>
    </w:p>
    <w:p>
      <w:r>
        <w:t xml:space="preserve">风速骑兵 你们回答问题还有选择性呀，问道你们安全方面都不回答了。 00 张发安 张发安 拟任董秘:张发安 感谢您关注盘江股份，因提的问题较多，我们是按照顺序来回答的。谢谢 </w:t>
      </w:r>
    </w:p>
    <w:p>
      <w:r>
        <w:t xml:space="preserve">广州林先生 你们不觉得寂寞吗？两个小时才回答这几个问题，打字的速度比老太太还慢。 00 0 郝春艳 总会计师:郝春艳 抱歉，我们按先后顺序答题，耽误了您宝贵的时间。 </w:t>
      </w:r>
    </w:p>
    <w:p>
      <w:r>
        <w:t xml:space="preserve">yqq 贵公司在公司治理方面有无股权激励计划？有无战略性并购重组的想法 00 张发安 张发安 拟任董秘:张发安 暂时没有股权激励计划和战略性并购重组的想法。未来如有，将在指定网站和媒体及时披露。 </w:t>
      </w:r>
    </w:p>
    <w:p>
      <w:r>
        <w:t xml:space="preserve">风速骑兵 最近贵州因天气等因素发生了矿难，请问会对公司的生产产生什么样的影响，公司将采取什么样的措施来避免类似事情发生？ 00 张仕和 张仕和 拟任董事长:张仕和 公司将进一步加强安全管理，谢谢 </w:t>
      </w:r>
    </w:p>
    <w:p>
      <w:r>
        <w:t xml:space="preserve">广州林先生 董事长一职是国家选派的或是选举出来的？ 00 0 郝春艳 总会计师:郝春艳 选举产生 </w:t>
      </w:r>
    </w:p>
    <w:p>
      <w:r>
        <w:t xml:space="preserve">广州林先生 盘江股份资产重组后对公司盈利能力的影响如何？分红能分多一些吗？ 790110 0 郝春艳 总会计师:郝春艳 资产注入后公司业绩将大幅提升。例如：2008年度净利润5.4亿元，2009年度9.9亿元。分红需经股东大会审议。 </w:t>
      </w:r>
    </w:p>
    <w:p>
      <w:r>
        <w:t xml:space="preserve">广州林先生 资产注入后对公司的盈利能力影响如何？ 00 0 郝春艳 总会计师:郝春艳 资产注入后公司业绩将大幅提升。例如：2008年度净利润5.4亿元，2009年度9.9亿元。 </w:t>
      </w:r>
    </w:p>
    <w:p>
      <w:r>
        <w:t xml:space="preserve">王码 近期有没有再融资的计划？ 00  张发安 拟任董秘:张发安 没有，如有公司将按规定及时披露，谢谢。 </w:t>
      </w:r>
    </w:p>
    <w:p>
      <w:r>
        <w:t xml:space="preserve">邓亮 最近国家出台的经济政策对你们有什么影响? 00  郝春艳 总会计师:郝春艳 增值税由13％调整为17％，对公司有一定的影响。谢谢 </w:t>
      </w:r>
    </w:p>
    <w:p>
      <w:r>
        <w:t xml:space="preserve">王亚军 盘江股份如何防范煤炭开采过程中的安全隐患？ 00  王立军 副董事长:王立军 加强安全管理，落实煤矿安全规程和安全技术措施，贯彻执行"安全第一、质量第二、产量第三"的工作方针，创新安全管理方式，加强安全培训，建立安全长效机制，不断提高矿井安全生产能力。谢谢。 </w:t>
      </w:r>
    </w:p>
    <w:p>
      <w:r>
        <w:t xml:space="preserve">可以 盘江股份的核心竞争力是什么？ 00  张仕和 拟任董事长:张仕和 优质而丰富的矿产资源、优秀的管理团队，谢谢。 </w:t>
      </w:r>
    </w:p>
    <w:p>
      <w:r>
        <w:t xml:space="preserve">凹全 盘江股份所处行业的周期性特征是否明显？ 00  王立军 副董事长:王立军 随行业周期波动，但因区域市场原因而不明显，谢谢。 </w:t>
      </w:r>
    </w:p>
    <w:p>
      <w:r>
        <w:t xml:space="preserve">加速度笑 盘江股份除了煤炭还有设计其他资源开发吗？ 00  张发安 拟任董秘:张发安 公司相关信息将按照规定及时披露。谢谢 </w:t>
      </w:r>
    </w:p>
    <w:p>
      <w:r>
        <w:t xml:space="preserve">王建 最近有没有提价？ 00  张发安 拟任董秘:张发安 公司相关信息将按照规定及时披露。谢谢 </w:t>
      </w:r>
    </w:p>
    <w:p>
      <w:r>
        <w:t xml:space="preserve">王立远 现在买入股票，风险大吗？ 00  张发安 拟任董秘:张发安 股市有风险，投资需谨慎。谢谢 </w:t>
      </w:r>
    </w:p>
    <w:p>
      <w:r>
        <w:t xml:space="preserve">风之云 盘江股份行业地位如何？ 00  王立军 副董事长:王立军 煤炭资源江南第一，谢谢。 </w:t>
      </w:r>
    </w:p>
    <w:p>
      <w:r>
        <w:t xml:space="preserve">奶石 未来3年规划生产规模如何？ 00  郝春艳 总会计师:郝春艳 将稳中有升，具体详情请参见公司指定披露网站及媒体。谢谢。 </w:t>
      </w:r>
    </w:p>
    <w:p>
      <w:r>
        <w:t xml:space="preserve">卡通 盘江股份自己有火电厂吗？盈利怎样？ 00  郝春艳 总会计师:郝春艳 盘江股份有火铺矸石发电厂和老屋基矸石发电厂。盈利良好。谢谢 </w:t>
      </w:r>
    </w:p>
    <w:p>
      <w:r>
        <w:t xml:space="preserve">王峰 您觉得什么时候买入盘江股份股票合适？ 00  张发安 拟任董秘:张发安 公司有长久持续的发展能力，投资需谨慎。谢谢 </w:t>
      </w:r>
    </w:p>
    <w:p>
      <w:r>
        <w:t xml:space="preserve">史进 盘江股份原煤成本大概是多少啊？ 00  郝春艳 总会计师:郝春艳 公司近年来加大了成本控制力度，成本相对稳定，效果良好。谢谢。 </w:t>
      </w:r>
    </w:p>
    <w:p>
      <w:r>
        <w:t xml:space="preserve">冯强 高层如何看待盘江股份的发展前景？ 00  王立军 副董事长:王立军 前景较好。谢谢 </w:t>
      </w:r>
    </w:p>
    <w:p>
      <w:r>
        <w:t xml:space="preserve">出不来了 600395的合理价位是多少？ 00  王立军 副董事长:王立军 股价由市场来定。谢谢 </w:t>
      </w:r>
    </w:p>
    <w:p>
      <w:r>
        <w:t xml:space="preserve">东海 你认为怎样才能做好投资者关系，向投资者展示一个透明、真实的盘江股份？ 00  张发安 拟任董秘:张发安 真实、准确、完整，及时、公平、公正做好公司信息工作。谢谢。 </w:t>
      </w:r>
    </w:p>
    <w:p>
      <w:r>
        <w:t xml:space="preserve">长安股东 能长期投资盘江股份股票吗？ 00  张发安 拟任董秘:张发安 公司有长久持续的发展能力，投资需谨慎。谢谢 </w:t>
      </w:r>
    </w:p>
    <w:p>
      <w:r>
        <w:t xml:space="preserve">付明清 今年盘江股份有没有新的投资项目？ 00  张发安 拟任董秘:张发安 请参见公司信息指定披露网站及媒体。谢谢 </w:t>
      </w:r>
    </w:p>
    <w:p>
      <w:r>
        <w:t xml:space="preserve">邓庆 盘江股份一季度的收益怎么样？ 00  郝春艳 总会计师:郝春艳 较好。谢谢。 </w:t>
      </w:r>
    </w:p>
    <w:p>
      <w:r>
        <w:t xml:space="preserve">王浩 盘江股份现金流状况如何？ 00  郝春艳 总会计师:郝春艳 较好。谢谢。 </w:t>
      </w:r>
    </w:p>
    <w:p>
      <w:r>
        <w:t xml:space="preserve">王玉新 600395下跌的很厉害，是什么原因导致的？ 00  张发安 拟任董秘:张发安 公司所有应披露的信息都已披露并公告。谢谢。 </w:t>
      </w:r>
    </w:p>
    <w:p>
      <w:r>
        <w:t xml:space="preserve">加力果 盘江股份的生产安全做得怎么样？ 00  王立军 副董事长:王立军 较好。谢谢 </w:t>
      </w:r>
    </w:p>
    <w:p>
      <w:r>
        <w:t xml:space="preserve">王老五 盘江股份煤炭主要供给什么地方？ 00  郝春艳 总会计师:郝春艳 主要供给贵州、四川、云南、两广及其他地方。谢谢 </w:t>
      </w:r>
    </w:p>
    <w:p>
      <w:r>
        <w:t xml:space="preserve">冯亮 盘江股份有无新的煤炭资源整合计划？ 00  张发安 拟任董秘:张发安 公司相关信息将按照规定及时披露。谢谢 </w:t>
      </w:r>
    </w:p>
    <w:p>
      <w:r>
        <w:t xml:space="preserve">古金 盘江的采煤技术水平如何？ 00  张仕和 拟任董事长:张仕和 在西南复杂地质条件下开采技术领先。谢谢 </w:t>
      </w:r>
    </w:p>
    <w:p>
      <w:r>
        <w:t xml:space="preserve">风风雨雨 盘江股份的竞争优势是什么？ 00  张仕和 拟任董事长:张仕和 优质的资源，良好的区位，优秀的专业团队。谢谢 </w:t>
      </w:r>
    </w:p>
    <w:p>
      <w:r>
        <w:t xml:space="preserve">四川人 作为贵州省唯一一家煤炭业，盘江股份最主要的优势是什么？ 00  张仕和 拟任董事长:张仕和 优质的资源，良好的区位，优秀专业团队。谢谢 </w:t>
      </w:r>
    </w:p>
    <w:p>
      <w:r>
        <w:t xml:space="preserve">王群 盘江股份怎么看未来的煤炭价格走势？ 00  王立军 副董事长:王立军 煤炭价格总体稳定、有一定波动。谢谢 </w:t>
      </w:r>
    </w:p>
    <w:p>
      <w:r>
        <w:t xml:space="preserve">可怜的股东 盘江股份内部员工福利如何？如何看待员工给企业带来的利益？ 00  王立军 副董事长:王立军 行业平均水平。员工是公司发展的根本。谢谢 </w:t>
      </w:r>
    </w:p>
    <w:p>
      <w:r>
        <w:t xml:space="preserve">王衡阳 盘江股份高层如何看待一季度的销售？ 00  王立军 副董事长:王立军 正常。谢谢 </w:t>
      </w:r>
    </w:p>
    <w:p>
      <w:r>
        <w:t xml:space="preserve">占款 与贵州省其他煤炭企业相比，盘江股份有哪些优势？ 00  张仕和 拟任董事长:张仕和 规模、结构和专业化程度优势。谢谢。 </w:t>
      </w:r>
    </w:p>
    <w:p>
      <w:r>
        <w:t xml:space="preserve">古风子 煤炭价格大涨，盘江股份今年业绩应该不错吧？ 00  王立军 副董事长:王立军 正常。谢谢 </w:t>
      </w:r>
    </w:p>
    <w:p>
      <w:r>
        <w:t xml:space="preserve">包捷 盘江股份享受政府的哪些优惠政策？ 00  郝春艳 总会计师:郝春艳 企业所得税享受15％的税收优惠。谢谢 </w:t>
      </w:r>
    </w:p>
    <w:p>
      <w:r>
        <w:t xml:space="preserve">王进军 有没有大的机构参与到盘江股份的资产重组中来？ 00  张发安 拟任董秘:张发安 公司应披露的信息已在上交所及指定媒体披露，谢谢。 </w:t>
      </w:r>
    </w:p>
    <w:p>
      <w:r>
        <w:t xml:space="preserve">王金沿 你们今年有没有定向配售的计划？ 00  张发安 拟任董秘:张发安 请参见公司指定信息披露网站及媒体，谢谢。 </w:t>
      </w:r>
    </w:p>
    <w:p>
      <w:r>
        <w:t xml:space="preserve">古董 盘江股份煤炭出售价格是怎么确定的？ 00  张仕和 拟任董事长:张仕和 依质论价结合市场稳定确定，谢谢。 </w:t>
      </w:r>
    </w:p>
    <w:p>
      <w:r>
        <w:t xml:space="preserve">兰建锋 若煤炭价格上涨100元，盘江股份盈利也相应增加那么多吗？ 00  郝春艳 总会计师:郝春艳 还应考虑税金及相关费用，谢谢。 </w:t>
      </w:r>
    </w:p>
    <w:p>
      <w:r>
        <w:t xml:space="preserve">王珩 盘江股份现在是否还持有华创股权，收益如何？ 00  郝春艳 总会计师:郝春艳 持有，收益较好。谢谢。 </w:t>
      </w:r>
    </w:p>
    <w:p>
      <w:r>
        <w:t xml:space="preserve">王瑞 盘江股份预计二季度的收益如何？ 00  张发安 拟任董秘:张发安 公司将按规定披露。谢谢。 </w:t>
      </w:r>
    </w:p>
    <w:p>
      <w:r>
        <w:t xml:space="preserve">王请 一季度应收账款大幅增长的原因是什么？ 00  郝春艳 总会计师:郝春艳 市场因素会影响公司货款回收，谢谢。 </w:t>
      </w:r>
    </w:p>
    <w:p>
      <w:r>
        <w:t xml:space="preserve">出 盘江股份的产能是多少？ 00  郝春艳 总会计师:郝春艳 2009年931万吨（未含一季度），谢谢。 </w:t>
      </w:r>
    </w:p>
    <w:p>
      <w:r>
        <w:t xml:space="preserve">四卡片 盘江股份的销售起到是什么？ 00  王立军 副董事长:王立军 大客户战略。谢谢。 </w:t>
      </w:r>
    </w:p>
    <w:p>
      <w:r>
        <w:t xml:space="preserve">王芳 管理团队的实力如何？ 00  张仕和 拟任董事长:张仕和 较强。谢谢。 </w:t>
      </w:r>
    </w:p>
    <w:p>
      <w:r>
        <w:t xml:space="preserve">王彪 盘江股份重大资产重组实施进展如何？ 00  郝春艳 总会计师:郝春艳 已经完成，请参见公司指定披露网站及媒体。谢谢。 </w:t>
      </w:r>
    </w:p>
    <w:p>
      <w:r>
        <w:t xml:space="preserve">王珂 盘江股份产品出口比例高吗？主要出口到什么地方 00  王立军 副董事长:王立军 很小，日本等国。谢谢。 </w:t>
      </w:r>
    </w:p>
    <w:p>
      <w:r>
        <w:t xml:space="preserve">王春 有没有遭到大股东减持？ 00  张发安 拟任董秘:张发安 如有公司将及时予以披露。谢谢。 </w:t>
      </w:r>
    </w:p>
    <w:p>
      <w:r>
        <w:t xml:space="preserve">王定明 高层对于现在的股价怎么看？ 00  王立军 副董事长:王立军 股价由市场决定。谢谢。 </w:t>
      </w:r>
    </w:p>
    <w:p>
      <w:r>
        <w:t xml:space="preserve">冬瓜岭 盘江股份生产经营面临的主要风险是什么？ 00  王立军 副董事长:王立军 煤炭企业最大的风险是安全，这是公司重中之重的工作；其次市场的波动。谢谢。 </w:t>
      </w:r>
    </w:p>
    <w:p>
      <w:r>
        <w:t xml:space="preserve">功夫 盘江股份如何进行资源配置？ 00  王立军 副董事长:王立军 按市场规律进行资源配置。谢谢 </w:t>
      </w:r>
    </w:p>
    <w:p>
      <w:r>
        <w:t xml:space="preserve">王何何 国家大力鼓励发展低碳环保产业，那么作为传统的煤炭业盘江股份会不会受到冲击？ 00  王立军 副董事长:王立军 公司会按照国家相关规定做好节能减排工作。谢谢。 </w:t>
      </w:r>
    </w:p>
    <w:p>
      <w:r>
        <w:t xml:space="preserve">chen888aq 请解读：2009年业绩增长为何未如预计？2010年业绩预计如何？请公司考虑分红时可以采用送股形式！ 00 张仕和 张仕和 拟任董事长:张仕和 2009年一季度注入资产净利润2亿元按会计准则的规定计入了所有者权益。公司分红我们会充分考虑股东利益。谢谢。 </w:t>
      </w:r>
    </w:p>
    <w:p>
      <w:r>
        <w:t xml:space="preserve">圣地 盘江股份产品利润率如何，是在上升还是下降？ 00  郝春艳 总会计师:郝春艳 近三年是上升的。谢谢。 </w:t>
      </w:r>
    </w:p>
    <w:p>
      <w:r>
        <w:t xml:space="preserve">风中的骑士 600395一季度累计净利润与上年同期相比增长多少？ 00  郝春艳 总会计师:郝春艳 没有可比性，上年同期不含注入资产。谢谢。 </w:t>
      </w:r>
    </w:p>
    <w:p>
      <w:r>
        <w:t xml:space="preserve">王紫 今年分红比例低于去年是什么原因？ 00  郝春艳 总会计师:郝春艳 充分考虑公司发展的需要。谢谢。 </w:t>
      </w:r>
    </w:p>
    <w:p>
      <w:r>
        <w:t xml:space="preserve">王利 作为西南地区最大的炼焦煤生产企业，盘江股份的成长性如何？ 00  张仕和 拟任董事长:张仕和 我们相信公司的成长性会很好。谢谢。 </w:t>
      </w:r>
    </w:p>
    <w:p>
      <w:r>
        <w:t>主持人 主持人 &amp;lt;font color=red&amp;gt;盘江股份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活动标题:&lt;黔轮胎A2009年年度报告网上说明会&gt;</w:t>
      </w:r>
    </w:p>
    <w:p>
      <w:r>
        <w:t xml:space="preserve">HYW 请问熊董，公司原材料采购有没有采取期货合约的方式？原材料国产和进口的比例是多少？ 789640 0 熊朝阳 副董事长 财务总监:熊朝阳 仅小部分采取期货套期保值的采购方式， 主要目的是通过该这一采购方式提高公司对市场变化的敏感度，收集更多的市场信息,为现货市场采购提供决策参考。 </w:t>
      </w:r>
    </w:p>
    <w:p>
      <w:r>
        <w:t xml:space="preserve">黄先生 配股价格定为多少? 00 何宇平 何宇平 总经理:何宇平 配股价格将在中国证监会核准后，根据市场情况按照市价折扣法确定价格。 </w:t>
      </w:r>
    </w:p>
    <w:p>
      <w:r>
        <w:t xml:space="preserve">HYW 希望公司自己每季度举行一次与投资者的网上互动交流会，而不是非要由政府牵头组织，加强与投资者的沟通。 789640 0 熊朝阳 副董事长 财务总监:熊朝阳 公司以后将用好本次开通的投资者关系互动平台，适时与投资者进行网上互动交流。谢谢！ </w:t>
      </w:r>
    </w:p>
    <w:p>
      <w:r>
        <w:t xml:space="preserve">qq 请问何总，09年投资者投资贵公司取得了较好的投资收益，对10年继续给投资者好的回报有信心吗？ 00 何宇平 何宇平 总经理:何宇平 2010年轮胎行业将面临复杂多变的竞争格局，一是国际贸易摩擦、人民币预期升值；二是材料、能源价格上涨； 三是产品结构性过剩加剧行业竞争。公司将继续发挥已有的技术、市场、质量优势，采取各项措施努力规避风险，获取相对较好的收益。 </w:t>
      </w:r>
    </w:p>
    <w:p>
      <w:r>
        <w:t xml:space="preserve">贵军 国资委所持股权划至贵阳工业投资集团是否已办结？ 00 熊朝阳 熊朝阳 副董事长 财务总监:熊朝阳 需上级国资委审批，获批时间还不确定。 </w:t>
      </w:r>
    </w:p>
    <w:p>
      <w:r>
        <w:t xml:space="preserve">猎艳 你怎么看待本公司的中小长期投资者？？ 00 何宇平 何宇平 总经理:何宇平 感谢投资者的长期关注，我们将继续努力，提高公司的竞争力和抗风险能力。 </w:t>
      </w:r>
    </w:p>
    <w:p>
      <w:r>
        <w:t xml:space="preserve">陆小凤 我对你们的建议只有一条：搞好上市公司的网站，不时更新。不要让她成为荒漠。这对你们的销售人员来说，是一种仁慈，也是人道。 00 何宇平 何宇平 总经理:何宇平 谢谢你的建议。以后将加强公司网站建设，为关心公司发展的投资者和顾客提供更好的服务。 </w:t>
      </w:r>
    </w:p>
    <w:p>
      <w:r>
        <w:t xml:space="preserve">贵军 有没有打算引进战略投资者？ 00 何宇平 何宇平 总经理:何宇平 引进战略投资者关系到公司的中长期发展，将由公司股东决定引进的时机和方式，目前暂无计划。 </w:t>
      </w:r>
    </w:p>
    <w:p>
      <w:r>
        <w:t xml:space="preserve">qq 贵公司认为轮胎行业09年会是最好的一年吗，怎么看待10年橡胶价格走势？ 00 熊朝阳 熊朝阳 副董事长 财务总监:熊朝阳 2009年确实是公司成立以来经营业绩最好的一年,一是受益于国家宏观经济环境以及积极的财政政策；二是较好地把握了市场机遇，强化了产品开发力度和市场网络能力的拓展；三是原材料价格的低位运行。公司密切关注橡胶等原材料及上游原料的价格走势，与供应商建立战略合作伙伴关系，利用市场波动的有利时机，有效控制原材料采购成本。 </w:t>
      </w:r>
    </w:p>
    <w:p>
      <w:r>
        <w:t xml:space="preserve">陆小凤 你们十分关注公司股价走势？你手上持股为零，关注股价做什么？好好搞好生产才是硬道理。 00 何宇平 何宇平 总经理:何宇平 搞好生产经营是公司高管的责任，关注公司股价也是公司高管的责任。 </w:t>
      </w:r>
    </w:p>
    <w:p>
      <w:r>
        <w:t xml:space="preserve">猎艳 进行利润分配时你们按什么比例？？？ 00 何宇平 何宇平 总经理:何宇平 公司利润分配方案经股东大会审议通过后，股东按其持有获得所分红利，同股同权。 </w:t>
      </w:r>
    </w:p>
    <w:p>
      <w:r>
        <w:t xml:space="preserve">000589 请问何总是否经常关注贵公司的股价走势，是否经常上和讯、东财、淘股吧这种股民经常交换看法的社区？ 00 何宇平 何宇平 总经理:何宇平 我们十分关注公司股价走势，经常通过东财网了解宏观经济形势及行业发展状况。 </w:t>
      </w:r>
    </w:p>
    <w:p>
      <w:r>
        <w:t xml:space="preserve">刘志 公司人才战略如何，目前是否出台股权激励计划，谢谢 00 何宇平 何宇平 总经理:何宇平 我们根据公司近期、中期发展规划，有计划地到大中院校招聘应届毕业生，以公司国家级技术中心、博士后工作战为载体，注重自身培养，同时聘用国内外行业专家为公司服务。公司目前暂无股权激励计划。 </w:t>
      </w:r>
    </w:p>
    <w:p>
      <w:r>
        <w:t xml:space="preserve">wgm 去年业绩1.42元，为什么不送股？ 00 何宇平 何宇平 总经理:何宇平 送股实质上为股东权益在会计项目上的转换，而公司2009年度实施现金分红，体现了证监会倡导的回报股东理念，给股东以实实在在的回报。公司为调整产品结构，扩大经营规模，适应发展低炭经济的要求，实施年产110万套高性能全钢子午线轮胎生产线技改项目，有较大的资金需求，因此留存部份利润，以利于公司稳定增长。 </w:t>
      </w:r>
    </w:p>
    <w:p>
      <w:r>
        <w:t xml:space="preserve">海阔天空 黔轮胎A是否有进入股市或楼市投资的打算？ 00  熊朝阳 副董事长 财务总监:熊朝阳 公司专注于轮胎生产及销售,目前没有进入其它行业的打算。 </w:t>
      </w:r>
    </w:p>
    <w:p>
      <w:r>
        <w:t xml:space="preserve">三峡人 公司什么时候进行利润分配？ 00  李尚武 董事会秘书:李尚武 2009年度利润分配将于今年5月21日完成。 </w:t>
      </w:r>
    </w:p>
    <w:p>
      <w:r>
        <w:t xml:space="preserve">路游 有没有进军国际市场？ 00  熊朝阳 副董事长 财务总监:熊朝阳 国际市场一直是我公司市场结构的重要组成部分，随着产品品种的日益丰富，公司将一如既往地加大国际市场的开发力度。 </w:t>
      </w:r>
    </w:p>
    <w:p>
      <w:r>
        <w:t xml:space="preserve">港湾 除了主营业务外，公司还有多少其他业务收益？ 00  熊朝阳 副董事长 财务总监:熊朝阳 公司专注于轮胎生产及销售,仅有部分半制品经营业务。 </w:t>
      </w:r>
    </w:p>
    <w:p>
      <w:r>
        <w:t xml:space="preserve">cslxx177 何总你好，我是公司股东，我想知道配股何时进行？ 789940 何宇平 何宇平 总经理:何宇平 公司正在按照股东大会决议准备配股申报材料上报中国证监会核准，如获通过，公司将及时按照有关规定披露相关信息。 </w:t>
      </w:r>
    </w:p>
    <w:p>
      <w:r>
        <w:t xml:space="preserve">筷子 黔轮胎A在人才队伍的培养方面有何举措？ 00  何宇平 总经理:何宇平 我们根据公司近期、中期发展规划，有计划地到大中院校招聘应届毕业生，以公司国家级技术中心、博士后工作战为载体，注重自身培养，同时聘用国内外行业专家为公司服务。 </w:t>
      </w:r>
    </w:p>
    <w:p>
      <w:r>
        <w:t xml:space="preserve">温州客 出口在公司销售中所占的比重是多少？ 00  熊朝阳 副董事长 财务总监:熊朝阳 出口在公司销售中所占的比重约为17％。 </w:t>
      </w:r>
    </w:p>
    <w:p>
      <w:r>
        <w:t xml:space="preserve">小鹿 黔轮胎A所在市场竞争是否激烈? 00  何宇平 总经理:何宇平 就轮胎行业而言，今年是复杂多变的一年，一是国际贸易摩擦，人民币有升值预期；二是材料、能源价格上涨； 三是产品结构性过剩加剧了行业竞争。 何宇平 总经理:何宇平 竞争非常激烈。 </w:t>
      </w:r>
    </w:p>
    <w:p>
      <w:r>
        <w:t xml:space="preserve">青年军 出口的那么多国家，哪个国家出口量最大呢？ 00  熊朝阳 副董事长 财务总监:熊朝阳 目前公司出口业务主要以北美地区为主。 </w:t>
      </w:r>
    </w:p>
    <w:p>
      <w:r>
        <w:t xml:space="preserve">heshen 09年在业绩如何？ 00  熊朝阳 副董事长 财务总监:熊朝阳 公司2009年度经营业绩已于2010年3月6日公告,请查询。 </w:t>
      </w:r>
    </w:p>
    <w:p>
      <w:r>
        <w:t xml:space="preserve">小李 现在是否有增聘员工的打算？ 00  何宇平 总经理:何宇平 为满足技改新项目的需要，公司有增聘员工的打算。 </w:t>
      </w:r>
    </w:p>
    <w:p>
      <w:r>
        <w:t xml:space="preserve">曾雪玫 全钢子午胎生产规模有多大？ 00  熊朝阳 副董事长 财务总监:熊朝阳 公司2010年预计生产全钢子午线轮胎293万条。 </w:t>
      </w:r>
    </w:p>
    <w:p>
      <w:r>
        <w:t xml:space="preserve">邀约 黔轮胎A的大客户有哪些，大客户对企业收入的贡献有多少？ 00  何宇平 总经理:何宇平 公司大客户主要是区域总代理和战略配套客户，前五名大客户对公司营业收入的贡献达到11.63％. </w:t>
      </w:r>
    </w:p>
    <w:p>
      <w:r>
        <w:t xml:space="preserve">南无寂天 黔轮胎A每年对环保方面投入多少？ 00  熊朝阳 副董事长 财务总监:熊朝阳 公司2009年度环保投入为565万元。 </w:t>
      </w:r>
    </w:p>
    <w:p>
      <w:r>
        <w:t>主持人 主持人 &amp;lt;font color=red&amp;gt;黔轮胎A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活动标题:&lt;信邦制药2009年年度报告网上说明会&gt;</w:t>
      </w:r>
    </w:p>
    <w:p>
      <w:r>
        <w:t>主持人 主持人 &amp;lt;font color=red&amp;gt;各位嘉宾、各位投资者，“贵州上市公司投资者关系互动平台开通仪式暨2009年年度报告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信邦加油 请问你对信邦目前的股价满意吗? 00 杨渝玲 杨渝玲 财务总监:杨渝玲 您好！谢谢您对信邦制药的关心。 </w:t>
      </w:r>
    </w:p>
    <w:p>
      <w:r>
        <w:t xml:space="preserve">猪头 扶正胶囊2009年全部出光货吗？目前还有库存吗 00 杨渝玲 杨渝玲 财务总监:杨渝玲 您好！贞芪扶正胶囊目前没有库存。谢谢！ </w:t>
      </w:r>
    </w:p>
    <w:p>
      <w:r>
        <w:t xml:space="preserve">信邦加油 希望公司网站能经常更新,让投资者了解公司生产经营情况. 00 孔令忠 孔令忠 董秘:孔令忠 您好，谢谢您对公司的建议，我们在以后的工作中会进一步加强公司网站的建设。 </w:t>
      </w:r>
    </w:p>
    <w:p>
      <w:r>
        <w:t xml:space="preserve">信邦FUN 如果作为个人投资者或者股东,可以到信邦制药的罗甸厂区参观和考察吗?如果可以,需要怎么联系或者打电话预约呢? 00 孔令忠 孔令忠 董秘:孔令忠 您好，欢迎到我公司参观考察，我公司证券部电话为：0851―8615900，谢谢！ </w:t>
      </w:r>
    </w:p>
    <w:p>
      <w:r>
        <w:t xml:space="preserve">猪头 迈血康胶囊的2009年大约卖了多少？今年预算卖多少？ 00 孔令忠 杨渝玲 财务总监:杨渝玲 您好！脉血康2009年销售近2600万元，2010年预计销售约5000万元。谢谢！ </w:t>
      </w:r>
    </w:p>
    <w:p>
      <w:r>
        <w:t xml:space="preserve">猪头 为什么董事长今天没来呢？ 00 杨渝玲 杨渝玲 财务总监:杨渝玲 您好！对不起，董事长出差在外，今天不能到现场。谢谢！ </w:t>
      </w:r>
    </w:p>
    <w:p>
      <w:r>
        <w:t xml:space="preserve">信邦FUN 请问公司有设立个人投资者咨询热线吗?或者提供到现场咨询的部门吗?我第一天买入信邦股票,现在非常着急. 00 孔令忠 孔令忠 董秘:孔令忠 您好！公司有证券投资部负责公司投资者咨询、调研等接待工作，欢迎咨询：0851-8615900，谢谢！ </w:t>
      </w:r>
    </w:p>
    <w:p>
      <w:r>
        <w:t xml:space="preserve">猪头 请问 为什么张总没来呢？我调研来可以预约跟张总一起见面吗？ 00 孔令忠 孔令忠 董秘:孔令忠 您好，对不起，张董事长在外出差，来时我们尽量安排您与张总见面，谢谢！ </w:t>
      </w:r>
    </w:p>
    <w:p>
      <w:r>
        <w:t xml:space="preserve">信邦FUN 如果人参皂苷RD针等新药投产,能提高信邦的利润率吗?如果能提高,预计能提高多少? 00 杨渝玲 杨渝玲 财务总监:杨渝玲 您好！如果人参皂苷RD针等新药投产，能提高公司的利润率。谢谢！ </w:t>
      </w:r>
    </w:p>
    <w:p>
      <w:r>
        <w:t xml:space="preserve">猪头 我想来贵公司调研，顺路去罗甸高原千岛湖旅游，请问跟贵公司什么人联系考察行程与时间，有联系人名字与电话吗？ 00 孔令忠 孔令忠 董秘:孔令忠 您好，欢迎您到我公司调研，我公司证券部联系电话为：0851-8615900，谢谢! </w:t>
      </w:r>
    </w:p>
    <w:p>
      <w:r>
        <w:t xml:space="preserve">信邦FUN 超募资金能进入流动资金,而通过大量采购而有效的减少核心原料采购成本吗? 00 杨渝玲 杨渝玲 财务总监:杨渝玲 您好！超募资金按规定并履行程序方能进入流动资金，原材料的采购量，是按公司的生产需求确定。谢谢！ </w:t>
      </w:r>
    </w:p>
    <w:p>
      <w:r>
        <w:t xml:space="preserve">猪头 请问益心舒胶囊与益心舒片有什么区别？目前年销售的比例如何？分别多少千万？ 00 孔令忠 孔令忠 董秘:孔令忠 您好，益心舒胶囊是全国独家产品、中药保护品种、医保目录品种，益心舒胶囊由人参（生晒��）、丹参、黄芪、麦冬、川芎、五味子、山楂七味药组成。益心舒胶囊由宋代李杲著《内外伤辩惑论》的生脉饮（人参、麦冬、五味子）基础上又加了黄芪、丹参、川芎和山楂四味药而成。益心舒胶囊不仅增强了益气复脉、养阴生津的功效，同时增加了活血祛瘀、行气止痛的作用。能治疗冠心病引起的胸闷、胸痛等实症，对伴随的气短、心悸、出汗、口干、头晕乏力等虚症也有明显疗效，虚实同治、全面提高患者生活质量。方中生晒参性味甘平，微苦稍寒，滋补作用温和，不上火，适宜长期服用，无咽干、口苦、失眠、烦躁、大便不通等不良反应。该品种将成为我公司的重磅产品，去年益心舒胶囊销售收入为5600多万元金额，今年仍然会保持强劲的增长。益心舒片是我公司于2009年获得批文的产品。谢谢！ </w:t>
      </w:r>
    </w:p>
    <w:p>
      <w:r>
        <w:t xml:space="preserve">技术经济 信邦制药的竞争优势是什么？ 00  杨渝玲 财务总监:杨渝玲 您好！公司经过十五年历程，积累并形成了管理优势、产品优势和营销优势，在市场上形成有力的竞争能力。谢谢！ </w:t>
      </w:r>
    </w:p>
    <w:p>
      <w:r>
        <w:t xml:space="preserve">杨恒坤 信邦制药上市后对管理团队的要求会不会更高？ 00  孔令忠 董秘:孔令忠 您好，上市后我公司会进一步加强对管理团队的要求，使公司管理团队的素质得到进一步的提高，谢谢！ </w:t>
      </w:r>
    </w:p>
    <w:p>
      <w:r>
        <w:t xml:space="preserve">来来来 今年有几种新产品推出市场？ 00  杨渝玲 财务总监:杨渝玲 您好!公司近期获得6个新药批准文号,目前正在组织、准备生产的产品有柏艾胶囊,花芪胶囊,调经养颜片等,谢谢! </w:t>
      </w:r>
    </w:p>
    <w:p>
      <w:r>
        <w:t xml:space="preserve">信邦FUN 请问张观福 先生:募集资金完成的三大项目建设分别进程如何了?特别是新建生产线客观点,能在2010年第四季度完成投产吗?还是需要2011年第一季度呢? 00 0 孔令忠 董秘:孔令忠 您好，目前我公司募投资金三大项目按计划正常进行，预计明年上半年投产，谢谢！ </w:t>
      </w:r>
    </w:p>
    <w:p>
      <w:r>
        <w:t xml:space="preserve">李淑萍 002390上市时间不足一个月，怎么股价跌了这么多？ 00  孔令忠 董秘:孔令忠 您好，谢谢您关注我公司的股票，二级市场操作事宜请向相关机构咨询，谢谢！ </w:t>
      </w:r>
    </w:p>
    <w:p>
      <w:r>
        <w:t xml:space="preserve">杨正才 高管对信邦制药有什么长远的规划？ 00  孔令忠 董秘:孔令忠 您好，公司秉承“精诚至信，众志兴邦；健康民众，发展民生”的经营理念，以质量求生存，以创新谋发展；以现有的优质优价产品和中药保护品种为依托，发挥心脑血管类和消化系统类中成药的生产、研发优势；以一类新药的研发生产和市场拓展为突破口，做专做强做大企业。利用本次公开发行股票上市的契机，进一步增强公司综合实力和核心竞争力，实现公司的可持续快速发展，成为中国第一流的制药企业。谢谢！ </w:t>
      </w:r>
    </w:p>
    <w:p>
      <w:r>
        <w:t xml:space="preserve">信邦FUN 请问,信邦超募资金后,可以给信邦2010年的财务带来多少增加的收入.? 00 杨渝玲 杨渝玲 财务总监:杨渝玲 您好!信邦上市募资后,预计2010年可以给公司带来利息收入500万元左右,谢谢! </w:t>
      </w:r>
    </w:p>
    <w:p>
      <w:r>
        <w:t xml:space="preserve">我爱广钢 信邦制药研发实力怎么样？ 00  孔令忠 董秘:孔令忠 您好，公司将不断加大资金投入，进一步提升新药研发中心装备水平，大规模引进人才，广泛、深入地开展与科研机构的合作，全面增强研发实力。公司以投资药物制剂中试生产基地为契机，建立国内一流水平的新型释药系统及新剂型的研发及中试基地。开展创新药物工程技术研究，发展药物研究的新理论、新方法和新技术。积极培养高水平研究人才,成为我国创新药物研究和高水平人才培养的重要基地。谢谢！ </w:t>
      </w:r>
    </w:p>
    <w:p>
      <w:r>
        <w:t xml:space="preserve">没人回答 请高管分析下股票的走势？ 00  孔令忠 董秘:孔令忠 您好，股票市场是一个高风险市场，我公司股票上市后的交易价格不仅受公司经营管理、财务状况、经营业绩、重大投资以及所处行业的发展前景等因素的影响，同时还受到宏观经济形势变化、国家经济政策调整、投资者心理变化等多种因素影响。谢谢！ </w:t>
      </w:r>
    </w:p>
    <w:p>
      <w:r>
        <w:t xml:space="preserve">我的锌业 信邦制药有无开拓农村市场的打算？ 00  杨渝玲 财务总监:杨渝玲 您好!随着国家医改政策的推进,公司会对二,三线城市及社区,农村市场进行开拓.谢谢! </w:t>
      </w:r>
    </w:p>
    <w:p>
      <w:r>
        <w:t xml:space="preserve">沈星利 今年信邦制药有没有新的投资项目？ 00  孔令忠 董秘:孔令忠 您好，公司目前在建的项目是募投的三大项目，谢谢！ </w:t>
      </w:r>
    </w:p>
    <w:p>
      <w:r>
        <w:t xml:space="preserve">李丽 信邦制药管理团队的实力怎么样？ 00  孔令忠 董秘:孔令忠 您好，我公司核心管理团队成员的平均年龄46岁，主要业务主管均为药学专业毕业，他们累积的医药行业经验超过100年，团队成员知识、才能、技能和专业形成很好的互补。多年来凭借公司管理团队的专业优势和战略执行能力，公司始终保持健康发展。谢谢！ </w:t>
      </w:r>
    </w:p>
    <w:p>
      <w:r>
        <w:t xml:space="preserve">杨凤 信邦制药药品的销售主要是依靠下油零售商吗？ 00  杨渝玲 财务总监:杨渝玲 您好!公司产品销售主要是处方药,不依靠下游零售商,谢谢! </w:t>
      </w:r>
    </w:p>
    <w:p>
      <w:r>
        <w:t xml:space="preserve">来来往往 信邦制药的销售渠道有哪些？ 00  孔令忠 董秘:孔令忠 您好，我公司营销模式的特点为专业化推广和预算制管理。专业化推广有助于提高公司产品的知名度和美誉度，获得广大临床医生和患者对产品的信任和支持，提升公司和产品的专业形象。谢谢！ </w:t>
      </w:r>
    </w:p>
    <w:p>
      <w:r>
        <w:t xml:space="preserve">李晨 一季度业务收入较低原因是什么呢？ 00  杨渝玲 财务总监:杨渝玲 您好!公司一季度销售收入与上年同期比较增长4.57％,谢谢您对公司的关注! </w:t>
      </w:r>
    </w:p>
    <w:p>
      <w:r>
        <w:t xml:space="preserve">李耀昶 一季度的销售怎么样？ 00  杨渝玲 财务总监:杨渝玲 您好!公司一季度销售平稳增长,实现销售收入6827万元,同比增长4.57％,谢谢! </w:t>
      </w:r>
    </w:p>
    <w:p>
      <w:r>
        <w:t xml:space="preserve">杨莉 你认为怎样才能做好投资者关系，向投资者展示一个透明、真实的信邦制药？ 00  孔令忠 董秘:孔令忠 您好，公司上市后努力在资本市场积极塑造企业的良好形象，搭建投资者与公司的沟通桥梁，充分展示企业的价值和潜力，实现投资者与公司长期积极的良好互动，确保投资者利益的最大化，中小股东的利益要和大股东的利益得到同等的尊重和维护；管理更加透明化；。谢谢！ </w:t>
      </w:r>
    </w:p>
    <w:p>
      <w:r>
        <w:t xml:space="preserve">快回答 信邦制药募投项目何时能够投产？ 00  孔令忠 董秘:孔令忠 您好，公司募投项目的建设正常进行之中，预计明年投产，谢谢！ </w:t>
      </w:r>
    </w:p>
    <w:p>
      <w:r>
        <w:t xml:space="preserve">李动轻 信邦制药生产所需原材料主要来自哪里？西南大旱对信邦制药生产有无造成影响？ 00  杨渝玲 财务总监:杨渝玲 您好!公司生产所需原材料主要来自江苏,内蒙,广东,四川,贵州,西南地区大旱对公司生产影响不大,谢谢! </w:t>
      </w:r>
    </w:p>
    <w:p>
      <w:r>
        <w:t xml:space="preserve">肖云谈 你们研发新药的周期有多长？ 00  孔令忠 董秘:孔令忠 您好，根据新药不同的类别，公司研发的周期有长有短，谢谢！ </w:t>
      </w:r>
    </w:p>
    <w:p>
      <w:r>
        <w:t xml:space="preserve">我来问 最近有没有开发新药？ 00  孔令忠 董秘:孔令忠 您好，公司的新药研发一直在正常进行之中，谢谢！ </w:t>
      </w:r>
    </w:p>
    <w:p>
      <w:r>
        <w:t xml:space="preserve">李飞逸 信邦制药享受政府的哪些优惠政策？ 00  杨渝玲 财务总监:杨渝玲 您好!公司目前享受的优惠政策有:西部大开发税收政策,科技部火炬高技术开发政策,民族贸易和民族用品生产贷款实行优惠利率政策等,谢谢! </w:t>
      </w:r>
    </w:p>
    <w:p>
      <w:r>
        <w:t xml:space="preserve">yqq 贵公司在公司治理方面有无股权激励计划？有无战略性并购重组的想法 00 孔令忠 孔令忠 董秘:孔令忠 您好，我公司将结合现有产品结构，在适当时机收购有优秀品种的小企业，丰富现有产品结构，为企业做强做大作准备。谢谢！ </w:t>
      </w:r>
    </w:p>
    <w:p>
      <w:r>
        <w:t xml:space="preserve">猪头 请问最近有有机构投资者来贵公司实地调研了吗？ 00 孔令忠 孔令忠 董秘:孔令忠 您好，公司上市后已有多批来自全国各地的机构投资者到我公司调研，谢谢！ </w:t>
      </w:r>
    </w:p>
    <w:p>
      <w:r>
        <w:t xml:space="preserve">我是水 信邦制药有没有限售股？ 00  孔令忠 董秘:孔令忠 您好，我公司有限售股，详见招股说明书，谢谢！ </w:t>
      </w:r>
    </w:p>
    <w:p>
      <w:r>
        <w:t xml:space="preserve">李瑛 信邦制药药品有没有出口国外？ 00  孔令忠 董秘:孔令忠 您好，目前我公司尚未有产品出口到国外，谢谢！ </w:t>
      </w:r>
    </w:p>
    <w:p>
      <w:r>
        <w:t xml:space="preserve">李小波 信邦制药产品价格处于什么水平？有无定价权？ 00  孔令忠 董秘:孔令忠 您好，我公司产品是由国家定价，价格处于合适水平，谢谢！ </w:t>
      </w:r>
    </w:p>
    <w:p>
      <w:r>
        <w:t xml:space="preserve">灿之星 信邦制药的管理理念是什么？ 00  孔令忠 董秘:孔令忠 您好，“精诚至信，众志兴邦；健康民众，发展民生”这十六字是我公司的经营理念和不懈追求的境界。谢谢！ </w:t>
      </w:r>
    </w:p>
    <w:p>
      <w:r>
        <w:t xml:space="preserve">杜先生 信邦制药专利情况如何？ 00  孔令忠 董秘:孔令忠 您好，本公司目前拥有发明专利6项，另有37项专利申请已经被国家知识产权局初审合格或受理，其中12项已进入了实质审查阶段。谢谢！ </w:t>
      </w:r>
    </w:p>
    <w:p>
      <w:r>
        <w:t xml:space="preserve">杨4 信邦制药在研新药有多少种？ 00  孔令忠 董秘:孔令忠 您好，信邦制药在研新药有11种，谢谢！ </w:t>
      </w:r>
    </w:p>
    <w:p>
      <w:r>
        <w:t xml:space="preserve">李科技 信邦制药哪一年成立的？ 00  孔令忠 董秘:孔令忠 您好，信邦制药股份有限公司成立于2000年2月，谢谢！ </w:t>
      </w:r>
    </w:p>
    <w:p>
      <w:r>
        <w:t xml:space="preserve">猪头 问 为什么贵公司的出差费用 支出为什么是工资支出10倍之多？ 00 杨渝玲 杨渝玲 财务总监:杨渝玲 您好,公司的产品营销以专业推广为主,全国各地设办事处54个,营销人员400多人,差旅费用相应较高,谢谢您对公司的关注. </w:t>
      </w:r>
    </w:p>
    <w:p>
      <w:r>
        <w:t xml:space="preserve">技术进步 有哪些产品是属于国家保护品种、独家品种和优质优价品种？ 00  孔令忠 董秘:孔令忠 您好，信邦制药生产的产品包括国药准字号品种44个、国家医保目录品种24个、国家中药保护品种4个（益心舒胶囊、脉血康胶囊、参舒胶囊、六味安消胶囊）、优质优价产品4个（银杏叶片、六味安消胶囊、贞芪扶正胶囊、护肝宁片）、独家品种2个（益心舒胶囊、参苏胶囊）。谢谢！ </w:t>
      </w:r>
    </w:p>
    <w:p>
      <w:r>
        <w:t xml:space="preserve">李股民 你们最有核心竞争力的中成药有哪些？ 00  孔令忠 董秘:孔令忠 您好，公司具有核心竞争力的中成药品种主要集中在心脑血管系统，如：银杏叶片，益心舒胶囊，脉血康胶囊等，谢谢！ </w:t>
      </w:r>
    </w:p>
    <w:p>
      <w:r>
        <w:t xml:space="preserve">猪头 这么多募集多余的现金存在指定的3个银行帐户，请问是按活期利息还是按定期利息呢？为什么不分几批存进银行部分按定期存单，增加几百万的利息。 00 杨渝玲 杨渝玲 财务总监:杨渝玲 超募资金公司按获得利息收入最大化为出发点,根据深交所规定,分别已按定期和七天通知存款存入银行专户,谢谢! </w:t>
      </w:r>
    </w:p>
    <w:p>
      <w:r>
        <w:t xml:space="preserve">我无耻 信邦制药华南地区的销售占比较低，有无开拓这一市场的打算？ 00  孔令忠 董秘:孔令忠 您好，公司正在积极开拓华南地区市场，谢谢！ </w:t>
      </w:r>
    </w:p>
    <w:p>
      <w:r>
        <w:t xml:space="preserve">男人 医院采购占信邦制药的销量比例是多少？ 00  孔令忠 董秘:孔令忠 您好，公司绝大部分产品都是由医院采购，谢谢！ </w:t>
      </w:r>
    </w:p>
    <w:p>
      <w:r>
        <w:t xml:space="preserve">信邦FUN 请问信邦公司09年批准的新药,其中独特的高血压-柏艾胶囊和降糖-花氏胶囊开始生产没有?2010年的销售如何? 00 孔令忠 孔令忠 董秘:孔令忠 您好，这两个品种正在准备生产，谢谢！ </w:t>
      </w:r>
    </w:p>
    <w:p>
      <w:r>
        <w:t>主持人 主持人 &amp;lt;font color=red&amp;gt;信邦制药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活动标题:&lt;益佰制药2009年年度报告网上说明会&gt;</w:t>
      </w:r>
    </w:p>
    <w:p>
      <w:r>
        <w:t>主持人 主持人 &amp;lt;font color=red&amp;gt;各位嘉宾、各位投资者，“贵州地区集体接待日”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股民呼叫中心 请介绍下公司的盈利模式。 00  汪志伟 董秘、财务总监:汪志伟 我们跟其他的制药企业一样，通过提供药品，维护人民的健康，为社会创造价值，也为股东创造财富。 </w:t>
      </w:r>
    </w:p>
    <w:p>
      <w:r>
        <w:t xml:space="preserve">爱达安 高层对于未来的发展有没有规划？ 00  汪志伟 董秘、财务总监:汪志伟 我们董事会的战略发展委员会对公司未来有发展规划。 </w:t>
      </w:r>
    </w:p>
    <w:p>
      <w:r>
        <w:t xml:space="preserve">飘香 公司的经营理念是什么？ 00  代远富 财务经理:代远富 品质100，创新100，感恩100，健康100。 </w:t>
      </w:r>
    </w:p>
    <w:p>
      <w:r>
        <w:t xml:space="preserve">股东 非处方药的销售会给公司带来压力吗？ 00  汪志伟 董秘、财务总监:汪志伟 不会。 </w:t>
      </w:r>
    </w:p>
    <w:p>
      <w:r>
        <w:t xml:space="preserve">林海 公司核心药物所占的市场比例有多大？ 00  汪志伟 董秘、财务总监:汪志伟 我们没有完整的统计数据。谢谢。 </w:t>
      </w:r>
    </w:p>
    <w:p>
      <w:r>
        <w:t xml:space="preserve">惨啊 公司的核心竞争力是如何体现的？ 00  汪志伟 董秘、财务总监:汪志伟 见问题6，谢谢。 </w:t>
      </w:r>
    </w:p>
    <w:p>
      <w:r>
        <w:t xml:space="preserve">合家欢 公司主要的竞争对手有哪些。 00  汪志伟 董秘、财务总监:汪志伟 医药市场整体份额较大，我们会在不断扩大公司产品市场份额上不断努力。 </w:t>
      </w:r>
    </w:p>
    <w:p>
      <w:r>
        <w:t xml:space="preserve">股民 公司如何进行市场开拓？ 00  汪志伟 董秘、财务总监:汪志伟 我们有较大的营销团队，他们在全国各地为公司产品市场份额的不断扩大而努力工作着。谢谢。 </w:t>
      </w:r>
    </w:p>
    <w:p>
      <w:r>
        <w:t xml:space="preserve">宋伟 公司坚持的发展战略是什么？ 00  汪志伟 董秘、财务总监:汪志伟 专注主业，坚持处方药与非处方药共同发展。 </w:t>
      </w:r>
    </w:p>
    <w:p>
      <w:r>
        <w:t xml:space="preserve">海王深套 请介绍一下公司所处行业的特点？ 00  汪志伟 董秘、财务总监:汪志伟 医药行业市场竞争激烈，受国家政策的影响较大。谢谢。 </w:t>
      </w:r>
    </w:p>
    <w:p>
      <w:r>
        <w:t xml:space="preserve">老哥 公司目前处方药业务和OTC业务经营情况。 00  汪志伟 董秘、财务总监:汪志伟 目前公司处方药大约占全部业务的80％。谢谢 </w:t>
      </w:r>
    </w:p>
    <w:p>
      <w:r>
        <w:t xml:space="preserve">吴同志 公司的定位是什么？ 00  汪志伟 董秘、财务总监:汪志伟 专业的持续成长的制药公司。谢谢。 </w:t>
      </w:r>
    </w:p>
    <w:p>
      <w:r>
        <w:t xml:space="preserve">钟永滨 公司在中成药研制方面有什么优势？ 00  汪志伟 董秘、财务总监:汪志伟 公司有十多年专业中药制药的背景，有较强大的研究团队，有与众多研究机构保持良好的合作关系。谢谢。 </w:t>
      </w:r>
    </w:p>
    <w:p>
      <w:r>
        <w:t xml:space="preserve">股民 公司每年对于研发的投入比例大吗？ 00  代远富 财务经理:代远富 处于同行业的中上水平。 </w:t>
      </w:r>
    </w:p>
    <w:p>
      <w:r>
        <w:t xml:space="preserve">哈哈 医药行业竞争激烈，公司如何凸显自己的核心竞争力？ 00  汪志伟 董秘、财务总监:汪志伟 我们会在坚持质量优先，依托公司品牌，树立学术地位，不断丰富产品等方面熔炉企业的核心能力。谢谢。 </w:t>
      </w:r>
    </w:p>
    <w:p>
      <w:r>
        <w:t xml:space="preserve">青岛股民 公司每年花费在广告上的费用大约多少，占比收入情况，与同业相比呢。 00  代远富 财务经理:代远富 见年报。 </w:t>
      </w:r>
    </w:p>
    <w:p>
      <w:r>
        <w:t xml:space="preserve">hb7499 收购多家药厂，会不会给公司管理带来困难？ 00  汪志伟 董秘、财务总监:汪志伟 我们采用的是事业部制的管理构架，目前没有困难。谢谢。 </w:t>
      </w:r>
    </w:p>
    <w:p>
      <w:r>
        <w:t xml:space="preserve">操作员 公司股价未受市场调整的影响，是有重大利好消息吗？ 00  汪志伟 董秘、财务总监:汪志伟 见问题22，谢谢。 </w:t>
      </w:r>
    </w:p>
    <w:p>
      <w:r>
        <w:t xml:space="preserve">shiyafei 如何能坚定投资者长期持有该公司股票的信心？ 00 0 汪志伟 董秘、财务总监:汪志伟 公司理解只有不断的给股东带来价值的增长才能坚定投资者长期持有的决心。谢谢。 </w:t>
      </w:r>
    </w:p>
    <w:p>
      <w:r>
        <w:t xml:space="preserve">小燕子 公司未来的主要增长点是什么。 00  汪志伟 董秘、财务总监:汪志伟 我们希望保持现有产品的较快增长，同时通过扩充和丰富产品线带来增长。谢谢。 </w:t>
      </w:r>
    </w:p>
    <w:p>
      <w:r>
        <w:t xml:space="preserve">大饿 与同行业其他公司相比，公司的优势在哪？ 00  汪志伟 董秘、财务总监:汪志伟 见问题61。谢谢。 </w:t>
      </w:r>
    </w:p>
    <w:p>
      <w:r>
        <w:t xml:space="preserve">苏题 对公司业务所处市场未来的发展前景如何判断？ 00  郎洪平 副总经理:郎洪平 医药市场我们长期看好。 </w:t>
      </w:r>
    </w:p>
    <w:p>
      <w:r>
        <w:t xml:space="preserve">被思源套牢的人 请介绍公司的核心技术人员激励措施？ 00  汪志伟 董秘、财务总监:汪志伟 我们公司有一套较完善的考核与激励制度。谢谢。 </w:t>
      </w:r>
    </w:p>
    <w:p>
      <w:r>
        <w:t xml:space="preserve">股改 公司主导产品增速如何。 00  代远富 财务经理:代远富 基本达到公司年初制订的目标。 </w:t>
      </w:r>
    </w:p>
    <w:p>
      <w:r>
        <w:t xml:space="preserve">GZY 公司未来发展受政策风险的影响大不大？ 00  汪志伟 董秘、财务总监:汪志伟 新的医改政策等陆续出台，对所有制药企业都会有一定的影响。谢谢。 </w:t>
      </w:r>
    </w:p>
    <w:p>
      <w:r>
        <w:t xml:space="preserve">原因不明 公司在行业的地位如何？ 00  汪志伟 董秘、财务总监:汪志伟 公司在行业中属于中等的水平，我们一直会努力。 </w:t>
      </w:r>
    </w:p>
    <w:p>
      <w:r>
        <w:t xml:space="preserve">眼镜 公司的客户是否稳定？ 00  郎洪平 副总经理:郎洪平 相对稳定。 </w:t>
      </w:r>
    </w:p>
    <w:p>
      <w:r>
        <w:t xml:space="preserve">广山 与同行业其他公司相比，公司的优势在哪？ 00  汪志伟 董秘、财务总监:汪志伟 我们理解公司在处方药的销售能力方面具有一定的优势。谢谢。 </w:t>
      </w:r>
    </w:p>
    <w:p>
      <w:r>
        <w:t xml:space="preserve">张红 公司目前有哪些新产品及代理产品。 00  郎洪平 副总经理:郎洪平 我们通过收购方式 有男科药 心血管药 和骨科药上市，另外代理了阿华的生物制剂和长安制药的肿瘤等产品。 </w:t>
      </w:r>
    </w:p>
    <w:p>
      <w:r>
        <w:t xml:space="preserve">基本派 请对全年净利润情况作大体预测。 00  代远富 财务经理:代远富 公司的总体目标是收入与利润都保持稳步增长。 </w:t>
      </w:r>
    </w:p>
    <w:p>
      <w:r>
        <w:t xml:space="preserve">阿毛 公司的成长性如何？ 00  汪志伟 董秘、财务总监:汪志伟 我们计划通过丰富产品线、扩大市场等手段，维持公司20％左右的增长速度。谢谢。 </w:t>
      </w:r>
    </w:p>
    <w:p>
      <w:r>
        <w:t xml:space="preserve">张女士 公司科研团队的实力怎么样？ 00  郎洪平 副总经理:郎洪平 有很好的领军人物，我们在继续努力。 </w:t>
      </w:r>
    </w:p>
    <w:p>
      <w:r>
        <w:t xml:space="preserve">周月光 艾迪和银杏达莫今年的销售收入预期分别为多少。 00  汪志伟 董秘、财务总监:汪志伟 我们预期较上年有20％左右的增长。谢谢。 </w:t>
      </w:r>
    </w:p>
    <w:p>
      <w:r>
        <w:t xml:space="preserve">探月归来 公司的市场份额有多少？ 00  汪志伟 董秘、财务总监:汪志伟 我们在年报中有详细的披露。请参阅，谢谢。 </w:t>
      </w:r>
    </w:p>
    <w:p>
      <w:r>
        <w:t xml:space="preserve">于是 你们通过什么方式完善产品线？ 00  汪志伟 董秘、财务总监:汪志伟 我们主要通过自身研发、收购、代理销售等方式来丰富和完善公司的产品线。谢谢。 </w:t>
      </w:r>
    </w:p>
    <w:p>
      <w:r>
        <w:t xml:space="preserve">闽东人 你们的销售渠道有哪些？ 00  郎洪平 副总经理:郎洪平 医院和零售市场。 </w:t>
      </w:r>
    </w:p>
    <w:p>
      <w:r>
        <w:t xml:space="preserve">肖彦 最近有没有招聘？ 00  郎洪平 副总经理:郎洪平 可以关注我们在网上和人才市场的信息，应该是经常都有。 </w:t>
      </w:r>
    </w:p>
    <w:p>
      <w:r>
        <w:t xml:space="preserve">同行 公司是否存在对主要客户的依赖？ 00  郎洪平 副总经理:郎洪平 我们真正的主要客户是医院和零售终端，应该是较分散。 </w:t>
      </w:r>
    </w:p>
    <w:p>
      <w:r>
        <w:t xml:space="preserve">想知道 最近有没有大股东减持公司股票？ 00  汪志伟 董秘、财务总监:汪志伟 我们已经按照有关规定披露了有关大股东减持的情况。谢谢。 </w:t>
      </w:r>
    </w:p>
    <w:p>
      <w:r>
        <w:t xml:space="preserve">渴望公平 复方荭草注射剂和清开灵粉针今年有望获批吗？ 00  郎洪平 副总经理:郎洪平 我们在努力 </w:t>
      </w:r>
    </w:p>
    <w:p>
      <w:r>
        <w:t xml:space="preserve">牛民 请介绍下公司关于应收账款的会计政策。 00  代远富 财务经理:代远富 见问题31。 </w:t>
      </w:r>
    </w:p>
    <w:p>
      <w:r>
        <w:t xml:space="preserve">阿毛 公司哪类药物最具市场竞争力？ 00  郎洪平 副总经理:郎洪平 肿瘤药 心血管药 咳嗽药等 </w:t>
      </w:r>
    </w:p>
    <w:p>
      <w:r>
        <w:t xml:space="preserve">钟永滨 请介绍下公司关于应收账款的会计政策。 00  代远富 财务经理:代远富 应收账款的会计政策采取账龄分析法计提坏账准备，1年以内的5％，1-2年的10％，2-3年的20％，3年以上的40％。 </w:t>
      </w:r>
    </w:p>
    <w:p>
      <w:r>
        <w:t xml:space="preserve">股鬼 你们产品的从研究到上市需要多长时间？ 00  郎洪平 副总经理:郎洪平 中国的新药审批 一个产品从研究到上市估计5-10年 </w:t>
      </w:r>
    </w:p>
    <w:p>
      <w:r>
        <w:t xml:space="preserve">广山 医药行业具有防御性的特性，能增持公司股票吗？ 00  汪志伟 董秘、财务总监:汪志伟 我们希望公司能够持续给投资者带来价值的增长。谢谢。 </w:t>
      </w:r>
    </w:p>
    <w:p>
      <w:r>
        <w:t xml:space="preserve">卓凡 你们的收益主要是来自哪类药物？ 00  郎洪平 副总经理:郎洪平 肿瘤药 咳嗽药 心血管药等 </w:t>
      </w:r>
    </w:p>
    <w:p>
      <w:r>
        <w:t xml:space="preserve">蔡义军 近期市场跌幅较大，但公司股价表现为强抗跌，是有什么利好吗？ 00  汪志伟 董秘、财务总监:汪志伟 我们的已经及时准确的披露了公司应该披露的信息。祝投资顺利。 </w:t>
      </w:r>
    </w:p>
    <w:p>
      <w:r>
        <w:t xml:space="preserve">股东 公司最近有哪些新药会上市？ 00  郎洪平 副总经理:郎洪平 我们在等待药监局对于我们荭草和米稿心乐的审批，审批完成就可以上市了 </w:t>
      </w:r>
    </w:p>
    <w:p>
      <w:r>
        <w:t xml:space="preserve">广山 益佰制药控股南诏药业丰富产品线，可以突破没有新产品跟进的瓶颈吗？ 00  郎洪平 副总经理:郎洪平 应该是完善我们肿瘤药线，我们还在不断的完善新品跟进的问题 </w:t>
      </w:r>
    </w:p>
    <w:p>
      <w:r>
        <w:t xml:space="preserve">斑驳岁月 600594逆势上升是什么原因？ 00  汪志伟 董秘、财务总监:汪志伟 我们的股价是由市场对公司预期价值的判断决定的，这大概是我们股价目前阶段表现的原因。谢谢。 </w:t>
      </w:r>
    </w:p>
    <w:p>
      <w:r>
        <w:t xml:space="preserve">爱达安 随着医改措施的推进，会给公司带来多大收益？ 00  郎洪平 副总经理:郎洪平 公司的产品比较符合医改的方向和政策，会带来多大的收益很难量化。 </w:t>
      </w:r>
    </w:p>
    <w:p>
      <w:r>
        <w:t xml:space="preserve">一叶之舟 公司一季度净利润同比增长七成，主要增长动力来自哪里，请评价经营状况。 00  代远富 财务经理:代远富 一季度净利润增长较大主要是去年同期中含有较大的非经常性损失（处置上海佰加壹），扣除非经常性损益的影响后，净利润增长14％。经营状况基本符合年初制订的目标。 </w:t>
      </w:r>
    </w:p>
    <w:p>
      <w:r>
        <w:t xml:space="preserve">厦门股民 公司收购民族药业后，产品线得到了哪些丰富。 00  郎洪平 副总经理:郎洪平 加强了我们在心血管和OTC方面的产品，也给进入骨科市场创造了机会。 </w:t>
      </w:r>
    </w:p>
    <w:p>
      <w:r>
        <w:t xml:space="preserve">青岛人爱双星 现在还适不适合买入公司股票？ 00  汪志伟 董秘、财务总监:汪志伟 这主要依靠你自己的判断。谢谢。 </w:t>
      </w:r>
    </w:p>
    <w:p>
      <w:r>
        <w:t xml:space="preserve">成成 公司有没有分红扩股的计划？ 00  汪志伟 董秘、财务总监:汪志伟 目前没有。谢谢。 </w:t>
      </w:r>
    </w:p>
    <w:p>
      <w:r>
        <w:t xml:space="preserve">于是 公司的股票会不会被高估了？ 00  汪志伟 董秘、财务总监:汪志伟 对公司的股价市场有他自己的判断。谢谢。 </w:t>
      </w:r>
    </w:p>
    <w:p>
      <w:r>
        <w:t xml:space="preserve">杨志良 中药注射剂主要用在什么疾病上。 00  郎洪平 副总经理:郎洪平 很多西药不完全能够解决，中药有一定优势的疾病，例如癌症 心血管等 </w:t>
      </w:r>
    </w:p>
    <w:p>
      <w:r>
        <w:t xml:space="preserve">少股民 公司有没有申请限售股上市流通？ 00  汪志伟 董秘、财务总监:汪志伟 没有。谢谢。 </w:t>
      </w:r>
    </w:p>
    <w:p>
      <w:r>
        <w:t xml:space="preserve">股东 OTC究竟是指什么。 00  汪志伟 董秘、财务总监:汪志伟 是非处方药。 </w:t>
      </w:r>
    </w:p>
    <w:p>
      <w:r>
        <w:t xml:space="preserve">谭旭勇 公司的实际控股人是谁？ 00  汪志伟 董秘、财务总监:汪志伟 是窦启玲女士，谢谢。 </w:t>
      </w:r>
    </w:p>
    <w:p>
      <w:r>
        <w:t xml:space="preserve">青岛股民 公司哪些药物进入医保目录。 00  郎洪平 副总经理:郎洪平 益佰制药的主打产品基本上都进入了医保目录，艾迪 克咳 杏丁等 </w:t>
      </w:r>
    </w:p>
    <w:p>
      <w:r>
        <w:t>主持人 主持人 &amp;lt;font color=red&amp;gt;益佰制药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活动标题:&lt;南方汇通2009年年度报告网上说明会&gt;</w:t>
      </w:r>
    </w:p>
    <w:p>
      <w:r>
        <w:t xml:space="preserve">都有病？ 下半年有没有新的项目推出？ 00  周海泉 董事会秘书:周海泉 公司要努力寻找具有发展前景的好项目。需要进行充分的市场调研，方案论证，履行决策程序。若有新项目推出，公司将及时披露。谢谢。 </w:t>
      </w:r>
    </w:p>
    <w:p>
      <w:r>
        <w:t xml:space="preserve">笔 南方汇通的竞争优势是什么？ 00  黄纪湘 董事长:黄纪湘 按照公司“立足铁路市场，有限多元经营”的发展战略，公司目前铁路主业稳定，部分多元化经营企业具有较好的发展前景。谢谢。 </w:t>
      </w:r>
    </w:p>
    <w:p>
      <w:r>
        <w:t xml:space="preserve">小李飞刀 管理费用  以工业企业为例具体包括：公司经费，即企业管理人员工资、福利费、差旅费、办公费、即企业管理人员工资、福利费、差旅费、办公费、折旧费、修理费、物料消耗、低值易耗品摊销和其他经费；工会经费；职工教育经费；劳动保险费；待业保险费；咨询费；审计费；诉讼费；税金，即企业按规定支付的房产税、车船使用税、土地使用税、印花税等；土地使用费，即企业使用土地或海域而支付的费用；土地损失补偿费；技术转让费；技术开发费；无形资产摊销；坏账损失；业务招待费；其他费用即不包括在上述项目中的其他管理费用，如绿化费、排污费等。对照上面的项目我想公司的管理费用不需这么多，是不是还有其它项目？ 00 张英凯 张英凯 总会计师:张英凯 非常感谢，您说的很全，我们只是在明细的二级增加管理项目及控制项目。谢谢！ </w:t>
      </w:r>
    </w:p>
    <w:p>
      <w:r>
        <w:t xml:space="preserve">航想 面对经济危机的冲击，南方汇通采取了哪些应对举措？ 00  周海泉 董事会秘书:周海泉 为了克服主营业务经营中的困难，公司坚决执行“立足铁路市场、有限多元经营”的发展战略，加快推进科技创新和技术进步，狠抓采购、生产、营销等各经营环节的管理，全面启动精益生产，大力推行增收减支，在产品品质提升和改善作业条件和促进安全生产等方面做了大量持续、有效的工作，公司铁路货车和配件生产的技术装备水平得到根本提高，货车产品质量大幅提升，安全生产成绩突出，受到用户好评，为公司铁路产品业务在2010年迅速扭转不利局面，实现收入和利润的大幅提升奠定坚实基础。    公司按照“立足铁路市场、有限多元经营”的发展战略，通过继续盘活存量资产,优化资源配置，通过继续调整产业结构优化多元经营布局，促进符合公司战略的重点企业健康、快速发展。为进一步规避经营风险，提高投资回报，公司继续加强对控股、参股重点企业的管理，通过推动股权多元化促进其自身实现机制创新、提升竞争实力，通过完善相关管理制度、健全监督约束机制提高其规范运作水平，下属企业的经营状况总体良好，经营能力得到明显加强，公司多元产业整体实现盈利，对抑制公司总体的收入和利润下滑起到了重要作用，也形成了支持公司未来长期发展的较为合理的产业布局。    谢谢。 </w:t>
      </w:r>
    </w:p>
    <w:p>
      <w:r>
        <w:t xml:space="preserve">舰艇 南方汇通内部员工福利如何？如何看待员工给企业带来的利益？ 00  周海泉 董事会秘书:周海泉 员工对公司的发展起着重要的作用，员工的福利应随公司经营效益的提高合理提高。谢谢。 </w:t>
      </w:r>
    </w:p>
    <w:p>
      <w:r>
        <w:t xml:space="preserve">袁平 要继续持有还是要抛？ 00  周海泉 董事会秘书:周海泉 公司不便对公司股票交易提供任何意见。谢谢您。 </w:t>
      </w:r>
    </w:p>
    <w:p>
      <w:r>
        <w:t xml:space="preserve">ml5179 南车集团目前就公司的股权问题和你们贵州方面谈的进展如何？ 00 黄纪湘 黄纪湘 董事长:黄纪湘 公司没有获悉控股股东与贵州省有关方面进行股权谈判。谢谢。 </w:t>
      </w:r>
    </w:p>
    <w:p>
      <w:r>
        <w:t xml:space="preserve">RZR012012 公司和南车同业竞争怎么解决？ 790020 0 周海泉 董事会秘书:周海泉 所谓同业竞争问题是指公司与中国南车股份下属企业新造货车业务有轻微的重叠。但是，这种轻微重叠不可能也从没有对公司造成任何影响。    我公司新造货车品种结构与南车股份下属企业存在重大差异，并且在产品开发上以特种专用车辆的开发研制为主，同时利用积累的相关技术，将产品线向在轨移动的非运输用途特种专用设备方向延伸，与南车股份下属企业以通用车型和运输用途为主的产品和技术开发方向存在根本差异。    根据铁道部的规定，参加铁路车辆招标的企业应具有独立性且不允许联合招标，南车集团、南车股份本身均不具备参加铁道部组织的铁路运输设备招投标资质，这一情况在南车股份成立前后没有发生任何改变。南方汇通虽是南车集团控股企业，但招投标活动均直接面对铁道部和其他企业自备车客户，不受南车集团的任何影响；同样，南车股份各下属企业也是独立参加招标，不受南车股份和南车集团的任何影响。因此，我国铁路运输设备制造行业本身的相关规定已确保南车集团无法利用控股地位对我公司及南车股份下属企业的招投标活动产生任何影响。    我公司系以货车厂修为主的企业，新造货车业务在整个铁路货车市场中所占份额极小，在南车集团所占的份额也极其有限，且由于我公司的产品结构与南车股份下属企业之间存在重大差异，与南车股份下属企业的竞争关系并不大。我公司货车新造业务与整个铁路装备市场的变化趋势基本一致，数量和市场占有率在公司上市前后都基本维持在稳定水平，不论是2002年南车集团成立前后，还是2007年南车股份成立前后都没有对此产生任何影响。    谢谢您的问题。 </w:t>
      </w:r>
    </w:p>
    <w:p>
      <w:r>
        <w:t xml:space="preserve">ml5179 公司大股东和贵州方面的股权谈判的进展到什么地步了？ 00 黄纪湘 黄纪湘 董事长:黄纪湘 公司没有获悉控股股东与贵州省有关方面进行股权谈判。谢谢。 </w:t>
      </w:r>
    </w:p>
    <w:p>
      <w:r>
        <w:t xml:space="preserve">老万 09年中报有锂电芯(产品)的财务数据，年报时为什么没有？锂电芯(产品)的年报财务数据到底怎么样？ 00 张英凯 张英凯 总会计师:张英凯 年报财务数据我们按交易所规定进行披露，可能比例不够披露，您关心什么数据，我可以按规定提供给您。谢谢！ </w:t>
      </w:r>
    </w:p>
    <w:p>
      <w:r>
        <w:t xml:space="preserve">小李飞刀 为什么公司的管理费用和销售费用一直很高？我想问一下管理费用和销售费用包括哪些项目？ 00 张英凯 张英凯 总会计师:张英凯 公司09年销售费用率和管理费用率增长较大，主要您看到的是相对数，管理费我们控制的较好，销售费增加440万，主要是在危机中开发市场加大市场投入所致。收入规模比上年下降27％对投资者表示歉意。管理费用和销售费用包括哪些项目？项目很多，财务管理制度有完整的规定，您需要我可以把开支明细会后发给您，我现在没有资料。谢谢！ </w:t>
      </w:r>
    </w:p>
    <w:p>
      <w:r>
        <w:t xml:space="preserve">海子 南方汇通具有锂电池新能源的概念,有没有受到机构投资者的追捧？ 00  周海泉 董事会秘书:周海泉 航天电源公司的产品主要是手机电池。 </w:t>
      </w:r>
    </w:p>
    <w:p>
      <w:r>
        <w:t xml:space="preserve">骏马 作为我国西南铁路设备龙头,南方汇通如何体现自己在行业的主导地位？ 00  周海泉 董事会秘书:周海泉 我公司是以铁路货车修理为主的企业，说公司是“我国西南铁路设备龙头”是不恰当的。谢谢。 </w:t>
      </w:r>
    </w:p>
    <w:p>
      <w:r>
        <w:t xml:space="preserve">王 请问张总，公司09年销售费用率和管理费用率增长较大，大概增长了2-3个百分点，吞噬了很多利润，是什么原因，未来这两个比率是什么趋势，会恢复到历史的平均水平吗？谢谢 00 张英凯 张英凯 总会计师:张英凯 公司09年销售费用率和管理费用率增长较大，主要您看到的是相对数，管理费我们控制的较好，销售费增加440万，主要是在危机中开发市场加大市场投入所致。收入规模比上年下降27％对投资者表示歉意。谢谢！ </w:t>
      </w:r>
    </w:p>
    <w:p>
      <w:r>
        <w:t xml:space="preserve">荼叶 南方汇通主营业务铁路货车制造与修理占全国同行的比重？ 00  周海泉 董事会秘书:周海泉 公司的铁路货车新造业务多年来一直维持在国内需求总量的2％左右，同时，公司是西南地区铁路货车主要修理企业，是铁路车辆配件的重要生产企业。 </w:t>
      </w:r>
    </w:p>
    <w:p>
      <w:r>
        <w:t xml:space="preserve">狼道 通过重组，你们的效率会提高吗？ 00  周海泉 董事会秘书:周海泉 目前没有重组筹划。谢谢。 </w:t>
      </w:r>
    </w:p>
    <w:p>
      <w:r>
        <w:t xml:space="preserve">笑笑 高层对一季度实现的利润怎么看？ 00  周海泉 董事会秘书:周海泉 公司一季度总体铁路货车主营业务是亏损的，但这种状况从3月份开始已经有所改善。谢谢。 </w:t>
      </w:r>
    </w:p>
    <w:p>
      <w:r>
        <w:t xml:space="preserve">小李飞刀 在公司2010年一季报中--重要事项（17）吸收投资收到的现金上年同期无，本期为1117.50 万元，系收到报告期新设立子公司大自然科技有限公司少数股东投资款；为什么不是750万元 720万元？公司在增资扩股的公告中有这样的描述：截至2009 年6 月30 日，事业部总资产9217 万元。其中，固定资产净额3482万元，流动资产5315 万元，负债962 万元，所有者权益8254 万元。为什么公司还要出现金300多万元？该公司的流动资产现在有没有出售？怎么处理的？为什么一季报中没有航天电源公司少数股东投资款； 00 张英凯 张英凯 总会计师:张英凯 公司一季度增加大自然科技投资1576万元，1月1日起不合并华城楼宇报表，由成本法改权益法增加长期投资992万元。谢谢！ </w:t>
      </w:r>
    </w:p>
    <w:p>
      <w:r>
        <w:t xml:space="preserve">秦 现在买股票合适吗？ 00  周海泉 董事会秘书:周海泉 不便评价，谢谢。 </w:t>
      </w:r>
    </w:p>
    <w:p>
      <w:r>
        <w:t xml:space="preserve">小李飞刀 在年报37页，投资性房地产一栏中出现本期减少额10,721,422.70，这是为什么？ 00 张英凯 张英凯 总会计师:张英凯 出售了，谢谢！ </w:t>
      </w:r>
    </w:p>
    <w:p>
      <w:r>
        <w:t xml:space="preserve">chu 南方汇通的货车业务在与南车的竞争中还有竞争力吗？货车业务最好能恢复到怎么样的水平，在未来两年能达到譬如能4000-5000万的净利润吗？ 00 张英凯 张英凯 总会计师:张英凯 由于铁路货车修造业是一个民族的传统行业，在布局、区域、研发、制造分工有各自优势，铁道部在引领行业发展的同时，具有很强的主导作用，几年的实践证明南方汇通的货车业务在与南车的竞争中共同发展。货车业务盈利水平随着提速改造后修理产品入厂及新造车重载新的需求预计超过您判断的。谢谢！ </w:t>
      </w:r>
    </w:p>
    <w:p>
      <w:r>
        <w:t xml:space="preserve">老江 南方汇通对下属企业是否有分拆上市的计划？ 00 黄纪湘 黄纪湘 董事长:黄纪湘 目前未进行相关筹划，如有前述情况，将及时披露。谢谢。 黄纪湘 董事长:黄纪湘 关于是否分拆上市，目前尚未进行相关筹划，如有前述情况，公司将按照有关规定及时披露。谢谢。 </w:t>
      </w:r>
    </w:p>
    <w:p>
      <w:r>
        <w:t xml:space="preserve">高位套牢 南方汇通有获得过什么荣誉吗？ 00  周海泉 董事会秘书:周海泉 南方汇通获得荣誉狠多，具体请登录公司网站“公司介绍”栏目查看。谢谢您的问题。 </w:t>
      </w:r>
    </w:p>
    <w:p>
      <w:r>
        <w:t xml:space="preserve">留言 南方汇通是如何考虑利润分配方案的？？ 00  张英凯 总会计师:张英凯 公司目前还有约1.68亿元未弥补的亏损，还不具备分配的条件，但公司将努力提高净利润水平，争取尽快恢复分配能力。谢谢您的问题。 </w:t>
      </w:r>
    </w:p>
    <w:p>
      <w:r>
        <w:t xml:space="preserve">爱凯瑟 南方汇通如何加强锂电新能源的开发？ 00  周海泉 董事会秘书:周海泉 公司的子公司航天电源科技有限公司的主要产品是手机用锂电池。谢谢。 </w:t>
      </w:r>
    </w:p>
    <w:p>
      <w:r>
        <w:t xml:space="preserve">笑看股市 南方汇通今年的经营目标是什么? 00  周海泉 董事会秘书:周海泉 公司2010年的经营计划目标为，力争提高主营业务的收入，狠抓降本增效，继续对多元化经营业务进行有效管理，降低经营风险，提升利润水平。谢谢。 </w:t>
      </w:r>
    </w:p>
    <w:p>
      <w:r>
        <w:t xml:space="preserve">浮土 目前南方汇通的股价，是否被低估？ 00  周海泉 董事会秘书:周海泉 谢谢您的问题，但公司不方便评价公司的股票价格。 </w:t>
      </w:r>
    </w:p>
    <w:p>
      <w:r>
        <w:t xml:space="preserve">袁文 南方汇通子公司贵州汇通申发钢结构有限南方汇通增资，会给南方汇通带来什么影响？ 00  周海泉 董事会秘书:周海泉 南方汇通本次没有对申发钢构增资。谢谢。 </w:t>
      </w:r>
    </w:p>
    <w:p>
      <w:r>
        <w:t xml:space="preserve">郴州 高管有没有进行调整？ 00  周海泉 董事会秘书:周海泉 近期没有高管的变动，2009年董事、监事、高级管理人员的变动情况见公司2009年年度报告。谢谢。 </w:t>
      </w:r>
    </w:p>
    <w:p>
      <w:r>
        <w:t xml:space="preserve">ml5179 公司现在不断的对控股子公司进行管理层入股 是否意味公司的重组开始 00 黄纪湘 黄纪湘 董事长:黄纪湘 子公司的经营团队入股是为了子公司长期持续发展，与公司重组无关。谢谢。 </w:t>
      </w:r>
    </w:p>
    <w:p>
      <w:r>
        <w:t xml:space="preserve">刘光伟 请问000920 09年主要盈利是哪部分 有持续性吗 00 黄纪湘 张英凯 总会计师:张英凯 公司2009年主营业务收金 融危机影响，收入和利 润均出现较大幅度下降，盈利的主要来源是公司处置了一部分所持有的海通证券股票。目前，公司的主营业务经营状况有所改善。谢谢。 </w:t>
      </w:r>
    </w:p>
    <w:p>
      <w:r>
        <w:t xml:space="preserve">小李飞刀 在年报33页，应收票据一栏中出现北京海德能科技有限公司，我想时代沃顿与该公司有什么业务关系 00 0 张英凯 总会计师:张英凯 是的，谢谢！ </w:t>
      </w:r>
    </w:p>
    <w:p>
      <w:r>
        <w:t xml:space="preserve">小李飞刀 在年报第52页，十一、母公司财务报表主要项目注释(四)营业收入及营业成本1、营业收入 ：主营业务收入 657,233,847.71，其他业务收入 144,422,562.49，营业成本 711,530,052.81；能解释一下这里的其他业务收入，是什么？为什么不赚钱？ 00 张英凯 张英凯 总会计师:张英凯 其他业务收入主要是材料销售及房屋租金等，出现亏损原因是采购进公司是2009年上半年购进，下半年出售出现的亏损问题。谢谢！ </w:t>
      </w:r>
    </w:p>
    <w:p>
      <w:r>
        <w:t xml:space="preserve">晓月 目前南方汇通的资产情况怎样？ 00  周海泉 董事会秘书:周海泉 详见2009年年度报告和2010年第一季度报告。谢谢您的问题。 </w:t>
      </w:r>
    </w:p>
    <w:p>
      <w:r>
        <w:t xml:space="preserve">热死了 在最近几个月，南方汇通生产所需的原材料价格有没有上涨？ 00  张英凯 总会计师:张英凯 部分原材料的价格有一定程度的上涨。谢谢。 </w:t>
      </w:r>
    </w:p>
    <w:p>
      <w:r>
        <w:t xml:space="preserve">桑田 最近有没有大资金进入？ 00  周海泉 董事会秘书:周海泉 不了解，谢谢。 </w:t>
      </w:r>
    </w:p>
    <w:p>
      <w:r>
        <w:t xml:space="preserve">顾 南方汇通新能源电池的开发有没有进展？ 00  周海泉 董事会秘书:周海泉 公司的子公司贵州航天电源科技有限公司生产的锂离子电池目前主要是应用于手机电池。谢谢您的问题。 </w:t>
      </w:r>
    </w:p>
    <w:p>
      <w:r>
        <w:t xml:space="preserve">真实性 目前南方汇通的负债情况如何？ 00  张英凯 总会计师:张英凯 请参阅公司2010年第一季度报告，谢谢。 </w:t>
      </w:r>
    </w:p>
    <w:p>
      <w:r>
        <w:t xml:space="preserve">饿个 南方汇通是否设置了专门接股东来电或来函的部门？怎么联系? 00  周海泉 董事会秘书:周海泉 公司董事会办公室，这里简单介绍一下：传真电话0851-4470866，电邮MSC＠southhuiton.com,通讯地址：贵阳市都拉营，邮编：550017，详见公司定期报告。谢谢您的问题。 </w:t>
      </w:r>
    </w:p>
    <w:p>
      <w:r>
        <w:t xml:space="preserve">铁杆股民 子公司为何增资980万？有什么新项目吗？ 00  黄纪湘 董事长:黄纪湘 公司的子公司申发钢结构公司增资980万元，系引进战略投资者和经营团队增资，公司未增加投资。谢谢您的问题。 </w:t>
      </w:r>
    </w:p>
    <w:p>
      <w:r>
        <w:t xml:space="preserve">真是郁闷 请简单介绍下南方汇通近期重大资本性支出的情况？ 00  张英凯 总会计师:张英凯 公司的资本性支出，主要是铁路货车业务和核心战略性业务单元的流动性资金和技术创新、更新改造支出。谢谢您的问题。 </w:t>
      </w:r>
    </w:p>
    <w:p>
      <w:r>
        <w:t xml:space="preserve">大股东 为什么第一季度增值税退税会大幅增长 00 0 张英凯 总会计师:张英凯 按政策享受前几年的退税政策。 </w:t>
      </w:r>
    </w:p>
    <w:p>
      <w:r>
        <w:t xml:space="preserve">徐贵友 南方汇通产品的销售模式主要是什么？ 00  黄纪湘 董事长:黄纪湘 按照行业和市场特点参与竞争，如铁路产品是参加铁道部组织的招投标方式。谢谢您的问题。 </w:t>
      </w:r>
    </w:p>
    <w:p>
      <w:r>
        <w:t xml:space="preserve">都市鲜果 此次金融危机对南方汇通影响程度如何？ 00  张英凯 总会计师:张英凯 从全年来看，公司铁路货车业务的经营形势异常严峻，由于订单严重不足、修理车合同兑现率低和大部件更换率较高等导致毛利率下降，公司货车及配件业务收入大幅下降，仅实现销售收入54,583万元，毛利5,781万元，给公司的生存和发展带来了巨大的压力。但目前公司的经营状况已经有较大程度改善。谢谢您的问题。 </w:t>
      </w:r>
    </w:p>
    <w:p>
      <w:r>
        <w:t xml:space="preserve">峰谷 2010上半年业绩为什么预亏？何时能扭亏？ 00  周海泉 董事会秘书:周海泉 公司从未发布关于公司2010年半年度预计亏损的业绩预告公告。谢谢。 </w:t>
      </w:r>
    </w:p>
    <w:p>
      <w:r>
        <w:t xml:space="preserve">爱子 南方汇通限售股有没有申请流通？ 00  周海泉 董事会秘书:周海泉 2009年6约月26日，中国南车集团所持公司股份已经，解除限售条件。到目前为止，所持股份没有任何变动。谢谢。 </w:t>
      </w:r>
    </w:p>
    <w:p>
      <w:r>
        <w:t xml:space="preserve">小股民 公司控股子公司贵州航天电源科技有限公目前的经营状况如何？该子公司在国内同行业中有无技术上优势？ 00 张英凯 张英凯 总会计师:张英凯 手机电池芯属于过度竞争行业，盈利能力较弱。谢谢。 </w:t>
      </w:r>
    </w:p>
    <w:p>
      <w:r>
        <w:t xml:space="preserve">唯我独尊 南方汇通最近有增持计划吗？ 00  周海泉 董事会秘书:周海泉 目前没有。谢谢。 </w:t>
      </w:r>
    </w:p>
    <w:p>
      <w:r>
        <w:t xml:space="preserve">小李飞刀 问题2：在年报第43页，(三十五)营业收入及营业成本一栏中出现公司主营业务收入933,726,284.75元，其他业务收入72,836,084.36元，这其他业务收入包括出售部分所持有的部分海通证券股份，获得投资收益7,920 万元收入吗？ 00 张英凯 张英凯 总会计师:张英凯 不包括，谢谢！ </w:t>
      </w:r>
    </w:p>
    <w:p>
      <w:r>
        <w:t xml:space="preserve">钱素 南方汇通手中的定单，是国内的多还是国外的多？ 00  周海泉 董事会秘书:周海泉 公司以国内市场为主。谢谢。 </w:t>
      </w:r>
    </w:p>
    <w:p>
      <w:r>
        <w:t xml:space="preserve">狼人 南方汇通近期有没有股权分配的打算？ 00  张英凯 总会计师:张英凯 目前没有。谢谢。 </w:t>
      </w:r>
    </w:p>
    <w:p>
      <w:r>
        <w:t xml:space="preserve">小牛 南车与贵公司存在业务竞争,何时解决此问题?从2008年到现在,已经过去两年多了,重组还没有新的进展么? 00 黄纪湘 黄纪湘 董事长:黄纪湘 重组是为了解决所谓同业竞争问题，而所谓同业竞争问题是指公司与中国南车股份下属企业新造货车业务有轻微的重叠。但是，这种轻微重叠不可能也从没有对公司造成任何影响。    我公司新造货车品种结构与南车股份下属企业存在重大差异，并且在产品开发上以特种专用车辆的开发研制为主，同时利用积累的相关技术，将产品线向在轨移动的非运输用途特种专用设备方向延伸，与南车股份下属企业以通用车型和运输用途为主的产品和技术开发方向存在根本差异。    根据铁道部的规定，参加铁路车辆招标的企业应具有独立性且不允许联合招标，南车集团、南车股份本身均不具备参加铁道部组织的铁路运输设备招投标资质，这一情况在南车股份成立前后没有发生任何改变。南方汇通虽是南车集团控股企业，但招投标活动均直接面对铁道部和其他企业自备车客户，不受南车集团的任何影响；同样，南车股份各下属企业也是独立参加招标，不受南车股份和南车集团的任何影响。因此，我国铁路运输设备制造行业本身的相关规定已确保南车集团无法利用控股地位对我公司及南车股份下属企业的招投标活动产生任何影响。    我公司系以货车厂修为主的企业，新造货车业务在整个铁路货车市场中所占份额极小，在南车集团所占的份额也极其有限，且由于我公司的产品结构与南车股份下属企业之间存在重大差异，与南车股份下属企业的竞争关系并不大。我公司货车新造业务与整个铁路装备市场的变化趋势基本一致，数量和市场占有率在公司上市前后都基本维持在稳定水平，不论是2002年南车集团成立前后，还是2007年南车股份成立前后都没有对此产生任何影响。    谢谢。 </w:t>
      </w:r>
    </w:p>
    <w:p>
      <w:r>
        <w:t xml:space="preserve">赵大强 南方汇通到底能不能重组？同业竞争如何解决？ 00 黄纪湘 黄纪湘 董事长:黄纪湘 重组是为了解决所谓同业竞争问题，而所谓同业竞争问题是指公司与中国南车股份下属企业新造货车业务有轻微的重叠。但是，这种轻微重叠不可能也从没有对公司造成任何影响。    我公司新造货车品种结构与南车股份下属企业存在重大差异，并且在产品开发上以特种专用车辆的开发研制为主，同时利用积累的相关技术，将产品线向在轨移动的非运输用途特种专用设备方向延伸，与南车股份下属企业以通用车型和运输用途为主的产品和技术开发方向存在根本差异。    根据铁道部的规定，参加铁路车辆招标的企业应具有独立性且不允许联合招标，南车集团、南车股份本身均不具备参加铁道部组织的铁路运输设备招投标资质，这一情况在南车股份成立前后没有发生任何改变。南方汇通虽是南车集团控股企业，但招投标活动均直接面对铁道部和其他企业自备车客户，不受南车集团的任何影响；同样，南车股份各下属企业也是独立参加招标，不受南车股份和南车集团的任何影响。因此，我国铁路运输设备制造行业本身的相关规定已确保南车集团无法利用控股地位对我公司及南车股份下属企业的招投标活动产生任何影响。    我公司系以货车厂修为主的企业，新造货车业务在整个铁路货车市场中所占份额极小，在南车集团所占的份额也极其有限，且由于我公司的产品结构与南车股份下属企业之间存在重大差异，与南车股份下属企业的竞争关系并不大。我公司货车新造业务与整个铁路装备市场的变化趋势基本一致，数量和市场占有率在公司上市前后都基本维持在稳定水平，不论是2002年南车集团成立前后，还是2007年南车股份成立前后都没有对此产生任何影响。    谢谢您的问题。 </w:t>
      </w:r>
    </w:p>
    <w:p>
      <w:r>
        <w:t xml:space="preserve">张先生 请问公司频繁让子公司高管入股.是不是有损害股东权利的行为 00 张英凯 张英凯 总会计师:张英凯 这是国际通行的激励方式，有利于经营团队与公司股东利益的一致化，有利于公司的长期持续健康发展。谢谢您的问题。 </w:t>
      </w:r>
    </w:p>
    <w:p>
      <w:r>
        <w:t>主持人 主持人 &amp;lt;font color=red&amp;gt;南方汇通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活动标题:&lt;红星发展2009年年度报告网上说明会&gt;</w:t>
      </w:r>
    </w:p>
    <w:p>
      <w:r>
        <w:t>主持人 主持人 &amp;lt;font color=red&amp;gt;各位嘉宾、各位投资者，“贵州地区集体接待日”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华 红星发展矿产资源储备情况如何？ 00  温霞 董秘:温霞 目前，公司控制或参股的主要矿产资源有锰矿、煤矿、重晶石矿、天青石矿，主要用于公司生产。 </w:t>
      </w:r>
    </w:p>
    <w:p>
      <w:r>
        <w:t xml:space="preserve">爱幻想 请问：我和我的朋友几乎都购买了红星发展股票，虽然你们企业业绩不好，但是我们非常看好稀有资源的企业，希望你们把企业要经营好，给投资者一个信心。希望你给我回复你们企业今后的发展目标是什么？2010年的重点是什么？ 790150 温霞 温霞 董秘:温霞 公司已确定了“全面调整，全面提升”的战略规划，未来将紧跟全球新能源、新材料、新电子、新光源等新兴战略产业的发展动向，依托自身钡、锶、锰产业链优势，提升整体竞争力。同时，公司将结合企业优势和地缘优势，发展具有竞争优势的相关产业。谢谢。 </w:t>
      </w:r>
    </w:p>
    <w:p>
      <w:r>
        <w:t xml:space="preserve">刘小姐 一季度的销售情况怎么样？ 00  朱江 总经理:朱江 2010年1季度，公司主要产品随着经济的逐步转暖和公司市场调控能力的增强，产品销量同比增长。 </w:t>
      </w:r>
    </w:p>
    <w:p>
      <w:r>
        <w:t xml:space="preserve">刘想 红星发展产品下游行业的萎缩将造成什么影响？ 00  朱江 总经理:朱江 公司下游行业的萎缩将会对公司的经营状况带来阶段性不利影响，但公司将坚定推进发展战略，积极应对，变危为机，提升公司整体竞争力。 </w:t>
      </w:r>
    </w:p>
    <w:p>
      <w:r>
        <w:t xml:space="preserve">爱幻想 建议：红星发展今后在新能源领域和新兴医药领域发展，如果精细化工产品能够运用到医药领域那企业的前途是无限的。 790150 温霞 温霞 董秘:温霞 非常感谢您的建议。公司对行业的选择一方面需要考虑行业的发展前景，另一方面需要考虑公司的积累是否能够在该行业中能形成优势。 </w:t>
      </w:r>
    </w:p>
    <w:p>
      <w:r>
        <w:t xml:space="preserve">龙民 最近有没有人才招聘的计划？ 00  朱江 总经理:朱江 公司长期重视人才培养、引进工作，愿有识之士随时加入红星团队。 </w:t>
      </w:r>
    </w:p>
    <w:p>
      <w:r>
        <w:t xml:space="preserve">刘毅勇 红星发展的实际控股人是谁？ 00  朱江 总经理:朱江 公司的实际控制人为青岛市国有资产监督管理委员会，控股股东为青岛红星化工集团有限责任公司。谢谢。 </w:t>
      </w:r>
    </w:p>
    <w:p>
      <w:r>
        <w:t xml:space="preserve">打发啊 现在的股价会不会高？ 00  朱江 总经理:朱江 影响公司股票二级市场价格的因素较多，公司对未来的股价尚无法准确预估，请投资者自行判断、投资。谢谢。 </w:t>
      </w:r>
    </w:p>
    <w:p>
      <w:r>
        <w:t xml:space="preserve">龙丹 红星发展所处行业的周期性特征是否明显？ 00  朱江 总经理:朱江 根据目前公司所掌握的行业情况，公司主要产品所处行业具有一定的周期特征。 </w:t>
      </w:r>
    </w:p>
    <w:p>
      <w:r>
        <w:t xml:space="preserve">牛千石 公司在产品结构转型及全球金融危机下，虽然当前盈利不理想，现金流非常好，财务管理相当稳健出色，非常难得。当前的业绩并不重要，重要的是产品结构调整后的成绩。公司在年报中表述，公司经营从去年开始逐季回升，请问：今年二季度较一季度环比是否会有大的变化？ 00 高月飞 高月飞 财务总监:高月飞 今年二季度公司经营状况将会继续回暖。但短期业绩能否有大的变化，除了公司要努力经营外，还需要考虑到经济环境等多种因素的共同影响。 </w:t>
      </w:r>
    </w:p>
    <w:p>
      <w:r>
        <w:t xml:space="preserve">永 红星发展董事长是谁？ 00  温霞 董秘:温霞 公司董事长是姜志光先生。谢谢。 </w:t>
      </w:r>
    </w:p>
    <w:p>
      <w:r>
        <w:t xml:space="preserve">刘留 红星发展主营业务一直亏损原因是什么？ 00  高月飞 财务总监:高月飞 2009年，经济危机和下游主要行业的巨变对传统产品形成了较大压力，普通钡、锶、锰产品的利润率较低。目前，公司继续推进产品结构调整工作，整体状况会逐渐好转。谢谢。 </w:t>
      </w:r>
    </w:p>
    <w:p>
      <w:r>
        <w:t xml:space="preserve">龙王爷 红星发展的现金流状况较差原因是什么？ 00  高月飞 财务总监:高月飞 2009年公司的现金流量状况较好。2010年一季度公司销售有所增加，按照公司的信用政策和与客户签订的销售合同，新增销售会产生一定的铺底资金占款，对公司的现金流状况造成了一定的影响，该阶段过去后，公司现金流形势会逐步改善。 </w:t>
      </w:r>
    </w:p>
    <w:p>
      <w:r>
        <w:t xml:space="preserve">久经沙场 请问温女士，青岛码头什么时候能建好？ 00 温霞 温霞 董秘:温霞 码头的罐区等工程建设正在按计划进行。 </w:t>
      </w:r>
    </w:p>
    <w:p>
      <w:r>
        <w:t xml:space="preserve">后天 600367适合短线投资还是长线投资？ 00  温霞 董秘:温霞 请投资者根据自己的投资风格进行操作。谢谢。 </w:t>
      </w:r>
    </w:p>
    <w:p>
      <w:r>
        <w:t xml:space="preserve">任庆 除了重晶石矿和天青石矿，红星发展还有什么矿产资源？ 00  朱江 总经理:朱江 目前，公司控制或参股的主要矿产资源有锰矿、煤矿、重晶石矿、天青石矿，主要用于公司生产。 </w:t>
      </w:r>
    </w:p>
    <w:p>
      <w:r>
        <w:t xml:space="preserve">帅呆男 红星发展安全生产工作做得如何？ 00  朱江 总经理:朱江 公司高度重视生产安全、环保安全工作，严格执行生产操作规程，全力保障安全生产。谢谢。 </w:t>
      </w:r>
    </w:p>
    <w:p>
      <w:r>
        <w:t xml:space="preserve">石魔 近期还有收购矿产资源的计划吗？ 00  温霞 董秘:温霞 公司将视未来发展战略的整体进展情况考虑储备相关矿产资源。谢谢。 </w:t>
      </w:r>
    </w:p>
    <w:p>
      <w:r>
        <w:t xml:space="preserve">讨债者 红星发展什么时候会进行利润分配？ 00  高月飞 财务总监:高月飞 公司的分红政策主要考虑了可持续发展、危机应对的需要，以及国家金融政策可能对公司造成的影响。公司将会在经济危机影响消除、产业结构调整基本完成等内外部条件变化后后，实时调整分红政策。 </w:t>
      </w:r>
    </w:p>
    <w:p>
      <w:r>
        <w:t xml:space="preserve">向前 红星发展产品主要销往哪些地区啊？ 00  朱江 总经理:朱江 公司目前主要产品在国内外均有销售，其中，出口占公司销售收入的1/3左右。谢谢。 </w:t>
      </w:r>
    </w:p>
    <w:p>
      <w:r>
        <w:t xml:space="preserve">帅哥没钱 红星发展产品利润率如何，是在上升还是下降？ 00  朱江 总经理:朱江 公司普通钡、锶、锰盐产品的利润率虽较低，但近年依托自身综合优势进行产品结构调整，精细化高附加值产品的产销量逐步增加，但目前对公司整体利润贡献仍然有限。谢谢。 </w:t>
      </w:r>
    </w:p>
    <w:p>
      <w:r>
        <w:t xml:space="preserve">石狮香烟 红星发展的拳头产品碳酸钡和碳酸锶年产销量占世界产销量的比重？ 00  朱江 总经理:朱江 目前红星发展的碳酸锶产品产销量占世界产销量的三分之一以上、碳酸钡产品约占世界产销量的三分之二以上。 </w:t>
      </w:r>
    </w:p>
    <w:p>
      <w:r>
        <w:t xml:space="preserve">刘小为 红星发展采矿技术水平如何？ 00  朱江 总经理:朱江 公司根据主营产品发展所需进入了相关配套矿产资源领域，在某些矿产资源的开采上积累了一定的经验，具备一定的水平。谢谢。 </w:t>
      </w:r>
    </w:p>
    <w:p>
      <w:r>
        <w:t xml:space="preserve">龙无首 市场行情不错，为什么红星发展业绩还是不行？ 00  高月飞 财务总监:高月飞 公司所处的行业09年上半年步入了有史以来的最低谷，下班年开始逐步回暖，对业绩的影响尚需要一定的时间。谢谢您。 </w:t>
      </w:r>
    </w:p>
    <w:p>
      <w:r>
        <w:t xml:space="preserve">白展堂 国际资源价格不断上涨，为什么红星发展业绩没什么起色呢？ 00  温霞 董秘:温霞 目前，公司主营业务为钡、锶、锰盐产品的研发、生产和销售，属化工及相关原材料制造行业。其中，公司已有或可保障供应的矿产资源基本作为生产主营产品的原材料。谢谢。 </w:t>
      </w:r>
    </w:p>
    <w:p>
      <w:r>
        <w:t xml:space="preserve">刘建伟 在金融危机之下，你们红星发展有没有受冲击？ 00  高月飞 财务总监:高月飞 金融危机的影响在09年上半年达到了最大值，除直接出口萎缩外，由于我国的外向型经济特征渗透到了公司所处的产业链，使得公司内销也受影响，导致公司有史以来首次出现亏损。09年下半年已经开始逐步回暖。 </w:t>
      </w:r>
    </w:p>
    <w:p>
      <w:r>
        <w:t xml:space="preserve">华子 你们红星发展在金融危机之下，有没有得到政策优惠？ 00  高月飞 财务总监:高月飞 金融危机时公司坚定不移的在环保、节能减排、稳定就业、研究开发等方面加大投入，逆市投资，取得了良好的经济和社会效果，并得到了国家有关部门的肯定和支持，获得了一定的政策优惠和资金支持。 </w:t>
      </w:r>
    </w:p>
    <w:p>
      <w:r>
        <w:t xml:space="preserve">冰糖 红星发展有没有分红的打算？ 00  温霞 董秘:温霞 2010年将是经济形势相对比较复杂的一年，公司将截止2009年12月31日的未分配利润留存，用于应对可能遇到的各种困难和用于推动产业结构调整项目和新产品研发等工作。 </w:t>
      </w:r>
    </w:p>
    <w:p>
      <w:r>
        <w:t xml:space="preserve">交流交流 这么大的红星发展一季度利润竟然只有200万，原因是什么呢？ 00  高月飞 财务总监:高月飞 2009年金融危机对公司的影响过大，虽然09年下半年逐步开始回暖，但鉴于产业的恢复需要一定的周期，2010年一季度的利润没能达到您的要求，非常抱歉，我们将加倍努力，以尽快提高公司盈利能力。 </w:t>
      </w:r>
    </w:p>
    <w:p>
      <w:r>
        <w:t xml:space="preserve">刘夏 为什么这2年都不分红啊？ 00  高月飞 财务总监:高月飞 公司的分红政策主要考虑了可持续发展、危机应对的需要，以及国家金融政策可能对公司造成的影响。所以近两年将未分配利润留存。 </w:t>
      </w:r>
    </w:p>
    <w:p>
      <w:r>
        <w:t xml:space="preserve">共同反对 货币资金有4亿多，存银行拿利息好像都比红星发展利润要高，怎么回事呢？ 00  高月飞 财务总监:高月飞 公司的资产主要是经营性资产，大部分投入到了社会大生产和再生产过程中，很难避免受到宏观经济环境、经济政策、产业变革、市场竞争、投入要素价格等因素的影响，所面临的风险、收益和波动均要大于以银行存款形态存在的资产。谢谢您。 </w:t>
      </w:r>
    </w:p>
    <w:p>
      <w:r>
        <w:t xml:space="preserve">宁波老陈 硫酸硫磺价格上涨，600367会受益吗？ 00  朱江 总经理:朱江 公司产品价格的波动都会相应地影响公司的业绩。 </w:t>
      </w:r>
    </w:p>
    <w:p>
      <w:r>
        <w:t xml:space="preserve">打抱不平 红星发展基本没有长期负债，原因是什么呢？ 00  高月飞 财务总监:高月飞 公司的长期负债少与前一段时期公司所处的行业步入成熟和收获期有关系。公司资本结构和负债结构将会随着公司的发展而逐步调整。 </w:t>
      </w:r>
    </w:p>
    <w:p>
      <w:r>
        <w:t xml:space="preserve">决斗华侨城 一季度应收账款大幅增加的原因是什么呢？ 00  高月飞 财务总监:高月飞 一季度公司销售有所增加，按照公司的信用政策和与客户签订的销售合同，新增销售会产生一定的铺底资金占款，造成应收账款的相应增加。 </w:t>
      </w:r>
    </w:p>
    <w:p>
      <w:r>
        <w:t xml:space="preserve">冲突 高层对红星发展发展有什么规划？ 00  朱江 总经理:朱江 公司已确定了“全面调整，全面提升”的战略规划，未来将紧跟全球新能源、新材料、新电子、新光源等新兴战略产业的发展动向，依托自身钡、锶、锰产业链优势，提升整体竞争力。同时，公司将结合企业优势和地缘优势，发展具有竞争优势的相关产业。谢谢。 </w:t>
      </w:r>
    </w:p>
    <w:p>
      <w:r>
        <w:t xml:space="preserve">布尔什维克 你们与哪个企业有销售、采购及服务发生日常关联交易？ 00  温霞 董秘:温霞 详见公司于2010年4月21日、5月5日刊登在上海证券报、上海证券交易所网站上的《公司预计2010年度日常关联交易公告》(临2010-012)。谢谢。 </w:t>
      </w:r>
    </w:p>
    <w:p>
      <w:r>
        <w:t xml:space="preserve">正义使者 去年大股东三次减持红星发展股票，是不是对前途没有信心了？ 00  温霞 董秘:温霞 公司大股东减持公司股改解禁流通股是根据其自身的实际情况的正常行为，不会影响红星发展的未来规划。谢谢。 </w:t>
      </w:r>
    </w:p>
    <w:p>
      <w:r>
        <w:t xml:space="preserve">平均水平 红星发展生产经营面临的主要风险是什么？ 00  高月飞 财务总监:高月飞 主要风险是是否能够正确把握经济和社会发展规律，成功实现产业结构调整和升级。 </w:t>
      </w:r>
    </w:p>
    <w:p>
      <w:r>
        <w:t xml:space="preserve">龙孤泪 红星发展享受的出口退税率是多少？ 00  高月飞 财务总监:高月飞 红星发展各个产品的出口退税率从0％至13％不等。 </w:t>
      </w:r>
    </w:p>
    <w:p>
      <w:r>
        <w:t xml:space="preserve">列分 有没有什么辅助的业务要发展的？ 00  朱江 总经理:朱江 目前，公司主营产品为钡、锶、锰盐系列产品，未来发展仍将主要围绕公司主导产品进行规划。同时，公司将结合企业优势和地缘优势，发展具有竞争优势的相关产业。谢谢。 </w:t>
      </w:r>
    </w:p>
    <w:p>
      <w:r>
        <w:t xml:space="preserve">交易所 目前600367具备投资价值吗？ 00  高月飞 财务总监:高月飞 红星发展努力在产业市场上提升品牌价值、增强核心竞争力、顺应产业变革的趋势，努力为股东、地方和社区、员工等相关方创造最大价值。具体的二级市场操作，还需要投资者考虑到证券市场的系统性风险等多方面的影响。 </w:t>
      </w:r>
    </w:p>
    <w:p>
      <w:r>
        <w:t xml:space="preserve">市政府官员 无机化工产品占红星发展收入的比重是多大？ 00  温霞 董秘:温霞 目前，公司无机盐业务占公司销售收入的60％左右。谢谢。 </w:t>
      </w:r>
    </w:p>
    <w:p>
      <w:r>
        <w:t xml:space="preserve">期待红星大发展小股东 超级电容为全世界新能源动力汽车储能研究发展重要方向，超级电容器正在为越来越多的国家和企业争相研制和生产，据媒体披露，美国EEStor 公司的高纯钛酸钡超级电容器被预言为锂离子电池的颠覆者，超级电容被美国《大众机械》杂志列为2010年十大科技猜想，如果一旦成功产业化，碳酸钡就是新兴的超级电容电极材料上游资源，公司作为世界钡王，在新能源超级电容时代极可能面临历史性的发展机遇，请问：公司是否有跟踪关注相关进展动态，以及有什么相关的技术、产品及资源战略准备或设想吗？ 00 姜志光 朱江 总经理:朱江 感谢您提供的信息。公司将密切关注和公司有关的行业发展动态。 </w:t>
      </w:r>
    </w:p>
    <w:p>
      <w:r>
        <w:t xml:space="preserve">期待红星大发展小股东 公司在2008年报中曾表述“已初步确定了走锰矿-电解二氧化锰/硫酸锰-锰酸锂-二次电池的低成本、集约化的锰盐发展思路”，请问：公司2009年以来做了哪些相关方面的产品及技术布局？万山锰矿是否已经投产？ 00 姜志光 朱江 总经理:朱江 上述的发展思路没有变化。万山锰矿预计年内能够投产。 </w:t>
      </w:r>
    </w:p>
    <w:p>
      <w:r>
        <w:t xml:space="preserve">吕岷崎 红星发展股价会不会被高估？ 00  朱江 总经理:朱江 影响公司股票二级市场价格的因素较多，公司对未来的股价尚无法准确预估，请投资者自行判断、投资。谢谢。 </w:t>
      </w:r>
    </w:p>
    <w:p>
      <w:r>
        <w:t xml:space="preserve">期待红星大发展小股东 据有关报道，在国家自然科学基金、中国科学院“百人计划”的支持下，中科院电工所研究员马衍伟带领的课题组的二氧化锰基超级电容有重大突破性发现，二氧化锰也极可能成为超级电容的电极材料，公司作为中国第2大、全球第3大电解二氧化锰生产商，是否有跟踪关注相关进展状态，以及有什么相关的技术、产品及资源战略准备或设想吗？ 00 姜志光 朱江 总经理:朱江 非常感谢您提供的信息。正如您所讲到的，红星发展基于自身在锰行业的投入和积累，以及在相关资源、技术、市场信誉、人才储备等方面的优势，一直在密切关注世界能源行业的变革和发展，相信公司能够做出即顺应社会需求发展方向，又有实现潜力，且能平衡好风险、收益和节奏的战略决策来。 </w:t>
      </w:r>
    </w:p>
    <w:p>
      <w:r>
        <w:t xml:space="preserve">期待红星大发展小股东 红星发展在当年的股权分置改革网上路演上，董事长姜志光先生将公司的发展战略定位为“全球领先的电子磁性材料供应商”，而目前动力汽车等新能源应用领域的高速发展令电子磁性材料也备受关注，请问董事长姜志光先生：公司的“全球领先的电子磁性材料供应商”战略发展目标是否有新的变化，公司储备了哪些紧跟新能源战略发展的电子磁性材料产品及技术？公司在有关方面的重点发展方向是什么？ 00 0 朱江 总经理:朱江 上述战略定位已经象您所讲的那样，结合当前产业发展方向和公司自身条件、优劣势进行了适当完善和丰富。公司一定尽最大的努力，不辜负您的期待。若仍有疑问，可随时拨打公司董秘办电话（0853-6780388）。 </w:t>
      </w:r>
    </w:p>
    <w:p>
      <w:r>
        <w:t>主持人 主持人 &amp;lt;font color=red&amp;gt;红星发展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活动标题:&lt;天润发展2009年度业绩网上说明会&gt;</w:t>
      </w:r>
    </w:p>
    <w:p>
      <w:r>
        <w:t>主持人 主持人 &amp;lt;font color=red&amp;gt;各位嘉宾、各位投资者，“天润股份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天天向上 哈哈，希望董事长能把企业带出困境，我们也能够坚定持有天润 00 林军华 林军华 董事长:林军华 谢谢 </w:t>
      </w:r>
    </w:p>
    <w:p>
      <w:r>
        <w:t xml:space="preserve">夏草 小林和老李,半斤八两. 00 林军华 林军华 董事长:林军华 冬虫和夏草，一冬一夏， </w:t>
      </w:r>
    </w:p>
    <w:p>
      <w:r>
        <w:t xml:space="preserve">夏草 天润不是高耗能,高污染,高排放?尿素不是产能严重过剩? 00 林军华 林军华 董事长:林军华 天润也不属“三高”请您关注相关“三高”的定义，谢谢 </w:t>
      </w:r>
    </w:p>
    <w:p>
      <w:r>
        <w:t xml:space="preserve">夏草 重组金叶即便成功,在这样的高管带领下也是死路一条. 00 林军华 林军华 董事长:林军华 我不敢苟同您的看法，谢谢 </w:t>
      </w:r>
    </w:p>
    <w:p>
      <w:r>
        <w:t xml:space="preserve">小枫叶 您来当这个公司的董事长，也很为难啊，国资委很舒服的。希望你尽快带领公司走出困境。自己也好有一个完美的人生结局。 790280 林军华 林军华 董事长:林军华 谢谢您的关心，谢谢 </w:t>
      </w:r>
    </w:p>
    <w:p>
      <w:r>
        <w:t xml:space="preserve">002113 如果重组金叶不成功，公司有没有其他想法，我个人认为即使金叶重组成功，也很难从根本上摆脱公司的困境，您是否认同，谢谢 00 彭朝晖 彭朝晖 总经理:彭朝晖 想法肯定有 重组金叶有利与公司结构调整 谢谢 彭朝晖 总经理:彭朝晖 重组金叶是通过通盘考虑的，当然公司摆脱困境可从多方面考虑。谢谢 </w:t>
      </w:r>
    </w:p>
    <w:p>
      <w:r>
        <w:t xml:space="preserve">夏草 国家限制"两高",天润应在其中.如何应对? 00 林军华 林军华 董事长:林军华 天润尚不属国家限制"两高"。谢谢 </w:t>
      </w:r>
    </w:p>
    <w:p>
      <w:r>
        <w:t xml:space="preserve">小枫叶 既然增持稽查结果没有出来，何来减持是符合规定的呢？再说了，去年年底公布违规增持，何来4月份抛股票不是违规？！！！ 790280 罗林雄 罗林雄 董秘:罗林雄 兆山增持是在去年9月，到今年5月已过6个月，没有在限售期减持，谢谢 </w:t>
      </w:r>
    </w:p>
    <w:p>
      <w:r>
        <w:t xml:space="preserve">金牌董秘 我是一个老股民了，在证券市场上上了很多公司的当；我国上市公司很大一部分，都不能做到诚实诚信，希望贵公司能做到。 00 罗林雄 罗林雄 董秘:罗林雄 谢谢您的提醒 </w:t>
      </w:r>
    </w:p>
    <w:p>
      <w:r>
        <w:t xml:space="preserve">天天向上 水泥行业和我们有互补吗？ 00 罗林雄 罗林雄 董秘:罗林雄 没有，谢谢 </w:t>
      </w:r>
    </w:p>
    <w:p>
      <w:r>
        <w:t xml:space="preserve">夏草 辞职也是要勇气的啊. 00 林军华 林军华 董事长:林军华 谢谢提醒 </w:t>
      </w:r>
    </w:p>
    <w:p>
      <w:r>
        <w:t xml:space="preserve">小枫叶 你们的回答，太令我们失望了，我们要到证监会投诉你们。 790280 罗林雄 罗林雄 董秘:罗林雄 不好意思，您有什么具体问题吗？谢谢 </w:t>
      </w:r>
    </w:p>
    <w:p>
      <w:r>
        <w:t xml:space="preserve">杯子 最近国家出台的经济政策对你们有什么影响? 00 罗林雄 罗林雄 董秘:罗林雄 目前尚无明显影响，谢谢 </w:t>
      </w:r>
    </w:p>
    <w:p>
      <w:r>
        <w:t xml:space="preserve">夏草 没有落后的职工,只有水平差的高管. 00 林军华 林军华 董事长:林军华 ？ </w:t>
      </w:r>
    </w:p>
    <w:p>
      <w:r>
        <w:t xml:space="preserve">阿里吧吧 我对贵公司抱有很大期望，也非常相信贵公司领导团队的能力，今年我公司的业绩指标计划在什么地方查到？？是多少？谢谢 00 罗林雄 罗林雄 董秘:罗林雄 公司2009年报中有相关说明，请您关注，谢谢 </w:t>
      </w:r>
    </w:p>
    <w:p>
      <w:r>
        <w:t xml:space="preserve">夏草 没有希望,高管水平太差. 00 林军华 林军华 董事长:林军华 ！ </w:t>
      </w:r>
    </w:p>
    <w:p>
      <w:r>
        <w:t xml:space="preserve">天天向上 据说公司所在地块，市政府已经重新确定了规划，是否会涉及到公司搬迁？ 00 林军华 林军华 董事长:林军华 公司尚未接到市政府通知，谢谢 </w:t>
      </w:r>
    </w:p>
    <w:p>
      <w:r>
        <w:t xml:space="preserve">002113 重组金叶的主要障碍在那里 00 罗林雄 罗林雄 董秘:罗林雄 目前主要是协议转让尚未获得有权部门得批准，谢谢 </w:t>
      </w:r>
    </w:p>
    <w:p>
      <w:r>
        <w:t xml:space="preserve">夏草 巨额亏损,客观原因不讲.说说主观原因吧. 00 林军华 林军华 董事长:林军华 请您浏览一下煤化工上市公司的请况，再作判断，谢谢 </w:t>
      </w:r>
    </w:p>
    <w:p>
      <w:r>
        <w:t xml:space="preserve">天天向上 兆山的增持立案调查有结果了吗？ 00 秦洪波 秦洪波 保荐代表人:秦洪波 请您关注公司公告，谢谢 </w:t>
      </w:r>
    </w:p>
    <w:p>
      <w:r>
        <w:t xml:space="preserve">188188112550 网上股吧里发布的002113关于化肥厂房破烂不堪的相片是真的吗？ 790000 0 罗林雄 董秘:罗林雄 还是眼见为实的好，谢谢 </w:t>
      </w:r>
    </w:p>
    <w:p>
      <w:r>
        <w:t xml:space="preserve">嘿嘿 建议公司每月发月度经营公报，很多优秀的公司都在这样做哟! 00  戴浪涛 财务总监:戴浪涛 公司的信息披露我们会严格按照上市公司的法律法规进行。谢谢！ 罗林雄 董秘:罗林雄 谢谢，可能目前还难做到，谢谢 </w:t>
      </w:r>
    </w:p>
    <w:p>
      <w:r>
        <w:t xml:space="preserve">客观一点哦 去年有机构投资者去公司做调研吗,都是哪些？ 00  罗林雄 董秘:罗林雄 公司按规定接待投资者，谢谢 </w:t>
      </w:r>
    </w:p>
    <w:p>
      <w:r>
        <w:t xml:space="preserve">002113 目前有机构到公司调研吗 00 罗林雄 罗林雄 董秘:罗林雄 公司按照相关规定接待投资者，谢谢 </w:t>
      </w:r>
    </w:p>
    <w:p>
      <w:r>
        <w:t xml:space="preserve">业绩得搞上去啊 2010年已经来临，预测一下新年第一季度的情况怎么样? 00  林军华 董事长:林军华 见2010年一季报公告，谢谢。 罗林雄 董秘:罗林雄 一季度业绩已经公告，请您关注，谢谢 </w:t>
      </w:r>
    </w:p>
    <w:p>
      <w:r>
        <w:t xml:space="preserve">小枫叶 兆山一走，你们就出公告说重组不确定性，难道你们和他们真没有关系么？！ 790280 罗林雄 罗林雄 董秘:罗林雄 没有关系。谢谢 </w:t>
      </w:r>
    </w:p>
    <w:p>
      <w:r>
        <w:t xml:space="preserve">夏草 天润生产尿素既没有规模效益,又没有资源优势,又是高能耗项目,尿素工艺也不先进.热电厂又未上...天润出路? 00 林军华 林军华 董事长:林军华 公司决策加快产品结构、产业结产、产权结构调整，争取走出困境，谢谢 林军华 董事长:林军华 公司正在积极寻找。谢谢 </w:t>
      </w:r>
    </w:p>
    <w:p>
      <w:r>
        <w:t xml:space="preserve">套中人 我是你的追捧者,今年公司有没有新的投资项目？ 00  戴浪涛 财务总监:戴浪涛 请关注公司信息披露。谢谢！ </w:t>
      </w:r>
    </w:p>
    <w:p>
      <w:r>
        <w:t xml:space="preserve">小枫叶 根据规定，增持部分，6个月不能减持，如何来的4月份减持？从违规增持到减持，不到6个月时间，请问证监会的稽查结果到底如何？ 790280 罗林雄 罗林雄 董秘:罗林雄 兆山增持是在去年9月，到今年5月已过6个月，没有在限售期减持，谢谢 </w:t>
      </w:r>
    </w:p>
    <w:p>
      <w:r>
        <w:t xml:space="preserve">杨浦 公司今年的销售目标是多少? 00  彭朝晖 总经理:彭朝晖 请关注公司公告  谢谢 </w:t>
      </w:r>
    </w:p>
    <w:p>
      <w:r>
        <w:t xml:space="preserve">该怎么办？ 简单总结一下2009年公司财务状况？预估一下2010年公司的经营前景? 00  林军华 董事长:林军华 2009年财务状况见2009年年报，2010年上半年业绩已预告，谢谢。 林军华 董事长:林军华 请关注公司公告。谢谢！ </w:t>
      </w:r>
    </w:p>
    <w:p>
      <w:r>
        <w:t xml:space="preserve">小枫叶 第四十七条上市公司董事、监事、高级管理人员、持有上市公司股份百分之五以上的股东，将其持有的该公司的股票在买入后六个月内卖出，或者在卖出后六个月内又买入，由此所得收益归该公司所有，公司董事会应当收回其所得收益。 790280 罗林雄 罗林雄 董秘:罗林雄 立案稽查尚未收到结果，监管部门会严格按照相关规定执行，谢谢 </w:t>
      </w:r>
    </w:p>
    <w:p>
      <w:r>
        <w:t xml:space="preserve">傅小平 董事长先生,我想知道你关心企业经营多一点,还是关心股票价格多一点? 00  林军华 董事长:林军华 关心公司经营业绩多一点，谢谢。 </w:t>
      </w:r>
    </w:p>
    <w:p>
      <w:r>
        <w:t xml:space="preserve">小枫叶 岳阳市九华山二号。这是一个什么地址，我在网上查到几个公司都在这个地址注册？包括私人企业。 790280 罗林雄 罗林雄 董秘:罗林雄 公司注册地址：岳阳市九华山二号，谢谢 </w:t>
      </w:r>
    </w:p>
    <w:p>
      <w:r>
        <w:t xml:space="preserve">小枫叶 立案稽查是否有结果了？如果没有结果，而对方股票抛掉了，是否涉嫌违规？ 790280 罗林雄 罗林雄 董秘:罗林雄 目前公司尚未收到结果，对方持股如果已过限售期，抛售股份不是违规，谢谢 </w:t>
      </w:r>
    </w:p>
    <w:p>
      <w:r>
        <w:t xml:space="preserve">夏草 职工是企业的财富,特别是有机能,有技术的工程技术人员.一线技术工人培养出来不易.要为企业长远发展着想. 00 林军华 林军华 董事长:林军华 是的。我们公司正是践行以人为本办企业。谢谢！ 林军华 董事长:林军华 公司始终坚持以人为本办企业，谢谢 林军华 董事长:林军华 谢谢 </w:t>
      </w:r>
    </w:p>
    <w:p>
      <w:r>
        <w:t xml:space="preserve">2019 请问你们看重的是机构投资者还是中小散户？ 00  罗林雄 董秘:罗林雄 股东有同等的权利，公司同样看重，谢谢 </w:t>
      </w:r>
    </w:p>
    <w:p>
      <w:r>
        <w:t xml:space="preserve">天天 为何公司重组流产了 00 彭朝晖 彭朝晖 总经理:彭朝晖 请见公司公告 谢谢 </w:t>
      </w:r>
    </w:p>
    <w:p>
      <w:r>
        <w:t xml:space="preserve">磨坊 你好，公司对外接收投资者信件的邮箱是多少？ 00 罗林雄 罗林雄 董秘:罗林雄 trfz＠0730.net.cn，谢谢 </w:t>
      </w:r>
    </w:p>
    <w:p>
      <w:r>
        <w:t xml:space="preserve">林海 最近东方财富股吧里关于公司停产等的谣言特多是否属实 00 0 罗林雄 董秘:罗林雄 因市场和生产工艺的原因目前在停产检修，谢谢关心。 </w:t>
      </w:r>
    </w:p>
    <w:p>
      <w:r>
        <w:t xml:space="preserve">失意 公司是否设置了专门接股东来电或来函的部门？怎么联系? 00 罗林雄 罗林雄 董秘:罗林雄 公司证券部，电话0730-8351266，地址岳阳市九华山二号，谢谢 </w:t>
      </w:r>
    </w:p>
    <w:p>
      <w:r>
        <w:t xml:space="preserve">林海 公司对扭亏有无方案 00 0 罗林雄 董秘:罗林雄 目前正在想方设法，谢谢 </w:t>
      </w:r>
    </w:p>
    <w:p>
      <w:r>
        <w:t xml:space="preserve">天天 股吧中说,公司正在员工身份置换,不知道确切吗 00 林军华 林军华 董事长:林军华 与实际情况有出入。谢谢！ </w:t>
      </w:r>
    </w:p>
    <w:p>
      <w:r>
        <w:t xml:space="preserve">林海 与公司同股本的股价多在20-30元，天润太低了？ 00 罗林雄 罗林雄 董秘:罗林雄 我也有同感，谢谢 </w:t>
      </w:r>
    </w:p>
    <w:p>
      <w:r>
        <w:t xml:space="preserve">188188112550 002113会在近期加入ST的行列吗？ 790000 0 林军华 董事长:林军华 公司在加大产品结、产业结构、产权结构力度，力争取得较好的业绩。 罗林雄 董秘:罗林雄 公司被st需要一定的前置条件，近期不会，谢谢 </w:t>
      </w:r>
    </w:p>
    <w:p>
      <w:r>
        <w:t xml:space="preserve">橘子洲头 今年会否考虑收购一些公司或者扩展新的领域? 00  林军华 董事长:林军华 暂时只有用募集资金收购金叶肥项目，没有其他项目考虑。 </w:t>
      </w:r>
    </w:p>
    <w:p>
      <w:r>
        <w:t xml:space="preserve">老王 建议公司决策层再考虑年度分红时主要以送股和转赠为主，相信公司管理团队一定能取得优异业绩，是“金子”一定会发光 00 罗林雄 罗林雄 董秘:罗林雄 谢谢您的建议。 </w:t>
      </w:r>
    </w:p>
    <w:p>
      <w:r>
        <w:t xml:space="preserve">九尾笨猫 兆山水泥明显是所谓的庄家，从盘面和公告看，和你们上市公司密切关联，能否解释一下？ 00 林军华 林军华 董事长:林军华 兆山水泥和公司并无关系也无关联，完全是其企业和个人行为，谢谢 林军华 董事长:林军华 没有关联关系，增持和减持之前从未与公司有任何联系。 </w:t>
      </w:r>
    </w:p>
    <w:p>
      <w:r>
        <w:t xml:space="preserve">wwnzh77 公司在市场方面的开拓有什么计划？ 00  罗林雄 董秘:罗林雄 目前正在考虑联销和直销方案，开拓市场，谢谢 </w:t>
      </w:r>
    </w:p>
    <w:p>
      <w:r>
        <w:t xml:space="preserve">yk 公司经营目前遇到最大的困难是什么? 00  罗林雄 董秘:罗林雄 市场下滑，业绩倒挂，谢谢 </w:t>
      </w:r>
    </w:p>
    <w:p>
      <w:r>
        <w:t xml:space="preserve">夏草 亏损额巨大,是否考虑辞职? 00 林军华 林军华 董事长:林军华 亏损和辞职并不在一个层面上，谢谢 </w:t>
      </w:r>
    </w:p>
    <w:p>
      <w:r>
        <w:t xml:space="preserve">夏草 高管能力有问题吧? 00 林军华 林军华 董事长:林军华 公司亏损一方面是市场的原因，另一方面也不排除高管的管理能力，谢谢 </w:t>
      </w:r>
    </w:p>
    <w:p>
      <w:r>
        <w:t xml:space="preserve">小枫叶 兆山水泥违规增持，也违规减持，请问其中的利差，你不要提醒上市公司负责追回么？ 00 秦洪波 秦洪波 保荐代表人:秦洪波 兆山水泥违规增持监管部门以立案稽查，减持基本是在法律法规允许的范围内，谢谢 </w:t>
      </w:r>
    </w:p>
    <w:p>
      <w:r>
        <w:t xml:space="preserve">qq 考虑到大多数股民至今任然严重亏损，希望董事会能推出较好的送配方案。谢谢！ 00 罗林雄 罗林雄 董秘:罗林雄 在公司有好的业绩的时候，公司会充分考虑股东的利益，目前公司面临市场下滑，业绩倒挂，很难有超出公司承受能力的送配方案，谢谢 </w:t>
      </w:r>
    </w:p>
    <w:p>
      <w:r>
        <w:t xml:space="preserve">股圣 公司亏损,高管拿年薪? 00 林军华 林军华 董事长:林军华 公司亏损主要是市场的原因，高管年薪是经公司股东大会批准的，谢谢 </w:t>
      </w:r>
    </w:p>
    <w:p>
      <w:r>
        <w:t xml:space="preserve">小枫叶 据当地人说，公司业绩很烂，涉嫌虚假上市，您作为保荐人怎么看？ 00 秦洪波 秦洪波 保荐代表人:秦洪波 公司业绩很大程度上取决于市场，公司是经过相关部门严格审核批准上市的，当地人的看法只能代表其本人意见，谢谢 </w:t>
      </w:r>
    </w:p>
    <w:p>
      <w:r>
        <w:t xml:space="preserve">失意 09年的净利润比08年增加多少? 00  林军华 董事长:林军华 请你到网上查看年报情况。谢谢！ </w:t>
      </w:r>
    </w:p>
    <w:p>
      <w:r>
        <w:t xml:space="preserve">liagli 同行业内有哪些主要竞争对手？公司有信心战胜他们吗? 00 罗林雄 罗林雄 董秘:罗林雄 主要是湖北宜化、柳化股份、华鲁恒升等煤化工企业，但公司目前生产规模小，还需要在成本控制、生产规模上做大做强，谢谢 </w:t>
      </w:r>
    </w:p>
    <w:p>
      <w:r>
        <w:t xml:space="preserve">访问团 公司的股权啥时候进行，又何时引进战略投资人？ 00  罗林雄 董秘:罗林雄 公司重大资产重组尚未完成，目前尚无新的重组计划，谢谢 </w:t>
      </w:r>
    </w:p>
    <w:p>
      <w:r>
        <w:t xml:space="preserve">小枫叶 金叶肥料的股份是国有全资的，没有经过程序，不能卖给股份公司，请问上市公司公告重组之前，您没有出过意见表示这是不合理的么？ 00 秦洪波 秦洪波 保荐代表人:秦洪波 国有资产出让是有一定程序，公司正在履行相关程序，请关注公司相关公告，谢谢 </w:t>
      </w:r>
    </w:p>
    <w:p>
      <w:r>
        <w:t xml:space="preserve">andy 公司2010年一季度业绩是否开门红？希望公司有大发展。 00  戴浪涛 财务总监:戴浪涛 公司2010年一季度报表已披露。谢谢！ </w:t>
      </w:r>
    </w:p>
    <w:p>
      <w:r>
        <w:t xml:space="preserve">老黄 亏空几个亿你们是否考虑集体辞职?不要浪费国家的财产,当然辞职也是要勇气的. 00 林军华 林军华 董事长:林军华 公司相关财务情况请您关注公司相关信息披露，谢谢 </w:t>
      </w:r>
    </w:p>
    <w:p>
      <w:r>
        <w:t xml:space="preserve">说说吧 公司所处行业的区域性特征是否明显？ 00 罗林雄 罗林雄 董秘:罗林雄 公司所处行业属化肥化工行业，公司地处产品主要市场是洞庭湖区域，区域性特征明显，谢谢 </w:t>
      </w:r>
    </w:p>
    <w:p>
      <w:r>
        <w:t xml:space="preserve">188188112550 重组会成功吗？ 00 林军华 林军华 董事长:林军华 有关重组事项见公司网上公告。谢谢！ </w:t>
      </w:r>
    </w:p>
    <w:p>
      <w:r>
        <w:t xml:space="preserve">飞飞 公司股票上市当天，我已经满仓，不管以后股价如何涨跌，在公司经营情况不出现恶化以前，我都会持有．请问董事长，你能否保证你的高管层将保持爱岗敬业的精神以及勤政廉洁的工作作风？ 00 林军华 林军华 董事长:林军华 公司在制度上，企业精神上，管理上已形成一套对高管层奖励与约束的机制，同时公司监事会、党委会、纪委等机构健全，能保证高管层保持爱岗敬业的精神以及勤政廉洁的工作作风 </w:t>
      </w:r>
    </w:p>
    <w:p>
      <w:r>
        <w:t xml:space="preserve">老黄 停产一个多月,为什么出通报? 00 林军华 林军华 董事长:林军华 部分设备停产检修。子公司在正常生产运作。谢谢！ </w:t>
      </w:r>
    </w:p>
    <w:p>
      <w:r>
        <w:t xml:space="preserve">天天 请问天润重组为何流产了 00 彭朝晖 彭朝晖 总经理:彭朝晖 请见重组公告 </w:t>
      </w:r>
    </w:p>
    <w:p>
      <w:r>
        <w:t xml:space="preserve">188188112550 重组有希望成功吗？我可是全部身家放在002113的呀。 00 戴浪涛 戴浪涛 财务总监:戴浪涛 关于重组进展情况请看网上公告。谢谢你！ </w:t>
      </w:r>
    </w:p>
    <w:p>
      <w:r>
        <w:t xml:space="preserve">分析师 请问募集资金项目收回投资预计是多久? 00  罗林雄 董秘:罗林雄 公司募集资金项目已因变更城市规划而暂停实施，准备改变投向收购金叶复合肥，目前尚存在不确定的因素，请您关注公司相关公告，谢谢 </w:t>
      </w:r>
    </w:p>
    <w:p>
      <w:r>
        <w:t xml:space="preserve">IT人 你认为公司上市以来，运作是否规范？谢谢！ 00 罗林雄 罗林雄 董秘:罗林雄 公司上市以来，一直按照上市公司的相关法律法规规范运作，谢谢。 </w:t>
      </w:r>
    </w:p>
    <w:p>
      <w:r>
        <w:t>主持人 主持人 &amp;lt;font color=red&amp;gt;各位嘉宾、各位投资者，天润发展2009年度业绩网上说明会现在正式开始，欢迎广大投资者踊跃提问！&amp;lt;/font&amp;gt; 0</w:t>
      </w:r>
    </w:p>
    <w:p>
      <w:r>
        <w:t>主持人 主持人 &amp;lt;font color=red&amp;gt;天润发展2009年度业绩网上说明会于5月18日（周二）15：00-17：00在本平台举办，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活动标题:&lt;中天城投2009年年度报告网上说明会&gt;</w:t>
      </w:r>
    </w:p>
    <w:p>
      <w:r>
        <w:t xml:space="preserve">石国栋 5月19日股东大会主要修改章程什么内容？ 00 石维国 石维国 副董事长:石维国 章程修改内容有二条，涉及因权益分配增加注册资本，具体内容详见公司六届9次董事会决议公告。 </w:t>
      </w:r>
    </w:p>
    <w:p>
      <w:r>
        <w:t xml:space="preserve">大海 公司负债2010大幅度拉升，加上政策调控房地产大受大击，公司如何保证可持续高束发展？ 00 石维国 石维国 副董事长:石维国 截至目前，公司受调控影响不大，公司生产经营、财务状况正常。 </w:t>
      </w:r>
    </w:p>
    <w:p>
      <w:r>
        <w:t xml:space="preserve">杭州人 公司承诺每年业绩增长保持在百分之三十，预计今年可以达到吗？ 00 石维国 石维国 副董事长:石维国 公司股改时承诺过07年、08年、09年有关业绩30％的增长率，今年没有业绩承诺。 </w:t>
      </w:r>
    </w:p>
    <w:p>
      <w:r>
        <w:t xml:space="preserve">安静 如果公司增发不能顺利进行,那公司的现金流会出问题吗?会影响公司工程进程吗? 00 何志良 何志良 财务总监:何志良 如果公司增发不能顺利进行，公司的现金流不会出问题，但肯定对公司的后续开发产生影响。公司将会采取恰当的措施保证现有项目的工程进度。 </w:t>
      </w:r>
    </w:p>
    <w:p>
      <w:r>
        <w:t xml:space="preserve">888 请问公司是否有收购黄果树瀑布计划。谢谢。 00 石维国 石维国 副董事长:石维国 根据有关规定，风景区门票不得交由上市公司收取。一般而言，国内上市公司主营的旅游收入主要为酒店、餐饮、车船票、索道等配套设施的收入 </w:t>
      </w:r>
    </w:p>
    <w:p>
      <w:r>
        <w:t xml:space="preserve">投资者 请分析贵阳房地产市场可能受国家调控政策影响的程度？公司业绩可能受到的最大影响程度？ 00 石维国 石维国 副董事长:石维国 目前还无法对贵阳房地产市场的影响程度作出正确的评估，还需要观察一段时间。 </w:t>
      </w:r>
    </w:p>
    <w:p>
      <w:r>
        <w:t xml:space="preserve">苏枫 请问会展城项目的住宅和商业地产的比例大概是多少？ 00 石维国 石维国 副董事长:石维国 会展城项目住宅约180万平米、配套商业约20万平米。上述指标均为计容积率面积 </w:t>
      </w:r>
    </w:p>
    <w:p>
      <w:r>
        <w:t xml:space="preserve">投资者 请介绍一下公司应对国家调控政策的措施？ 00 石维国 石维国 副董事长:石维国 适应和必要的调整是应对国家调控政策和市场变化的一个重要手段，更重要的是对政策调控及其结果的前瞻性和相应的准备工作。 </w:t>
      </w:r>
    </w:p>
    <w:p>
      <w:r>
        <w:t xml:space="preserve">李明 公司在遵义的房子已经卖了多少？平均价格是多少？毛利率多少？今年可买多少？ 00 0 李俊 董事会秘书:李俊 遵义项目住房售价约为3600元/平方米左右，上半年可售住房数量约为6.9万平方米；另外有综合商业用房、车位等为5.8万平方米 </w:t>
      </w:r>
    </w:p>
    <w:p>
      <w:r>
        <w:t xml:space="preserve">张卫华 中天城投公司的土地一级开发项目到底何时才能实施？打渔寨安井和鱼安的土地何时能够挂牌拍卖？ 00 0 石维国 副董事长:石维国 公司正在积极和有关部门协商，争取年内完成有关手续，最终由政府决定。 </w:t>
      </w:r>
    </w:p>
    <w:p>
      <w:r>
        <w:t xml:space="preserve">中天佳人 中天城投矿产项目进展的如何 00 石维国 石维国 副董事长:石维国 由于今年贵州受百年一遇的干旱影响了公司锰矿及锰矿的勘探进度，目前正在加大和加快勘探进程。 </w:t>
      </w:r>
    </w:p>
    <w:p>
      <w:r>
        <w:t xml:space="preserve">最爱000540 你好，我是540老股东了，感谢540带给我们的酸甜苦辣。提几个我们营业部都持有540股票的股民的问题。1。公司经营的会展中心，从多家上市公司经营会展中心情况下看，多数是连年亏损，除非没有有政府补助的除外（例如000514）那么贵阳会展中心以后在运营中会否有政府补贴 2。公司一级土地招拍挂何时成行，预计每亩多少钱起拍 3。公司增发是否被否 4。房地产销售不畅，公司是否能完成年初制定的年度计划 5。锰矿开采权进展到什么程度  6。公司有没有打算今年整合贵州省内旅游资源  6。公司资金压力如此巨大，准备怎么解决 请真心回答，我们都是多年支持540的股民，不想只是一句让我们看信息披露就应付了，感谢你的体谅 00 石维国 石维国 副董事长:石维国 1、贵阳市政府正在积极研究和制定有关大力支持会展经济发展的有关政策，包括：政府的优惠政策和补贴政策。2、一级土地开发挂牌具体由政府有关部门决定。3、截止目前，尚未收到国土部门和证监会的通知。4、公司目前销售基本正常，尤其是会展城项目取得良好业绩，10年的年度计划能够顺利完成。5、由于今年贵州受百年一遇的干旱影响了锰矿的勘探进度，目前正在加大和加快勘探进程。6、公司正在计划制定适合自身业务发展的旅游发展规划。7、公司没有资金压力，银行的信贷支持以及销售回笼资金都是公司业务正常开展的保障。 </w:t>
      </w:r>
    </w:p>
    <w:p>
      <w:r>
        <w:t xml:space="preserve">投资人 贵公司2010负债大增，加之国家调控如何保证公司持续高束发展？ 00 何志良 何志良 财务总监:何志良 公司2010年负债增加，与公司所处的发展阶段相关，公司发展战略必将配之以适当的财务战略。公司能否持续高速发展，不完全由公司自身决定，但公司会尽力保证健康发展。 </w:t>
      </w:r>
    </w:p>
    <w:p>
      <w:r>
        <w:t xml:space="preserve">偶素 公司的增发价格如此之低，有利益输送之嫌，请问增发价如何确定的？ 00 石维国 石维国 副董事长:石维国 增发价格为不低于5.17元/股，并非按5.17元/股的价格实施新股发行，公司将切实维护股东和自身利益。在市场认同程度较高的情况下，新股发行的最终价格有可能大大高于该价格。 </w:t>
      </w:r>
    </w:p>
    <w:p>
      <w:r>
        <w:t xml:space="preserve">偶素 公司未来1、2年有什么大项目上马？ 00 石维国 石维国 副董事长:石维国 不断扩大项目储备是公司未来可持续发展的关键所在，公司将按照《股票上市规则》的有关规定履行信息披露义务 </w:t>
      </w:r>
    </w:p>
    <w:p>
      <w:r>
        <w:t xml:space="preserve">小李 公司渔阳片的一级开发土地什么时候能挂牌拍卖 00 石维国 石维国 副董事长:石维国 公司正在积极与有关部门协商，争取年内完成有关手续 </w:t>
      </w:r>
    </w:p>
    <w:p>
      <w:r>
        <w:t xml:space="preserve">赵华 我很想知道公司目前销售楼盘毛利率的水平与一季度有差别吗？差别大吗？谢谢！ 00 何志良 何志良 财务总监:何志良 由于公司目前在售的楼盘为预售，尚未完工。贵阳的地质结构较为复杂，各楼盘的可供出售面积的单位开发成本可比性不强，所以目前在售楼盘的毛利率水平暂时不太确定，因此不好比较。 </w:t>
      </w:r>
    </w:p>
    <w:p>
      <w:r>
        <w:t xml:space="preserve">李军 请问公司与贵阳市委市政府在新区建设和旧城改造方面的前景如何？ 00 李俊 李俊 董事会秘书:李俊 公司将积极贯彻落实市委、市政府有关部署，努力推进城市新区建设力度、加快旧城改造项目立项等工作，为打造宜居、宜业城市而不懈努力 </w:t>
      </w:r>
    </w:p>
    <w:p>
      <w:r>
        <w:t xml:space="preserve">王姐 预计本轮地产调控对中天城投今年业绩的影响如何？ 00  石维国 副董事长:石维国 本论调控对公司今年业绩的影响尚在评估和观察中。 </w:t>
      </w:r>
    </w:p>
    <w:p>
      <w:r>
        <w:t xml:space="preserve">飞 石董，您好！公司股价大幅度下跌，请问下公司是否稳定二级市场的股价的计划？如以前 曾有过的高管增持或大股东增持？谢谢！ 00 0 石维国 副董事长:石维国 维持二级市场股价稳定是公司应当履行的义务之一，公司将积极研究有关应对方案。 </w:t>
      </w:r>
    </w:p>
    <w:p>
      <w:r>
        <w:t xml:space="preserve">李萍 1.请问公司的增发方案是否获得国土部门的批准？2.新政对公司今年的业绩是否影响很大？3.今年公司的一级土地开发有多少推向市场？ 00 石维国 石维国 副董事长:石维国 截止目前，尚未收到国土部门及证监会的有关通知。新政对公司业绩的影响尚在评估和观察中。一级土地开发推向市场将由政府的有关部门决定。 </w:t>
      </w:r>
    </w:p>
    <w:p>
      <w:r>
        <w:t xml:space="preserve">唯爱中天 现在各地房企陆续推出绿色环保概念，请问公司有无这方面的打算？ 00 石维国 石维国 副董事长:石维国 公司正拟在产品设计等方面加入低碳和绿色环保的概念 </w:t>
      </w:r>
    </w:p>
    <w:p>
      <w:r>
        <w:t xml:space="preserve">赵华 请问公司中天会展城的房子天天在卖那为什么不能进入今年的收入呢？ 00 何志良 何志良 财务总监:何志良 中天会展城的房子在卖，但属于期房销售，只有在符合《企业会计准则-收入》中规定的收入确认条件时才能结转入收入。公司根据《企业会计准则-收入》，结合房地产行业的特点，确定的房地产收入确认的收入确认原则为：“在房产完工并验收合格，签定了销售合同，取得了买方按销售合同约定交付房产的付款证明时（通常收到销售合同金额30％以上房款并对余下房款有确切的付款安排）确认销售收入的实现。”详见公司的财务报告中的相关表述。 </w:t>
      </w:r>
    </w:p>
    <w:p>
      <w:r>
        <w:t xml:space="preserve">龙先生 最近有没有开发新楼盘的打算？如果有，打算开发的是别墅还是普通商品房？ 00  石维国 副董事长:石维国 公司会根据市场的需求以及产品的结构不断开发新的楼盘，其中主要是商品房。 </w:t>
      </w:r>
    </w:p>
    <w:p>
      <w:r>
        <w:t xml:space="preserve">中天投资人 据了解：安井和渔安的土地尚未进入贵阳土地收储中心，一级土地开发项目挂拍还要等待多久 00 0 李俊 董事会秘书:李俊 公司正在积极与有关部门协商，争取年内完成有关手续 </w:t>
      </w:r>
    </w:p>
    <w:p>
      <w:r>
        <w:t xml:space="preserve">郭良 中天城投是否有享受任何税收或者政策优惠？ 00  何志良 财务总监:何志良 有关情况详见公司定期报告中的税项部分。 </w:t>
      </w:r>
    </w:p>
    <w:p>
      <w:r>
        <w:t xml:space="preserve">123 最近股价大幅下跌，若大股东出手增持必将极大提振投资者持股信心，也利于稳定股价。 00 石维国 石维国 副董事长:石维国 您的建议我们将及时转达控股股东 </w:t>
      </w:r>
    </w:p>
    <w:p>
      <w:r>
        <w:t xml:space="preserve">716616 公司的红利是怎么算出来的？ 00  何志良 财务总监:何志良 公司红利是根据母公司可供分配利润以及公司发行在外股份数计算。 </w:t>
      </w:r>
    </w:p>
    <w:p>
      <w:r>
        <w:t xml:space="preserve">偶素 公司的矿产业务什么时候能贡献利润？ 00 李俊 李俊 董事会秘书:李俊 公司锰矿、煤矿等现处于勘探阶段，完成勘探、办理采矿许可和矿井建设的时间均具有一定不确定性 </w:t>
      </w:r>
    </w:p>
    <w:p>
      <w:r>
        <w:t xml:space="preserve">珍重 公司今年商品房的销售业绩怎么样？ 00  石维国 副董事长:石维国 目前为止公司的销售情况符合公司的10年的经营计划，有关具体数据请关注公司披露的定期报告。 </w:t>
      </w:r>
    </w:p>
    <w:p>
      <w:r>
        <w:t xml:space="preserve">投资者 2008年度公布的合同销售金额在今年都能结算吗？ 00 何志良 何志良 财务总监:何志良 公司2008年的合同销售金额，部分在2008年已经结转，部分在2009年已经结转，根据公司项目建设周期，基本不会到2010年结转，可从公司预收账款中售房款的账龄得到印证。 </w:t>
      </w:r>
    </w:p>
    <w:p>
      <w:r>
        <w:t xml:space="preserve">古台 中天城投在人才队伍的培养方面有何举措？ 00  石维国 副董事长:石维国 人力资源发展战略是一个公司可持续发展的基础条件之一，公司会在各个业务版块不断提升已有人员的业务能力和管理水平，同时不断贯彻请进来，走出去的工作方式，打造一支优秀的人才队伍及构建一支强大后备人才力量。 </w:t>
      </w:r>
    </w:p>
    <w:p>
      <w:r>
        <w:t xml:space="preserve">王南 房地产行业受政策打压的这么厉害，今年还有盈利的可能吗？ 00  李俊 董事会秘书:李俊 截至目前，公司业务受到调控政策的影响不大，本年度出现亏损的概率较低 </w:t>
      </w:r>
    </w:p>
    <w:p>
      <w:r>
        <w:t xml:space="preserve">夏雨透秋寒 公司员工的学历水平如何？ 00  李俊 董事会秘书:李俊 大学本科以上学历人员391人，占总人数的34％，有关具体情况详见公司2009年年度报告中的公司员工情况。 </w:t>
      </w:r>
    </w:p>
    <w:p>
      <w:r>
        <w:t xml:space="preserve">月光如水 除了房地产，公司还有其他的盈利点吗？ 00  李俊 董事会秘书:李俊 目前公司主营业务为房地产销售，物业管理、康体健身等业务也有一定贡献 </w:t>
      </w:r>
    </w:p>
    <w:p>
      <w:r>
        <w:t xml:space="preserve">大智慧 公司限售股限售股上市流通，会导致助跌股价码？ 00  李俊 董事会秘书:李俊 公司控股股东和第二大股东现无通过深交所交易系统减持公司股票的计划 </w:t>
      </w:r>
    </w:p>
    <w:p>
      <w:r>
        <w:t xml:space="preserve">柳绿山庄 能否详细介绍下中天城投的拾贝计划？ 00  石维国 副董事长:石维国 公司对全体员工的合理科学的建议建立了一个奖励基金，对给予建议后并被公司采纳的员工给予一定的精神和物质奖励。 </w:t>
      </w:r>
    </w:p>
    <w:p>
      <w:r>
        <w:t xml:space="preserve">快快乐乐 对于1季度公司的业绩，公司领导怎么评价？ 00  石维国 副董事长:石维国 我们认为一季度的业绩是一个公司业务增长的正常表现。 </w:t>
      </w:r>
    </w:p>
    <w:p>
      <w:r>
        <w:t xml:space="preserve">龙长青 中天城投今年有无再融资计划？ 00  石维国 副董事长:石维国 公司将继续推进非公开发行事宜，能否发行成功具有不确定性。 </w:t>
      </w:r>
    </w:p>
    <w:p>
      <w:r>
        <w:t xml:space="preserve">一切都好 中天城投管理层是否经常关注本企业股票表现？ 00  石维国 副董事长:石维国 公司的有关部门已经把公司的市值管理纳入日常工作中。 </w:t>
      </w:r>
    </w:p>
    <w:p>
      <w:r>
        <w:t xml:space="preserve">水龙头 怎样组织调动员工的积极性？ 00  石维国 副董事长:石维国 公司向来是以提供不断发展的企业平台为员工提供全方位的发展机会，同时企业文化的建设也是调动员工积极性的一个重要方式。 </w:t>
      </w:r>
    </w:p>
    <w:p>
      <w:r>
        <w:t xml:space="preserve">吉利 对公司来说，要保持成长速度，离不开资本市场的支持，公司今年也有再融资的打算？ 00  李俊 董事会秘书:李俊 公司仍将继续执行2009年制定的融资方案，公司目前没有其他的新增融资计划 </w:t>
      </w:r>
    </w:p>
    <w:p>
      <w:r>
        <w:t xml:space="preserve">qwe 请问，如果政策继续打压房价的话，对公司未来的影响和发展，公司有没有想过对策 00 李俊 李俊 董事会秘书:李俊 您好！新一轮的宏观调控政策并非打压房价，主要是剔除部分城市房价虚高成份。对公司来说，由于房地产开发项目位于贵阳和遵义，两地均为城市快速扩张、城市化进程不断深化的区域，房地场市场仍会平稳较快增长。 </w:t>
      </w:r>
    </w:p>
    <w:p>
      <w:r>
        <w:t xml:space="preserve">欢天喜地 近期有无机构投资者到中天城投调研？ 00  李俊 董事会秘书:李俊 公司欢迎股东和投资机构到公司交流，增加彼此互信。公司将会按照《股票上市规则》的规定披露有关信息 </w:t>
      </w:r>
    </w:p>
    <w:p>
      <w:r>
        <w:t xml:space="preserve">刘志功 在当前政策背景下，公司打算如何发展？ 00  石维国 副董事长:石维国 适应和必要的调整是应对当前政策及市场变化的手段，更重要的是对政策及市场要有正确的前瞻性。 </w:t>
      </w:r>
    </w:p>
    <w:p>
      <w:r>
        <w:t xml:space="preserve">想说 如何看待国家此轮房地产调控措施？ 00  李俊 董事会秘书:李俊 房地产调控的本质是扩大供应、限制不合理需求，该行业的稳定健康发展对于国内经济振兴和城乡统筹发展十分重要 </w:t>
      </w:r>
    </w:p>
    <w:p>
      <w:r>
        <w:t xml:space="preserve">牛市 公司的区域优势体现在哪里？ 00  石维国 副董事长:石维国 公司在贵州贵阳无论是发展历史、经营业绩、品牌知名度以及可持续发展的土地储备都有明显的区域优势。 </w:t>
      </w:r>
    </w:p>
    <w:p>
      <w:r>
        <w:t xml:space="preserve">未来 目前欧洲债务危机情况下，如何看待公司未来2年的发展？ 00  李俊 董事会秘书:李俊 贵州省城市化率为30％,而全国平均水平为46％，属于城市化水平较低的省份，随着城市化进程的不断提高，未来公司所处的区域市场仍将有较大发展空间。矿产属资源类产品、具有不可再生的特点，旅游属于低碳行业、消费升级行业，公司除不断扩大房地产市场影响外，还将在上述领域加大投入。公司对未来的快速发展抱有信心 </w:t>
      </w:r>
    </w:p>
    <w:p>
      <w:r>
        <w:t xml:space="preserve">qq 公司今年计划合同销售金额58亿含会展城销售嘛 00 石维国 石维国 副董事长:石维国 公司今年计划合同销售金额58亿含会展城的销售 </w:t>
      </w:r>
    </w:p>
    <w:p>
      <w:r>
        <w:t xml:space="preserve">路人 现在是否有增聘员工的打算？ 00  石维国 副董事长:石维国 公司对每个岗位都做了人员的贮备工作，只要有优秀的且公司业务发展需要的，都会予以录用。 </w:t>
      </w:r>
    </w:p>
    <w:p>
      <w:r>
        <w:t xml:space="preserve">赵华 我不明白中天会展城卖的房子不记入今年的收入那公司今年靠什么来实践利润增长。 00 何志良 何志良 财务总监:何志良 中天公司的项目不仅仅是中天会展城，还有中天花园、世纪新城、遵义项目等等 </w:t>
      </w:r>
    </w:p>
    <w:p>
      <w:r>
        <w:t xml:space="preserve">ejoy 中天城投目前土地储备有多少？ 00  李俊 董事会秘书:李俊 公司土地储备是动态数字，随新增项目增加而随完成销售而减少，具体储备面积公司将择机公告 </w:t>
      </w:r>
    </w:p>
    <w:p>
      <w:r>
        <w:t xml:space="preserve">小李 贵公司的2009年度增发计划到今年6月就到期了，如果批不下来就会失效，贵公司有什么应对？ 00 何志良 何志良 财务总监:何志良 到期后自然失效，但公司可以再召开股东大会予以延期。 </w:t>
      </w:r>
    </w:p>
    <w:p>
      <w:r>
        <w:t xml:space="preserve">小李 现在贵公司主要在卖中天会展城，下半年贵公司还有哪些大楼盘要卖？ 00 李俊 李俊 董事会秘书:李俊 公司八大项目在建，实施滚动开发建设销售，具体详见公司定期报告。 </w:t>
      </w:r>
    </w:p>
    <w:p>
      <w:r>
        <w:t xml:space="preserve">龙长青 中天城投网站上中天品牌的关于小孩大海的广告片是什么意思？没看懂 00  石维国 副董事长:石维国 公司的房开项目配套非常完善，包括幼儿园、小学、中学、康体。公司的理念是“现在是未来”，选择了公司的产品相当于选择孩子以后美好的未来。 </w:t>
      </w:r>
    </w:p>
    <w:p>
      <w:r>
        <w:t xml:space="preserve">大海 2110非公开发行股票由18800万股改为30900万股,是否贵公司资金方面出现问题？或是别的原因？ 00 石维国 石维国 副董事长:石维国 公司非公开发行股份的股数发生变化原因是公司实施了未分配利润送股，导致增发价格等比例降低，所以相应增加了拟增发股数，拟筹集资金的总额不变。 </w:t>
      </w:r>
    </w:p>
    <w:p>
      <w:r>
        <w:t xml:space="preserve">Miss 在哪里有楼盘？ 00  李俊 董事会秘书:李俊 公司项目在贵州省贵阳市和遵义市 </w:t>
      </w:r>
    </w:p>
    <w:p>
      <w:r>
        <w:t xml:space="preserve">股东 目前中天的股价较低，公司有没有在二级市场上继续回购公司股票的计划。 00 李俊 李俊 董事会秘书:李俊 没有 </w:t>
      </w:r>
    </w:p>
    <w:p>
      <w:r>
        <w:t xml:space="preserve">大雁 贵阳的房子跌了没？ 00  李俊 董事会秘书:李俊 公司未了解到贵阳房价已经下跌或即将下跌的有关信息 </w:t>
      </w:r>
    </w:p>
    <w:p>
      <w:r>
        <w:t xml:space="preserve">中天投资人 请问遵义项目销售是否会计入二季度销售收入 00 0 何志良 财务总监:何志良 不会 </w:t>
      </w:r>
    </w:p>
    <w:p>
      <w:r>
        <w:t xml:space="preserve">揭灌组 目前中天城投经营最大的困难是什么？ 00  石维国 副董事长:石维国 国家政策和宏观经济运营的不确定性是摆在我们面前的重大问题，我们必须谨慎科学的对待。 </w:t>
      </w:r>
    </w:p>
    <w:p>
      <w:r>
        <w:t xml:space="preserve">长明灯 如何看待恒大地产的作秀85折？ 00  李俊 董事会秘书:李俊 每个公司都有自己的营销计划，相信该公司的决策是审慎作出的。公司将本着维护股东利益、维护市场稳定的角度出发，合理制定本公司的销售策略。 </w:t>
      </w:r>
    </w:p>
    <w:p>
      <w:r>
        <w:t xml:space="preserve">全球通 今年到目前为止公司的经营情况如何？ 00  石维国 副董事长:石维国 有关此类信息的披露请看我们定期报告。 </w:t>
      </w:r>
    </w:p>
    <w:p>
      <w:r>
        <w:t xml:space="preserve">偶素 公司有没有将房地产和矿业业务分开上市计划？ 00 石维国 石维国 副董事长:石维国 目前还谈不上 </w:t>
      </w:r>
    </w:p>
    <w:p>
      <w:r>
        <w:t xml:space="preserve">张先生 中天会展城出现的伤亡事故和公司的管理是否有关? 00 石维国 石维国 副董事长:石维国 没有关系。 </w:t>
      </w:r>
    </w:p>
    <w:p>
      <w:r>
        <w:t xml:space="preserve">清风 全球经济回暖对中天城投经营情况的影响？ 00  石维国 副董事长:石维国 全球经济回暖将对中国的经济发展起到积极推动的作用。作为国民经济的支柱产业-房地产也将受益于中国经济的不断发展和增长。中天城投也不例外。 </w:t>
      </w:r>
    </w:p>
    <w:p>
      <w:r>
        <w:t xml:space="preserve">钱潭 中天城投准备组织去看上海世博会么？ 00  李俊 董事会秘书:李俊 世博会是世界文化交流的盛会，同时也是建筑设计和建筑产品的盛会，公司高度关注这一盛会，同时也会安排相关人员前去交流学习。 </w:t>
      </w:r>
    </w:p>
    <w:p>
      <w:r>
        <w:t xml:space="preserve">在水一方 公司的股价还会不断创新高吗？ 00  石维国 副董事长:石维国 肯定会的。 </w:t>
      </w:r>
    </w:p>
    <w:p>
      <w:r>
        <w:t xml:space="preserve">月光曲 如果作为长期投资，你觉得公司股票现在能买吗？ 00  石维国 副董事长:石维国 我们对长期稳定高速增长的中天保持非常乐观的信心。 </w:t>
      </w:r>
    </w:p>
    <w:p>
      <w:r>
        <w:t xml:space="preserve">心怡 最近是否有出售的房子，打折不？ 00  李俊 董事会秘书:李俊 公司房价未进行大规模折扣销售，个别项目或产品的折扣均为正常的销售所需 </w:t>
      </w:r>
    </w:p>
    <w:p>
      <w:r>
        <w:t xml:space="preserve">赵华 请问石维国：公司今年能否完成年初制定的销售面积150万平方米和金额58亿的目标。 00 石维国 石维国 副董事长:石维国 截止目前，我们仍按公司年初制定计划在执行。 </w:t>
      </w:r>
    </w:p>
    <w:p>
      <w:r>
        <w:t xml:space="preserve">博时 公司有重组计划吗？ 00  李俊 董事会秘书:李俊 公司目前没有重大资产重组的计划 </w:t>
      </w:r>
    </w:p>
    <w:p>
      <w:r>
        <w:t xml:space="preserve">赵华 中天会展城的房子天天在卖，那为什么不能进入今年的收入呢？ 00 何志良 何志良 财务总监:何志良 中天会展城的房子在卖，但属于期房销售，只有在符合《企业会计准则-收入》中规定的收入确认条件时才能结转入收入。公司根据《企业会计准则-收入》，结合房地产行业的特点，确定的房地产收入确认的收入确认原则为：“在房产完工并验收合格，签定了销售合同，取得了买方按销售合同约定交付房产的付款证明时（通常收到销售合同金额30％以上房款并对余下房款有确切的付款安排）确认销售收入的实现。”详见公司的财务报告中的相关表述。 </w:t>
      </w:r>
    </w:p>
    <w:p>
      <w:r>
        <w:t xml:space="preserve">牛牛淼 每年上税多少？ 00  石维国 副董事长:石维国 年报财务报表上可以查询计算。 </w:t>
      </w:r>
    </w:p>
    <w:p>
      <w:r>
        <w:t xml:space="preserve">夏商 公司实际控制人有减持公司股票的计划吗？ 00  石维国 副董事长:石维国 据公司了解，控股股东尚无减持计划。 </w:t>
      </w:r>
    </w:p>
    <w:p>
      <w:r>
        <w:t xml:space="preserve">晓言 公司有没有五年或者十年规划？ 00  李俊 董事会秘书:李俊 公司已根据自身实际，于2008年初制定了五年发展规划，现正按该中期发展规划稳步实施 </w:t>
      </w:r>
    </w:p>
    <w:p>
      <w:r>
        <w:t xml:space="preserve">辘轳 中天城投最近有无并购或者重组计划？ 00  石维国 副董事长:石维国 目前没有。 </w:t>
      </w:r>
    </w:p>
    <w:p>
      <w:r>
        <w:t xml:space="preserve">我要问 公司如何提高市场占有率？ 00  石维国 副董事长:石维国 公司会按照既定的发展战略以及不断变化的市场情况，持续有效保持规模性增长。 </w:t>
      </w:r>
    </w:p>
    <w:p>
      <w:r>
        <w:t xml:space="preserve">解套专家 公司4月份的楼盘成交量是多少？ 00  李俊 董事会秘书:李俊 公司四月份楼盘销售取得了良好的销售业绩，销售回款均能及时到位。公司将按照《股票上市规则》的有关规定履行信息披露义务 </w:t>
      </w:r>
    </w:p>
    <w:p>
      <w:r>
        <w:t xml:space="preserve">涛涛 认为未来房价走势会怎么样？ 00  石维国 副董事长:石维国 个人观点：从全国来说，一线城市北京、上海、深圳的房价会得到有效的遏制。二三线城市的房价波动有限。 </w:t>
      </w:r>
    </w:p>
    <w:p>
      <w:r>
        <w:t xml:space="preserve">彩虹 公司大股东是什么样的情况？ 00  李俊 董事会秘书:李俊 公司大股东金世旗国际控股股份有限公司是民营控股企业，控股公司以来，一直对公司进行大力支持，公司股权分置改革实施以来取得高速发展，与公司大股东的扶持和支持分不开。 </w:t>
      </w:r>
    </w:p>
    <w:p>
      <w:r>
        <w:t xml:space="preserve">uuu 西南旱灾、玉树地震，中天城投有没有捐款啊? 00  李俊 董事会秘书:李俊 面对重大的自然灾害，公司积极履行社会责任，公司积极参与了抗灾和捐助活动。 </w:t>
      </w:r>
    </w:p>
    <w:p>
      <w:r>
        <w:t xml:space="preserve">yyoo 目前控股股东有多少股份被质押？ 00 李俊 李俊 董事会秘书:李俊 截止 2010 年5 月5 日，金世旗控股持有公司 374,508,442 股，占公司总股本的 41.00％；其中已办理质押登记的总股数为 369,291,909 股，占公司总股本的 40.43％。 详见公司2010年5月6日“临 2010-17”号公告。 </w:t>
      </w:r>
    </w:p>
    <w:p>
      <w:r>
        <w:t xml:space="preserve">小巧玲珑 中天城投如何保证信息披露的保密性和准确性？ 00  石维国 副董事长:石维国 公司根据证监会和交易所的规定制定了相关制度，并且做好保密、准时准确性的宣传和教育。 </w:t>
      </w:r>
    </w:p>
    <w:p>
      <w:r>
        <w:t xml:space="preserve">未来的世界 公司最近股价跌得好厉害，还能继续持有吗？ 00  李俊 董事会秘书:李俊 二级市场投资事宜建议向有资质的证券投资咨询机构咨询。个人不建议股东追涨杀跌，坚持追求长期回报作为投资理念较为稳妥。 石维国 副董事长:石维国 近期房地产类上市公司受政策调控普遍股价受到重挫，但是，我们对整个行业的今后发展还是抱有充分的信心，并且将持续努力。 </w:t>
      </w:r>
    </w:p>
    <w:p>
      <w:r>
        <w:t xml:space="preserve">韩非子 09年在业绩如何？ 00  石维国 副董事长:石维国 公司09年年报已经披露，可以去相关网站查询。 </w:t>
      </w:r>
    </w:p>
    <w:p>
      <w:r>
        <w:t xml:space="preserve">寒士 公司的商品房近期会不会降价？ 00  石维国 副董事长:石维国 公司近期没有降价计划。 </w:t>
      </w:r>
    </w:p>
    <w:p>
      <w:r>
        <w:t xml:space="preserve">菲一般精彩 中天城投现金流情况如何？ 00  石维国 副董事长:石维国 公司目前现金流非常正常。 </w:t>
      </w:r>
    </w:p>
    <w:p>
      <w:r>
        <w:t xml:space="preserve">小龙 旗下在售楼盘有多少个？ 00  李俊 董事会秘书:李俊 目前公司在售楼盘有八个。 </w:t>
      </w:r>
    </w:p>
    <w:p>
      <w:r>
        <w:t xml:space="preserve">王刚 如何看待任志强和牛刀？ 00  石维国 副董事长:石维国 任总讲的是实话，他会得罪一些人，也会受到一些人的认同。 </w:t>
      </w:r>
    </w:p>
    <w:p>
      <w:r>
        <w:t xml:space="preserve">盈利 中天城投在行业内的主要竞争者是？ 00  石维国 副董事长:石维国 目前进入贵州贵阳的房地产企业有：世纪金源、南方保利、恒大、绿地等。 </w:t>
      </w:r>
    </w:p>
    <w:p>
      <w:r>
        <w:t xml:space="preserve">北京总部代表 公司的区位优势明显，那在它在贵州地区的房地产的市场率是多少？ 00  李俊 董事会秘书:李俊 公司项目集中在贵阳市和遵义市，2009年公司在贵阳市的市场占有率达`8％左右，预计今年市场占有率将有大幅度提高。 </w:t>
      </w:r>
    </w:p>
    <w:p>
      <w:r>
        <w:t xml:space="preserve">百年中天 会展城的房子今年能部分结算吗？ 00 何志良 何志良 财务总监:何志良 根据公司计划，会展城到2010年底尚不符合结转收入条件，不能部分结转。 </w:t>
      </w:r>
    </w:p>
    <w:p>
      <w:r>
        <w:t xml:space="preserve">税务 目前可否购买公司股份，能升值吗？ 00  李俊 董事会秘书:李俊 因看好公司发展前景，公司控股股东于2009年6月起陆续增持公司股票，增持股票价格均在18元/股以上（按2010年4月除权前股本估算）。公司重组以来，股价波动剧烈，但长期来看，公司总市值与公司价值相比仍有一定的增长空间 </w:t>
      </w:r>
    </w:p>
    <w:p>
      <w:r>
        <w:t xml:space="preserve">有一说一 如何考核售楼人员的绩效？ 00  石维国 副董事长:石维国 公司营销中心会根据不同的项目、不同的产品、不同的市场机会制定能考核到每位营销人员的营销计划。 </w:t>
      </w:r>
    </w:p>
    <w:p>
      <w:r>
        <w:t xml:space="preserve">梁富 公司有计划提高在行业里的地位的计划吗？ 00  石维国 副董事长:石维国 公司目前是贵州省贵阳市房地产龙头企业，公司希望长期保持这一优势地位。 </w:t>
      </w:r>
    </w:p>
    <w:p>
      <w:r>
        <w:t xml:space="preserve">李兵 在同行业中有什么优势？ 00  石维国 副董事长:石维国 在贵州贵阳房地产行业无论从历史、业绩、品牌及后续可持续的发展都具有明显的优势。 </w:t>
      </w:r>
    </w:p>
    <w:p>
      <w:r>
        <w:t xml:space="preserve">大海 公司在贵州地区具有领先优势，那么在全国呢？ 00  石维国 副董事长:石维国 公司目前还只是一个区域性的房地产龙头企业，目前业务还未面向全国。 </w:t>
      </w:r>
    </w:p>
    <w:p>
      <w:r>
        <w:t xml:space="preserve">美索布达米亚 中天城投解禁后，有没有出现大股东抛售的情况？ 00  李俊 董事会秘书:李俊 控股股东所持公司解除限售股份在2012年5月9日前，减持价格不得低于11.64元/股。目前公司控股股东和第二大股东均无通过深交所股票交易系统减持公司股票的计划。 </w:t>
      </w:r>
    </w:p>
    <w:p>
      <w:r>
        <w:t xml:space="preserve">人从众 对企业文化怎么看？中天城投的企业文化是什么？ 00  石维国 副董事长:石维国 和谐中天、责任中天、标准中天、效益中天是中天的经营理念。 </w:t>
      </w:r>
    </w:p>
    <w:p>
      <w:r>
        <w:t xml:space="preserve">宁大多多 中天城投的核心竞争力是什么？ 00  石维国 副董事长:石维国 人才 </w:t>
      </w:r>
    </w:p>
    <w:p>
      <w:r>
        <w:t xml:space="preserve">飞扬号 10年业绩是否能有所提高？ 00  石维国 副董事长:石维国 公司在09年的年报里已对10年的经营情况作了概要介绍。 </w:t>
      </w:r>
    </w:p>
    <w:p>
      <w:r>
        <w:t xml:space="preserve">天各一方 目前公司的资金运转情况正常吗？ 00  石维国 副董事长:石维国 正常 </w:t>
      </w:r>
    </w:p>
    <w:p>
      <w:r>
        <w:t xml:space="preserve">孙 公司历年分红情况如何？ 00  李俊 董事会秘书:李俊 公司上市以来，公司注重投资者中长期回报。特别是股权分置改革实施以来，公司进入快速发展期，公司2008年、2009年连续二次实施高送转方案。历年来的具体分红方案详见公司定期报告等公告。 </w:t>
      </w:r>
    </w:p>
    <w:p>
      <w:r>
        <w:t xml:space="preserve">刘杰 按照目前房地产市场的估值，中天城投到底值多少钱？ 00  李俊 董事会秘书:李俊 据主要证券研究机构分析，公司目前总市值与公司估值之间折价约30％左右。上述分析不代表公司观点，入市需谨慎。 </w:t>
      </w:r>
    </w:p>
    <w:p>
      <w:r>
        <w:t xml:space="preserve">绿叶 公司有计划提高在行业里的地位的计划吗？ 00  石维国 副董事长:石维国 公司目前已是贵州省及贵阳市房地产龙头企业，公司将保持稳定健康的业务增长。 </w:t>
      </w:r>
    </w:p>
    <w:p>
      <w:r>
        <w:t xml:space="preserve">天天见面 贵公司还会进行再融资吗？ 00  李俊 董事会秘书:李俊 公司再融资工作仍在积极进行中，融资结果具有不确定性。未来将根据公司发展需要，在确保股东中长期利益的前提下，择机启动股权融资或债权融资工作。 </w:t>
      </w:r>
    </w:p>
    <w:p>
      <w:r>
        <w:t xml:space="preserve">轻轨二号线 公司如何应对国家的这次房地产调控？ 00  石维国 副董事长:石维国 公司会根据国家级地区省市的相关政策结合自身的经营情况做到积极准备、制定相应的应对措施，最大可能的保证公司的经营业绩和收益。 </w:t>
      </w:r>
    </w:p>
    <w:p>
      <w:r>
        <w:t xml:space="preserve">快发展 中天城投所在市场竞争是否激烈? 00  李俊 董事会秘书:李俊 公司项目所在地贵阳市和遵义市的房地产市场有待进一步发展，公司有信心应对来自本土的或外来房地产企业的竞争。 </w:t>
      </w:r>
    </w:p>
    <w:p>
      <w:r>
        <w:t xml:space="preserve">ly 会展城销售是否会计入二季度销售收入 00 石维国 石维国 副董事长:石维国 由于会展城在二季度末达不到结转收入的条件，不会计入二季度的销售收入。 </w:t>
      </w:r>
    </w:p>
    <w:p>
      <w:r>
        <w:t xml:space="preserve">大陆风 贵公司有进行股票投资吗？ 00  石维国 副董事长:石维国 目前还没有。 </w:t>
      </w:r>
    </w:p>
    <w:p>
      <w:r>
        <w:t xml:space="preserve">uuu 公司作为一个国有企业，有没有受到地方政府的扶持？ 00  石维国 副董事长:石维国 中天城投是一个股份制企业，二股东是国资，公司会享受贵阳市政府对行业及区域性的扶植政策。 </w:t>
      </w:r>
    </w:p>
    <w:p>
      <w:r>
        <w:t xml:space="preserve">风帆 对中天城投今年的盈利前景如何看待？ 00  李俊 董事会秘书:李俊 公司现正按照年初制定的生产经营计划稳步实施。公司项目资源较丰富，未来发展有较大潜力。 </w:t>
      </w:r>
    </w:p>
    <w:p>
      <w:r>
        <w:t xml:space="preserve">刘 请问现在中天公司向银行的贷款大不大？还有最近的国家出台对房地产的不利政策对公司有没有造成很大的影响？多谢天谢地 00 何志良 何志良 财务总监:何志良 公司银行贷款规模大与小不是问题，只要符合公司的发展战略和财务战略即可。由于公司处于三线城市，国家出台对房地产的不利政策尚未对公司造成较大影响。 </w:t>
      </w:r>
    </w:p>
    <w:p>
      <w:r>
        <w:t xml:space="preserve">自由鸟 公司的企业文化是什么？ 00  李俊 董事会秘书:李俊 和谐中天、责任中天、标准中天、效益中天是公司的经营理念。 </w:t>
      </w:r>
    </w:p>
    <w:p>
      <w:r>
        <w:t xml:space="preserve">扬州人 一季度经营状况如何？是否满意？ 00  李俊 董事会秘书:李俊 一季度经营状况详见公司公告，公司经营状况符合预期。 </w:t>
      </w:r>
    </w:p>
    <w:p>
      <w:r>
        <w:t xml:space="preserve">陈少华 面对如此凶猛的房地产调控政策，作为二线城市，贵公司的前景如何？目前是否企稳？有无上升的空间？ 00 0 李俊 董事会秘书:李俊 公司项目位于贵阳和遵义，受调控影响较小。贵州省城市化率较低，城乡统筹发展空间巨大，公司有信心在今后的经营中进一步提高市场占有率。同时，贵州矿业和旅游业资源丰富，公司介入上述行业正是看中其未来广阔的前景。 </w:t>
      </w:r>
    </w:p>
    <w:p>
      <w:r>
        <w:t xml:space="preserve">chn_litie 你好！首先感谢公司管理层为公司发展做出的辛勤劳动！我想请教三个问题，一是公司在矿业及旅游业的进展如何，预计在几年后可正式开展业务？二是如果此次公司非公开增发遇挫，对公司经营会否产生明显负面影响（或者是否可以认为若公司以其它方式妥善解决资金问题，不增发亦可避免业绩摊薄）。三是中天会展城在筑房网的统计上显示已销售3000多套，但均价仅为3200元/平米，且每日销售套数极不稳定，在20至200之间，请问该数据是否确切或可加以说明？谢谢！ 00 石维国 石维国 副董事长:石维国 公司矿业和旅游业务正在积极布局，其中旅游版块的中天凯悦酒店计划于2011年上半年开业经营。公司非公开发行正在申办过程中，公司目前生产经营正常，融资渠道畅通。会展城销售均在筑房网上实时网签协议，由于推盘数量较大，为维持较好的销售秩序，该楼盘已于前期按照分栋分批的原则拟定了销售计划。 </w:t>
      </w:r>
    </w:p>
    <w:p>
      <w:r>
        <w:t>主持人 全景网络:主持人 &amp;lt;font color=red&amp;gt;中天投诚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活动标题:&lt;黔源电力2009年年度报告网上说明会&gt;</w:t>
      </w:r>
    </w:p>
    <w:p>
      <w:r>
        <w:t>主持人 主持人 &amp;lt;font color=red&amp;gt;黔源电力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活动标题:&lt;贵航股份2009年年度报告网上说明会&gt;</w:t>
      </w:r>
    </w:p>
    <w:p>
      <w:r>
        <w:t>主持人 主持人 &amp;lt;font color=red&amp;gt;各位嘉宾、各位投资者，“贵州地区集体接待日”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pp880411 请问资产重组今年有望实现吗？ 00 迟耀勇 迟耀勇 董事长:迟耀勇 要看具体进展情况 </w:t>
      </w:r>
    </w:p>
    <w:p>
      <w:r>
        <w:t xml:space="preserve">pengguoz 请问贵航公司近期是否重启资产重组？ 00 迟耀勇 迟耀勇 董事长:迟耀勇 公司的重组工作还在继续推进并未中止 </w:t>
      </w:r>
    </w:p>
    <w:p>
      <w:r>
        <w:t xml:space="preserve">davidsun 公司是否有计划未来将主业完全转变为航空制造业。 00 0 迟耀勇 董事长:迟耀勇 没有这种计划,公司今后是以汽车零部件及航空零部件并重 </w:t>
      </w:r>
    </w:p>
    <w:p>
      <w:r>
        <w:t xml:space="preserve">曲志发 请问今年公司业绩预算有多大增长幅度？ 00 谢敏勤 谢敏勤 财务总监:谢敏勤 2009年公司的营业收入为18.1亿元，根据2010年的市场环境、公司的长远发展目标和公司的具体情况，公司确定2010年的营业总收入为20.5亿元。 </w:t>
      </w:r>
    </w:p>
    <w:p>
      <w:r>
        <w:t xml:space="preserve">股东 网站打不开，公司电话没有人接，这么简单的事情，就一句话公司会尽力改进，是不是对股民太不负责任了。 00 陈秀 陈秀 董秘:陈秀 公司一直注重与投资者的沟通,但由于公司的网站建设和维护不属于公司董秘办管理,我们只能向公司反映这个问题力促尽快解决 </w:t>
      </w:r>
    </w:p>
    <w:p>
      <w:r>
        <w:t xml:space="preserve">牛牛真牛 您的意思是：这次A股暴跌其他上市公司对公司股票的增持是在操纵二级市场股价？ 00 迟耀勇 迟耀勇 董事长:迟耀勇 不是这个意思,操纵与股东和高管增持公司股份是两回事 </w:t>
      </w:r>
    </w:p>
    <w:p>
      <w:r>
        <w:t xml:space="preserve">davidsun 很多小股东都对贵航集团借贵航整体上市的预期，请问董事长有何评价。 00 0 迟耀勇 董事长:迟耀勇 是否借壳贵航股份是由贵航集团决定的 </w:t>
      </w:r>
    </w:p>
    <w:p>
      <w:r>
        <w:t xml:space="preserve">股东的利益 作为领导，既要面对“严酷”的股东，又要顺从更大的头。可以理解您的苦衷；但是作为中国的股民，我也郁闷，也不知道啥子时候您和我都可以真诚的对待，也许我是痴人说梦。 00 迟耀勇 迟耀勇 董事长:迟耀勇 公司一直很注重与投资者的关系管理,真诚地对待每一位投资者 </w:t>
      </w:r>
    </w:p>
    <w:p>
      <w:r>
        <w:t xml:space="preserve">股东 我想问一下，为啥公司的网站总是打不开，公司的电话总是没有人接听，谢谢 00 陈秀 陈秀 董秘:陈秀 公司将会尽力改进 </w:t>
      </w:r>
    </w:p>
    <w:p>
      <w:r>
        <w:t xml:space="preserve">davidsun 中航通飞成为公司实际控制人后对贵航的发展有何影响？ 00 0 迟耀勇 董事长:迟耀勇 公司的实际控制人还是中航工业 </w:t>
      </w:r>
    </w:p>
    <w:p>
      <w:r>
        <w:t xml:space="preserve">知 此次重组以07年12月低股价向三家公司增发，重组拖延这么长时间，三家公司的利润又不计入贵航股份，即使重组成功了，您认为这合理么，符合证券法规吗， 00 迟耀勇 迟耀勇 董事长:迟耀勇 公司此次重组的价格是按2009年1月5日停牌前20个交易日的均价确定的,所有程序完成符合法律法规的有关规定 </w:t>
      </w:r>
    </w:p>
    <w:p>
      <w:r>
        <w:t xml:space="preserve">小股东 前几个月的西南（含贵州）干旱，请问是否对贵航的2010年的业绩有所拖累？如果有，您判断业绩受损大概会有百分之多少？ 00 黄启平 黄启平 业务经理:黄启平 公司未受西南干旱的影响。 </w:t>
      </w:r>
    </w:p>
    <w:p>
      <w:r>
        <w:t xml:space="preserve">股东 经常有股评把贵公司与东方航空等航空股归为一类，是否考虑更更名？ 00 0 迟耀勇 董事长:迟耀勇 本公司是航空零配件制造商,东方航空是飞机运营商是两种类型的公司,目前公司没有更名的考虑 </w:t>
      </w:r>
    </w:p>
    <w:p>
      <w:r>
        <w:t xml:space="preserve">股东 贵公司有无参与作为国家大飞机供应商的竞争？ 00 0 迟耀勇 董事长:迟耀勇 公司有些产品和项目也在参加竞争 </w:t>
      </w:r>
    </w:p>
    <w:p>
      <w:r>
        <w:t xml:space="preserve">davidsun 公司是否有预测过如果此次定向增发收购3家公司成功后的业绩大概会提升多少？ 00 0 谢敏勤 财务总监:谢敏勤 请参阅公司2009年披露过的盈利预测 </w:t>
      </w:r>
    </w:p>
    <w:p>
      <w:r>
        <w:t xml:space="preserve">davidsun 现在二级市场的价格还在17元之上，公司如果增发价格还维持不变，势必打压股票价格，请问公司是否和相关基金有这种计划。 00 0 陈秀 董秘:陈秀 公司不会去操纵二级市场股价 </w:t>
      </w:r>
    </w:p>
    <w:p>
      <w:r>
        <w:t xml:space="preserve">我急 非常感谢迟董的回答,其实杀跌是没必要的.公司也要借助资本市场发展壮大!期待公司的发展. 00 迟耀勇 迟耀勇 董事长:迟耀勇 感谢您的支持和理解 </w:t>
      </w:r>
    </w:p>
    <w:p>
      <w:r>
        <w:t xml:space="preserve">hello-cat 贵航已被中航工业定位为通用飞机整合平台，那么将来通飞公司会不会把直升机业务注进来？ 00 陈秀 陈秀 董秘:陈秀 公司从未公开披露过贵航股份为通用飞机的整合平台 </w:t>
      </w:r>
    </w:p>
    <w:p>
      <w:r>
        <w:t xml:space="preserve">PPP631028 对所提出问题像是外交辞今口吻，没有一点诚意回答股民所提出的问题，完全是在作秀。 789290 迟耀勇 迟耀勇 董事长:迟耀勇 很抱歉,我们的网上说明会是以公司已公开披露的信息为基础的. </w:t>
      </w:r>
    </w:p>
    <w:p>
      <w:r>
        <w:t xml:space="preserve">知足 非常感谢迟总的回答。我希望贵公司和中航能抓住机遇，借助这一轮经济和产业的发展机会迅速做大做强，而不要耽搁延误于一些细枝末节的东西。机会稍纵即逝。 资本市场一些看似重要的东西其实是过眼烟云，不能不在意，不必太在意。重要的是增强公司硬实力。 00 迟耀勇 迟耀男 迟耀男 谢谢！非常感谢您的理解，我们会更加努力！ </w:t>
      </w:r>
    </w:p>
    <w:p>
      <w:r>
        <w:t xml:space="preserve">张河北 原来说重组在半个月重启，可如今过去好几个月了都没有消息，请问目前进程如何？ 00 0 陈秀 董秘:陈秀 重组工作还在继续推进 </w:t>
      </w:r>
    </w:p>
    <w:p>
      <w:r>
        <w:t xml:space="preserve">游资 公司本次重组一旦成功，最值得期待（毛利最高）的新业务是什么？ 00 谢敏勤 谢敏勤 财务总监:谢敏勤 本次重组一但成功，最值的期待的新业务是航空产品。 </w:t>
      </w:r>
    </w:p>
    <w:p>
      <w:r>
        <w:t xml:space="preserve">davidsun 贵航的增发价格是不是太低了有损中小股东的利益。 788320 0 迟耀男 迟耀男 公司严格按照国家有关规定确定的增发价格。 </w:t>
      </w:r>
    </w:p>
    <w:p>
      <w:r>
        <w:t xml:space="preserve">我急 急!!!!!!!!!!!问,请必作答:新方案中还是原来的增发价吗? 00 迟耀勇 迟耀勇 董事长:迟耀勇 增发价格不变 </w:t>
      </w:r>
    </w:p>
    <w:p>
      <w:r>
        <w:t xml:space="preserve">股东的利益 我从2003年就开始持有贵航股份，从来没有怀疑过；但是它这些年给我的回报确实是如此之低，请问您所带领的团队是否对我们广大的股东心里有愧？毕竟都小8年了，你们的进步太慢了，这时间连抗战都打赢了。 00 迟耀勇 迟耀勇 董事长:迟耀勇 公司近年来通过股改及非公开发行,公司的资产质量已经发生了重大的变化.但制造业不是暴利行业.公司的管理团队会通过产业结构调整及完善公司的治理结构,增进与投资者的沟通,努力提高对股东的回报 </w:t>
      </w:r>
    </w:p>
    <w:p>
      <w:r>
        <w:t xml:space="preserve">ray 贵航股份向三家公司非公开发行股份收购其相关资产的重大资产重组，目前进展如何? 00 迟耀勇 迟耀勇 董事长:迟耀勇 正在积极推进 </w:t>
      </w:r>
    </w:p>
    <w:p>
      <w:r>
        <w:t xml:space="preserve">牛牛真牛 请问 在A股跌跌不休的情况下 有很多上市公司因为对自己的公司有信心而选择了增持.但是贵航股份却没有这样做.请问是为什么？是因为贵航股份的估值太高？还是没有发展潜力？还是对公司缺乏信心？  请你回答 谢谢 00 迟耀勇 迟耀勇 董事长:迟耀勇 公司的发展前景通过近几年的财务指标已经可以反映出来,公司高管对未来的发展充满信心, </w:t>
      </w:r>
    </w:p>
    <w:p>
      <w:r>
        <w:t xml:space="preserve">知足 公司说继续推进重组，为什么半年快过去了，毫无音信，您怎样评价相关人员办事效率？如果说是因工作量大，那么未通过证监会审核的原因肯定是重大事项，是不是应应该公告？您能保证这个原因未被泄露、无人知晓吗？能保证下一次审核能通过吗？ 00 迟耀勇 迟耀勇 董事长:迟耀勇 公司是按着信息披露的原则和规定做好保密和信息披露工作.重组是否能够通过是由重组委决定的,没有公司能够保证一定通过 </w:t>
      </w:r>
    </w:p>
    <w:p>
      <w:r>
        <w:t xml:space="preserve">吴世泉 请问迟董事长：公司原定的重组计划是否有变化?进展如何? 00 迟耀勇 迟耀勇 董事长:迟耀勇 没有变化,目前正在进行修订和完善 </w:t>
      </w:r>
    </w:p>
    <w:p>
      <w:r>
        <w:t xml:space="preserve">曲志发 定向增发方案有变化吗？什么时候上报证监会？ 00 迟耀勇 迟耀勇 董事长:迟耀勇 方案目前没有变化,会在修订完善后上报 </w:t>
      </w:r>
    </w:p>
    <w:p>
      <w:r>
        <w:t xml:space="preserve">mu 目前公司股票价格波动较大，公司是否会象其他公司一样回购 00 迟耀勇 迟耀勇 董事长:迟耀勇 公司目前没有回购计划 </w:t>
      </w:r>
    </w:p>
    <w:p>
      <w:r>
        <w:t xml:space="preserve">张家义 贵航股份承诺的事总感觉落实很慢,不知资产注入现况如何?有无整体上市计划? 00 迟耀勇 迟耀勇 董事长:迟耀勇 公司正在积极推进重组工作 </w:t>
      </w:r>
    </w:p>
    <w:p>
      <w:r>
        <w:t xml:space="preserve">曲志发 定向增发方案有变化吗？现在完成了吗?什么时候能报证监会？ 00 迟耀勇 迟耀勇 董事长:迟耀勇 方案不会发生变化 </w:t>
      </w:r>
    </w:p>
    <w:p>
      <w:r>
        <w:t xml:space="preserve">妹 好一个补充完善方案，用了半年时间还未出来，公司在等什么呢？ 能公开吗。还是试目以待 00 迟耀勇 迟耀勇 董事长:迟耀勇 公司在修订完善后尽快上报证监会 </w:t>
      </w:r>
    </w:p>
    <w:p>
      <w:r>
        <w:t xml:space="preserve">股东 贵公司是否有可能定位为中航通飞的上市平台？谢谢 00 0 迟耀勇 董事长:迟耀勇 这个问题要由通飞公司决定 </w:t>
      </w:r>
    </w:p>
    <w:p>
      <w:r>
        <w:t xml:space="preserve">牛牛真牛 贵航股份 的股票跌跌不休 公司是否又增持计划 789960 0 迟耀勇 董事长:迟耀勇 公司目前没有增持计划 </w:t>
      </w:r>
    </w:p>
    <w:p>
      <w:r>
        <w:t xml:space="preserve">yqq 贵公司在公司治理方面有无股权激励计划？有无战略性并购重组的想法 00 陈秀 陈秀 董秘:陈秀 目前没有 </w:t>
      </w:r>
    </w:p>
    <w:p>
      <w:r>
        <w:t xml:space="preserve">苏州园林 贵航高层有没有从二级市场上增持的计划 00 迟耀勇 迟耀勇 董事长:迟耀勇 目前没有 </w:t>
      </w:r>
    </w:p>
    <w:p>
      <w:r>
        <w:t xml:space="preserve">口水 汽车零部件业务前景如何？ 00  迟耀勇 董事长:迟耀勇 目前，国家对汽车产业的支持力度大，市场需求量大，因此汽车零部件产业的发展前景非常好。 </w:t>
      </w:r>
    </w:p>
    <w:p>
      <w:r>
        <w:t xml:space="preserve">小妖精 贵航股份的核心优势是什么？ 00  迟耀勇 董事长:迟耀勇 贵航股份的竞争优势体现在公司可以依托航空产品雄厚的技术力量，加大航空产品及汽车零部件领域的拓展力度，发挥技术的协同效应并取得良好的经济效益，以实现公司战略性升级和转型。 </w:t>
      </w:r>
    </w:p>
    <w:p>
      <w:r>
        <w:t xml:space="preserve">马共和 贵航股份未来业务模式会不会发生变化？ 00  迟耀勇 董事长:迟耀勇 现阶段不会 </w:t>
      </w:r>
    </w:p>
    <w:p>
      <w:r>
        <w:t xml:space="preserve">于绍丙 资产重组完成后，贵航股份航空零部件业务比重预计达到多少，汽车零部件业务比重呢。 00  陈秀 董秘:陈秀 公司目前航空产品占主营业务的10％左右。重组完成后，航空产品约占主营业务收入的40％左右。 </w:t>
      </w:r>
    </w:p>
    <w:p>
      <w:r>
        <w:t xml:space="preserve">飞度 贵航股份1月份发布公告，证监会不予核准贵航股份的收购方案，此后公司继续推进重大资产重组，并修订收购方案。新的收购方面与此前被否的方案有什么区别。 00  陈秀 董秘:陈秀 公司新修订的方案与原方案主要内容不变，只在原方案的基础上进行补充和完善。 </w:t>
      </w:r>
    </w:p>
    <w:p>
      <w:r>
        <w:t xml:space="preserve">大白熊 对贵航股份业务所处市场未来的发展前景如何判断？ 00  迟耀勇 董事长:迟耀勇 公司认为汽车产业及航空产业都会有较好的发展趋势 </w:t>
      </w:r>
    </w:p>
    <w:p>
      <w:r>
        <w:t xml:space="preserve">小鱼 贵航股份的客户是否稳定？ 00  谢敏勤 财务总监:谢敏勤 贵航股份的客户主要为一些大型汽车制造企业，客户群体比较稳定。 </w:t>
      </w:r>
    </w:p>
    <w:p>
      <w:r>
        <w:t xml:space="preserve">七彩 现在股价会不会被高估？ 00  陈秀 董秘:陈秀 影响公司的股价因素很多 </w:t>
      </w:r>
    </w:p>
    <w:p>
      <w:r>
        <w:t xml:space="preserve">于美丽 在今后几年，你们有没有一个远景规划？ 00  迟耀勇 董事长:迟耀勇 公司已拟订了十二五规划,但还未经相关会议审议 </w:t>
      </w:r>
    </w:p>
    <w:p>
      <w:r>
        <w:t xml:space="preserve">小年 贵航股份的董事、监事、高级管理人员最近会不会发生重大变化？ 00  迟耀勇 董事长:迟耀勇 公司目前没有换届工作的安排 </w:t>
      </w:r>
    </w:p>
    <w:p>
      <w:r>
        <w:t xml:space="preserve">不用客气 今后一段时间，贵航股份发展的重点业务是什么？ 00  迟耀勇 董事长:迟耀勇 汽车零部件及航空零配件 </w:t>
      </w:r>
    </w:p>
    <w:p>
      <w:r>
        <w:t xml:space="preserve">小宝宝 贵航股份出口业务占比多大。 00  谢敏勤 财务总监:谢敏勤 贵航股份的出口比例约占公司收入的2.3％。 </w:t>
      </w:r>
    </w:p>
    <w:p>
      <w:r>
        <w:t xml:space="preserve">大将出马 贵航股份重组是否会重启？ 00  陈秀 董秘:陈秀 贵航股份的资产重组工作还在继续推进并没有中止 </w:t>
      </w:r>
    </w:p>
    <w:p>
      <w:r>
        <w:t xml:space="preserve">小桥流水 你们的价格最主要是受哪方面影响？ 00  陈秀 董秘:陈秀 受原材料及客户影响 </w:t>
      </w:r>
    </w:p>
    <w:p>
      <w:r>
        <w:t xml:space="preserve">不甘落后 贵航股份定位于中航工业集团通用航空资产的整合平台，中航工业集团力争在三年内实现相关资产上市的整体规划下，公司来还可能存在着更深入的整合空间？ 00  迟耀勇 董事长:迟耀勇 公司的控股股东会按着股改的承诺,逐步向上市公司注入优质资产 </w:t>
      </w:r>
    </w:p>
    <w:p>
      <w:r>
        <w:t xml:space="preserve">工作队 与同行业其他贵航股份相比，贵航股份的优势在哪？ 00  迟耀勇 董事长:迟耀勇 公司的核心竞争力主要体现在可依托航空产品的技术优势,同时公司具有一支研发能力较强的技术队伍,具有产品的自主研发能力 </w:t>
      </w:r>
    </w:p>
    <w:p>
      <w:r>
        <w:t xml:space="preserve">大东海 贵航股份什么时候被认定为高新技术企业的？ 00  谢敏勤 财务总监:谢敏勤 贵航股份于2009年10月被认定为高新技术企业。 </w:t>
      </w:r>
    </w:p>
    <w:p>
      <w:r>
        <w:t xml:space="preserve">大大股东 贵航股份的核心竞争力是如何体现的？ 00  迟耀勇 董事长:迟耀勇 贵航股份的竞争优势体现在公司可以依托航空产品雄厚的技术力量，加大航空产品及汽车零部件领域的拓展力度，发挥技术的协同效应并取得良好的经济效益 </w:t>
      </w:r>
    </w:p>
    <w:p>
      <w:r>
        <w:t xml:space="preserve">大量买进 贵航股份高管有没有大的变动？ 00  迟耀男 迟耀男 截止目前，贵航股份高管无变动。 </w:t>
      </w:r>
    </w:p>
    <w:p>
      <w:r>
        <w:t xml:space="preserve">小糊涂 贵航股份在夏云工业园区征地80亩，建设输送带生产项目，请介绍下该项目用途。 00  迟耀勇 董事长:迟耀勇 该生产基地主要生产橡胶制品 </w:t>
      </w:r>
    </w:p>
    <w:p>
      <w:r>
        <w:t xml:space="preserve">万事通 贵航股份的客户主要集中在哪些地方？ 00  谢敏勤 财务总监:谢敏勤 贵航股份的客户主要集中在华东、华北、东北地区。 </w:t>
      </w:r>
    </w:p>
    <w:p>
      <w:r>
        <w:t xml:space="preserve">卫华诚 贵航股份的控股股东是谁？ 00  谢敏勤 财务总监:谢敏勤 贵航股份的控股股东是：中国贵州航空工业(集团)有限责任公司。 </w:t>
      </w:r>
    </w:p>
    <w:p>
      <w:r>
        <w:t xml:space="preserve">于明 目前原材料价格持续上涨，贵航股份2010 年毛利率会下降吗。 00  迟耀勇 董事长:迟耀勇 如果原材料价格持续上涨对公司产品的毛利率会产生一定的影响 </w:t>
      </w:r>
    </w:p>
    <w:p>
      <w:r>
        <w:t xml:space="preserve">工程队长 贵航股份的主营业务是什么？ 00  谢敏勤 财务总监:谢敏勤 贵航股份主营业务：汽车、摩托车零部件的开发、制造、销售；橡胶、塑料制品的开发、制造、销售及与其产品相关的进出口业务、技术开发研究、航空零部件。主要产品是汽车密封条系列、空气滤清器和散热器系列、汽车锁匙总体和开关系列、汽车异型软管和传动带系列、航空产品系列。 </w:t>
      </w:r>
    </w:p>
    <w:p>
      <w:r>
        <w:t xml:space="preserve">小金库 近来，贵航股份的经营策略有没有调整？ 00  迟耀勇 董事长:迟耀勇 没有 </w:t>
      </w:r>
    </w:p>
    <w:p>
      <w:r>
        <w:t xml:space="preserve">小美美 贵航股份出口的比重大吗？ 00  谢敏勤 财务总监:谢敏勤 贵航股份的出口所占公司销售收入的比例不大，约占公司收入的2.3％。 </w:t>
      </w:r>
    </w:p>
    <w:p>
      <w:r>
        <w:t xml:space="preserve">个额头 贵航股份一季度的收益怎么样？ 00  陈秀 董秘:陈秀 公司一季度实现归属母公司净利润1487万元，每股收益0.05元/股 </w:t>
      </w:r>
    </w:p>
    <w:p>
      <w:r>
        <w:t xml:space="preserve">大汗 贵航股份目前收入的地区主要是来自于哪里？ 00  谢敏勤 财务总监:谢敏勤 贵航股份目前收入的地区主要来自华东、华北、东北地区，约占公司销售收入的60％。 </w:t>
      </w:r>
    </w:p>
    <w:p>
      <w:r>
        <w:t xml:space="preserve">大灰狼 贵航股份是否存在对主要客户的依赖？ 00  迟耀勇 董事长:迟耀勇 公司的主要产品是汽车零部件和航空产品，对主要客户存在依赖性。 </w:t>
      </w:r>
    </w:p>
    <w:p>
      <w:r>
        <w:t xml:space="preserve">小荷姐姐 贵航股份向三家公司非公开发行股份收购其相关资产的重大资产重组，目前进展如何，今年年内能完成收购吗。 00  迟耀勇 董事长:迟耀勇 公司目前还在继续积极推进此项资产重组工作。能否年内完成要看具体进展情况 </w:t>
      </w:r>
    </w:p>
    <w:p>
      <w:r>
        <w:t xml:space="preserve">七匹马 贵航股份的下游行业是什么。 00  陈秀 董秘:陈秀 汽车与飞机 </w:t>
      </w:r>
    </w:p>
    <w:p>
      <w:r>
        <w:t xml:space="preserve">不问不知道 今年以来军品订单如何。 00  迟耀勇 董事长:迟耀勇 很抱歉，公司军品的订单情况属于国家秘密。 </w:t>
      </w:r>
    </w:p>
    <w:p>
      <w:r>
        <w:t xml:space="preserve">于德和 贵航股份的毛利率有多高？ 00  迟耀勇 董事长:迟耀勇 公司09年末汽车零部件的毛利率约22％左右，航空产品毛利率约35％左右. </w:t>
      </w:r>
    </w:p>
    <w:p>
      <w:r>
        <w:t>主持人 主持人 &amp;lt;font color=red&amp;gt;贵航股份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活动标题:&lt;高鸿股份2009年年度报告网上说明会&gt;</w:t>
      </w:r>
    </w:p>
    <w:p>
      <w:r>
        <w:t xml:space="preserve">梁文道 此次金融危机对高鸿股份影响程度如何？ 00  王芊 董秘、财务负责人:王芊 是危机也是机遇。 </w:t>
      </w:r>
    </w:p>
    <w:p>
      <w:r>
        <w:t xml:space="preserve">李周 公司目前在3G增值业务市场占有率多大？ 789190 王芊 王芊 董秘、财务负责人:王芊 公司在3G增值业务市场占有率很低，有较大的上升空间。 </w:t>
      </w:r>
    </w:p>
    <w:p>
      <w:r>
        <w:t xml:space="preserve">天轮桥 我看到高鸿股份的电信增值业务毛利率很高达到，但是占到主营收入很少。那公司未来能不能在这么赚钱的领域多做做文章？ 790220 王芊 王芊 董秘、财务负责人:王芊 高鸿股份目前在电信增值业务方面努力强化已上线网站的业务细分，加强专业门户网站及后台支撑系统的开发；加强连锁门店的拓展工作力争形成区域优势；开展对外互联网运营技术支撑、咨询、培训等服务业务；结合资本运作方式实现基础规模性收入，落实募投项目。 </w:t>
      </w:r>
    </w:p>
    <w:p>
      <w:r>
        <w:t xml:space="preserve">牌照 高鸿股份内部员工福利如何？如何看待员工给企业带来的利益？ 00  王芊 董秘、财务负责人:王芊 在同业中处于中等水平高鸿股份的人才战略是：通过强化激励和绩效考核，优化人才结构，塑造人才精品战略。加强适合公司新业务发展的综合性人才（或专业性人才）的引进与培养。加强人力资源的管理和改革工作，有效激发干部、员工的工作积极性，培养和建设一支年轻、有朝气、有激情、能吃苦耐劳、逆境生存的队伍。 </w:t>
      </w:r>
    </w:p>
    <w:p>
      <w:r>
        <w:t xml:space="preserve">散户 IT连锁的成功盈利模式是什么？公司在此领域有何切实可行的方案赶超竞争对手？ 00 王芊 王芊 董秘、财务负责人:王芊 公司在拓展市场方面有三大优势：（1）以品牌店和品类店相结合、网上营销平台和网下实体店面相结合的新型模式优势2008年10月通过收购恒昌科技进入该领域后，公司借助恒昌科技IT零售行业积累的品牌、渠道优势及管理经验，依托高鸿电子大力发展IT连锁销售业务，公司制定了以“注重体验消费、专业诚信服务”为理念的运营模式，提出了以品牌店和品类店相结合、网上营销平台和网下实体店面相结合的新型模式进行IT产品的销售与服务。该新型模式拉近了消费者与IT品牌、产品之间的距离，推动了公司IT连锁销售和基于3G的电子商务系统业务的发展。（2）以IT卖场为依托的开店优势与国美、苏宁为代表的3C连锁卖场和以宏图三胞为首的专业连锁店相比，高鸿电子以IT卖场为依托的开店具有明显的性价比优势。高鸿电子针对电脑城客流的特点，提出了以品牌店和品类店相结合的开店模式。该模式一方面降低了国美、苏宁为代表的3C连锁卖场和以宏图三胞为首的专业连锁店单体开店的投资成本和后期物业管理成本，另一方面因为地处电脑城中，高鸿电子的进店客流量远高于3C卖场，导致高鸿电子单位面积销售额明显高于国美、苏宁为代表的3C连锁卖场和以宏图三胞为首的专业连锁店的数据。（3）以海量经销模式和自营模式从事全国连锁零售优势高鸿电子是以海量经销的模式从事全国连锁零售，高鸿电子全国所有店面的采购都是由总部统一集采并结算，海量采购保证了最低的产品成本，同时降低了人员和管理成本；全国范围的连锁零售保证了稳定可靠的终端销售。国美和苏宁的销售模式是联营模式，即由品牌厂家派出促销员负责产品的推销，价格由厂家决定，风险由厂家分担；利润来自于产品销售分成和厂家支付的进场费和广告费用。高鸿电子采用的是自营模式，即买断经营，自主陈列展示，自主雇佣并培训员工、无厂方促销员。因此，高鸿电子能够提供给消费者更好的服务。 </w:t>
      </w:r>
    </w:p>
    <w:p>
      <w:r>
        <w:t xml:space="preserve">qq13417791 最近财务出现什么问题,股价怎么一跌再中 00 王芊 王芊 董秘、财务负责人:王芊 市场的股价更多的反映了市场总体风险而不是公司的价值。 </w:t>
      </w:r>
    </w:p>
    <w:p>
      <w:r>
        <w:t xml:space="preserve">xsh613 高鸿这个月的股价变化，是否反映公司经营情况不好？ 00 王芊 王芊 董秘、财务负责人:王芊 市场的股价更多的反映了市场总体风险而不是公司的价值。 </w:t>
      </w:r>
    </w:p>
    <w:p>
      <w:r>
        <w:t xml:space="preserve">王立斌 公司半年度有否业绩预增？ 00 王芊 王芊 董秘、财务负责人:王芊 一季度报告中未预告。 </w:t>
      </w:r>
    </w:p>
    <w:p>
      <w:r>
        <w:t xml:space="preserve">投资人 央企的整对公司有什么样的影响？ 00 王芊 王芊 董秘、财务负责人:王芊 目前没有影响 </w:t>
      </w:r>
    </w:p>
    <w:p>
      <w:r>
        <w:t xml:space="preserve">1111 高鸿股份一季度为什么亏损？上半年能扭亏吗？ 00 0 王芊 董秘、财务负责人:王芊 公司一季度为3G-IT连锁销售业务规模扩大，店面增多相应销售费用、管理费用增加，出现经营亏损，一季度报告未预计上半年度亏损。 </w:t>
      </w:r>
    </w:p>
    <w:p>
      <w:r>
        <w:t xml:space="preserve">天轮桥 在消费类电子产品的零售方面如何同国美，苏宁竞争？ 00 王芊 王芊 董秘、财务负责人:王芊 公司以电脑城为核心的零售销售模式，优势在于：1、先发优势形成主流业态2、品牌影响力已经形成，统一形象带来的购买信任度3、相对专业的导购能力、相对个性化的售前售后服务4、可货比三家，低价位受到大众关注5、卖场作用不断放大6、一站式购物，品种齐全，优势明显7、上游IT厂商的主流渠道，支持力度大8、电脑城海量客流目前电脑城还是IT产品销售的主渠道，占零售额的50％以上。 </w:t>
      </w:r>
    </w:p>
    <w:p>
      <w:r>
        <w:t xml:space="preserve">李周 贵公司网店销售流通时间能否继续缩短？ 789190 王芊 王芊 董秘、财务负责人:王芊 目前公司网店限于销售规模，安全库存数量还小，流通时间主要受采购的影响，随知名度提高，安全库存会相应提高，销售流通时间会大幅缩短，希望得到您的支持和理解。 </w:t>
      </w:r>
    </w:p>
    <w:p>
      <w:r>
        <w:t xml:space="preserve">天轮桥 目前高鸿股份的电子商务平台高鸿商城还有很多需要改进。比如增加会员论坛，增加对所销售商品的评测栏目以便消费者可以更好了解产品。 00 王芊 王芊 董秘、财务负责人:王芊 多谢您的建议 </w:t>
      </w:r>
    </w:p>
    <w:p>
      <w:r>
        <w:t xml:space="preserve">天轮桥 再次建议：高鸿商城和高鸿IT整合起来统一名称都叫做：高鸿商城。来组成包括实体店铺和网点的一体化模式。比如：苏宁电器的电子商务平台和其实体店面一样。以免使消费者产生模糊，同时统一名称后也便于宣传。 00 王芊 王芊 董秘、财务负责人:王芊 多谢您的建议，我们会慎重考虑的。 </w:t>
      </w:r>
    </w:p>
    <w:p>
      <w:r>
        <w:t xml:space="preserve">李周 公司应加大广告宣传，扩大公司的影响。 00 王芊 王芊 董秘、财务负责人:王芊 谢谢！ </w:t>
      </w:r>
    </w:p>
    <w:p>
      <w:r>
        <w:t xml:space="preserve">李胜 请问：公司与大唐电信都开展3G增值业务、手机支付，形成同业竞争，公司的3G增值业务和手机支付如何与大唐电信区分定位？公司募资项目3G增值平台何时投入运营？ 00 王芊 王芊 董秘、财务负责人:王芊 公司与大唐电信在增值业务领域的定位相比较，有以下明显区别：（1）目标客户不同在移动增值业务中，大唐电信围绕与自主研发终端相关的移动增值业务和为行业应用相关的移动增值业务解决方案，目标用户群体是行业用户，通过为行业用户提供整体解决方案，并为目标客户搭建、运营、维护平台。公司增值业务的目标客户是青年数码娱乐消费群体和IT消费群体，两者之间是区隔开来的不同目标客户。（2）推广方式不同公司与大唐电信的增值业务的推广方式也有不同。大唐电信重点利用该公司在电信终端硬件上的优势进行营销推广；公司主要通过增值业务主流消费渠道如移动运营商、媒体、数字娱乐社区、IT销售店面等进行宣传和推广。(3)公司与大唐电信发展战略的选择方向的不同决定了各自在电信增值业务的开展上不存在同业竞争公司与大唐电信同属大唐集团下属子公司，各自根据自身的特点和战略规划，完成在TD产业链中的延伸布局和规划，通过整合优势资源开展电信增值业务。公司2008年开始就着手于积极推进战略调整和商业模式转型工作，以“建立面向广大独立决策的投资和消费主体的服务体系”为战略定位、以“全国连锁销售和服务中心”为商业模式的公司经营架构基本形成。控股子公司大唐高鸿通信技术有限公司初步建立了连锁化运营的互联网增值业务平台，移动增值业务逐步展开，为提供3G时代移动互联网增值业务服务创建了基础运营平台。大唐电信坚持“围绕3G，以微电子产业和软件产业为核心，发展通信接入产业和终端产业，拓展行业应用、增值业务和通信服务产业”的发展战略，紧密围绕3G，在强化微电子产业和软件产业的持续发展能力，大力发展通信接入产业和终端产业。公司现有电信增值业务及本次募投项目在电信增值业务的开展主要基于平台建设的延伸和内容整合，定位于向广大青年娱乐及IT消费群体提供集移动网络、固定网络于一体的“天地互联”全方位增值服务；而大唐电信的电信增值业务开展则是在其微电子产业和软件产业现有基础上，基于终端的应用和行业用户的开发，将产品定位为行业客户相关的终端增值业务和为行业应用相关的增值业务解决方案。双方各自发展定位在电信增值服务产业链上所处方向选择的不同使得双方在电信增值业务的开展上避免了同业竞争的存在。公司3G增值业务平台正在开发过程中。 </w:t>
      </w:r>
    </w:p>
    <w:p>
      <w:r>
        <w:t xml:space="preserve">李生 请问：公司的3G增值业务开展如何？大唐电信也计划开展相关业务，两家公司如何避免业务冲突？ 00 王芊 王芊 董秘、财务负责人:王芊 根据大唐电信出具的业务情况说明以及通过查阅有关资料，其增值业务方面其产品定位主要是结合大唐电信在终端和微电子行业的产业优势，将产品定位为终端相关的增值业务和为行业应用相关的增值业务解决方案。大唐电信增值业务具体包括传统业务和创新业务两个类别。其中，传统业务指通过手机预置软件平台和互联网推广平台销售手机游戏等应用软件。创新业务是指教育行业增值服务，以及家庭监控 和UI 换装等创新型增值服务。高鸿股份作为增值电信服务提供商和平台提供商，向内容提供商采购部分信息内容，经整合后借助移动电信运营商的网络通道提供给最终用户。同时，高鸿股份凭借覆盖全国的电信增值业务运营资质，积极延伸增值服务内涵，通过集内容服务分发、终端用户获取、渠道交易联通于一体的完整的增值服务平台，为集团连锁店面覆盖区域的青年娱乐及商务消费群体提供互联网互动社区服务，搭建互联网内容提供商与最终互联网上网服务上网用户之间“最后一公里”的桥梁。高鸿股份通过积极延伸增值服务内涵，在移动网络和固定网络上两线发力，通过集内容服务分发、终端用户获取、渠道交易联通于一体的完整的增值服务平台，定位于向广大青年娱乐及IT消费群体提供集移动网络、固定网络于一体的“天地互联”全方位增值服务。 </w:t>
      </w:r>
    </w:p>
    <w:p>
      <w:r>
        <w:t xml:space="preserve">天轮桥 高鸿商城的继续完善还需参考一些很出色很成功的网站，比如：泡泡网，国美及苏宁的网站平台，淘宝网。大商网也是才开始不久，也还不错，可以借鉴。 00 王芊 王芊 董秘、财务负责人:王芊 多谢支持，我公司与大商网在进行合作。 </w:t>
      </w:r>
    </w:p>
    <w:p>
      <w:r>
        <w:t xml:space="preserve">天轮桥 问下物联网及三网合一对高鸿股份有什么机会？ 790220 王芊 王芊 董秘、财务负责人:王芊 公司会密切关注其市场机会，与公司现有业务密切结合，与控股股东在相关技术进行合作。 </w:t>
      </w:r>
    </w:p>
    <w:p>
      <w:r>
        <w:t xml:space="preserve">李周 公司扩大宣传方面，形式营新颖，让人印象深刻，抓住客户的心。 789190 王芊 王芊 董秘、财务负责人:王芊 多谢鼓励和支持！ </w:t>
      </w:r>
    </w:p>
    <w:p>
      <w:r>
        <w:t xml:space="preserve">李周 这样的交流很好，公司应定期进行，没有必要统一形式，另外，公司董事长也可参加。 789190 王芊 王芊 董秘、财务负责人:王芊 多谢您的鼓励！会后联系方式：电话：010－62301907 、电子邮件：gohigh＠gohigh.com.cn我的电子邮件：wangqian#gohigh.com.cn,请把#换为＠公司网站：www.gohigh.com.cn 投资者关系也可以关注我新浪的微博，search 000851 </w:t>
      </w:r>
    </w:p>
    <w:p>
      <w:r>
        <w:t xml:space="preserve">李周 公司的网店与实体店什么时间能够结合？ 789190 王芊 王芊 董秘、财务负责人:王芊 希望公司的网店能得到各位股东的大力支持，网店未来销售会以特色产品和定制产品为主；实体店面以通路产品为主。 </w:t>
      </w:r>
    </w:p>
    <w:p>
      <w:r>
        <w:t xml:space="preserve">基金好啊 高鸿股份今年利润会有哪些新的增长点?有新的利润增长线投产吗？ 00  王芊 董秘、财务负责人:王芊 主要围绕募集资金项目投资，IT连锁门店拓展和基于3G的移动电子商务系统和3G移动互联网增值业务及互联网增值业务项目 </w:t>
      </w:r>
    </w:p>
    <w:p>
      <w:r>
        <w:t xml:space="preserve">天轮桥 国投机轻有限公司减持高鸿股份200万股是在暗示高鸿股份未来发展不会很好？ 00 王芊 王芊 董秘、财务负责人:王芊 是股东出于自身考虑做出减持行为，与公司未来发展关系不大。 </w:t>
      </w:r>
    </w:p>
    <w:p>
      <w:r>
        <w:t xml:space="preserve">汉斯 对于出现营业收入增加，而净利为负的现象，请问今后公司将如何改进。 00 王芊 王芊 董秘、财务负责人:王芊 建设节约型企业，提高公司整体效率；提高资金利用的合理性和效率；建立统一的供应链 </w:t>
      </w:r>
    </w:p>
    <w:p>
      <w:r>
        <w:t xml:space="preserve">天轮桥 目前在国内消费类电子产品的零售行业基本被国美电器和苏宁电器把持。无论在零售店铺方面还是在电子商务方面，国美和苏宁两家都处在垄断地位。请问高鸿股份进入消费类电子产品的零售领域是出于什么考虑？高鸿股份如何同国美和苏宁竞争？ 00 王芊 王芊 董秘、财务负责人:王芊 公司以电脑城为核心的零售销售模式，优势在于：1、先发优势形成主流业态2、品牌影响力已经形成，统一形象带来的购买信任度3、相对专业的导购能力、相对个性化的售前售后服务4、可货比三家，低价位受到大众关注5、卖场作用不断放大6、一站式购物，品种齐全，优势明显7、上游IT厂商的主流渠道，支持力度大8、电脑城海量客流目前电脑城还是IT产品销售的主渠道，占零售额的50％以上。 </w:t>
      </w:r>
    </w:p>
    <w:p>
      <w:r>
        <w:t xml:space="preserve">涵轩 高鸿股份怎样扩大销售份额？ 00  王芊 董秘、财务负责人:王芊 通信产品经营业务：向“企业信息服务集成商”转型，确保国内外现有市场，开拓国内外新市场；从企业个案做起，最终走向行业信息化；重视新产品的应用和新的应用解决方案的推广和总结；增加信息化配套产品的销售比例；做好全国巡展、全球参展，继续扩大高鸿公司影响力；加大国内外网络营销的力度，提高公司知名度。电信增值业务：强化已上线网站的业务细分，加强专业门户网站及后台支撑系统的开发；加强连锁门店的拓展工作力争形成区域优势；开展对外互联网运营技术支撑、咨询、培训等服务业务；结合资本运作方式实现基础规模性收入，落实募投项目。3G－IT连锁销售业务：通过募投项目的实施全面整合供应链，打通从IT厂家到终端销售的各个环节，提升产品运作水平，将3G终端产品引入产品线；优化一线销售队伍，提升战斗力；建立整体业务战略、考核控制体系、业务管理流程规划和项目实施的全程流通解决方案。 </w:t>
      </w:r>
    </w:p>
    <w:p>
      <w:r>
        <w:t xml:space="preserve">富裕 介绍下高鸿股份的财务状况是怎么样的？ 00  王芊 董秘、财务负责人:王芊 2009 年，公司实现营业收入1,886,264,875.37 元，实现利润总额30,285,162.67元，实现归属母公司所有者的净利润16,650,396.57 元，分别较2008 年增长了158％、75％和和49％。公司成功完成第二次非公开发行股票工作，募集资金4.63 亿元，为公司战略调整以及可持续发展提供了坚实的资源保障。 </w:t>
      </w:r>
    </w:p>
    <w:p>
      <w:r>
        <w:t xml:space="preserve">高 近期公司有没有对投资者不利的情况出现？因为近期公司股票跌的厉害使我们投资者损失很大。谢谢 00 王芊 王芊 董秘、财务负责人:王芊 公司无应披露而未披露的信息 </w:t>
      </w:r>
    </w:p>
    <w:p>
      <w:r>
        <w:t xml:space="preserve">yqq 贵公司股权激励何时恢复启动？ 00 王芊 王芊 董秘、财务负责人:王芊 公司于2009年中止的股权激励计划，会在将来合适时机推出新的股权激励计划。 </w:t>
      </w:r>
    </w:p>
    <w:p>
      <w:r>
        <w:t xml:space="preserve">xsh613 目前3G市场都在降价，昨日股价跌停是否有关？ 00 王芊 王芊 董秘、财务负责人:王芊 主要是股票市场系统风险所致。 </w:t>
      </w:r>
    </w:p>
    <w:p>
      <w:r>
        <w:t xml:space="preserve">李周 公司有被民营企业收购可能吗？ 00 王芊 王芊 董秘、财务负责人:王芊 公司控股股东持股比例较低，存在被二级市场收购的可能性 </w:t>
      </w:r>
    </w:p>
    <w:p>
      <w:r>
        <w:t xml:space="preserve">检修人生 高鸿股份产品的销售模式主要是什么？ 00  王芊 董秘、财务负责人:王芊 三个业务板块的销售模式各有不同。通信产品经营以直销为主，同时发展合作伙伴；IT零售以直销为主；电信增值业务通过电信运营商和互联网服务提供商提供服务 </w:t>
      </w:r>
    </w:p>
    <w:p>
      <w:r>
        <w:t xml:space="preserve">痛并快乐者 高鸿股份店面扩张速度很快，管理和信息能不能跟得上？ 00  王芊 董秘、财务负责人:王芊 高鸿股份通过募投项目的实施全面整合IT连锁业务供应链，打通从IT厂家到终端销售的各个环节，提升产品运作水平，将3G终端产品引入产品线；优化一线销售队伍，提升战斗力；发展用于后台支撑的ERP-BI系统和集售后服务和销售于一体的呼叫中心；建立整体业务战略、考核控制体系、业务管理流程规划和项目实施的全程流通解决方案。 </w:t>
      </w:r>
    </w:p>
    <w:p>
      <w:r>
        <w:t xml:space="preserve">梁刚 高鸿股份在市场方面的开拓有什么计划？ 00  王芊 董秘、财务负责人:王芊 通信产品保持国内IP语音产品的市场领先地位，市场占有率进入前5名 成为国内知名的“企业信息服务集成商”电信增值业务完善业务运营资质体系，把握3G时代移动互联网电信增值业务的蓬勃发展机遇搭建3G增值业务运营平台，与互联网运营平台进行业务融合，资源共享，实现“天地互动”的效果3G-IT终端连锁经营推进3G-IT连锁销售业务，整合资源，稳步扩张实施在消费电子领域推进和塑造自有品牌的战略,提升“高鸿”在服务和终端销售市场的品牌美誉度 </w:t>
      </w:r>
    </w:p>
    <w:p>
      <w:r>
        <w:t xml:space="preserve">虚张声势 高鸿股份有获得过什么荣誉吗？ 00  王芊 董秘、财务负责人:王芊 c2006中国电信供应商100佳证书2007年度电子标签标准工作组全权成员证书国家金卡工程金蚂蚁奖（最佳射频识别应用开拓奖）2009年度国家金卡工程优秀成果金蚂蚁奖RFID应用开拓奖VoIP中国编辑推荐奖――最佳IP通信系统服务提供商最佳中继网关提供商最佳VoIP解决方案提供商2007年度中国IP通信行业最佳软交换系统提供商2007年度中国IP通信行业最佳硬件设备提供商中国RFID2009年度评选领先企业奖中国RFID2009年度评选优秀应用成果奖中国联通JAVA开发商评奖活动娱乐类二等奖 </w:t>
      </w:r>
    </w:p>
    <w:p>
      <w:r>
        <w:t xml:space="preserve">猛浪 最近国家出台的经济政策对你们有什么影响? 00  王芊 董秘、财务负责人:王芊 这个问题有宏观 </w:t>
      </w:r>
    </w:p>
    <w:p>
      <w:r>
        <w:t xml:space="preserve">梁浩华 请简单介绍下高鸿股份近期重大资本性支出的情况？ 00  王芊 董秘、财务负责人:王芊 主要围绕募集资金项目投资，IT连锁门店拓展和基于3G的移动电子商务系统和3G移动互联网增值业务及互联网增值业务项目  </w:t>
      </w:r>
    </w:p>
    <w:p>
      <w:r>
        <w:t xml:space="preserve">李周 这样的交流很好，应定期举办，公司董事长也应参加。 00 王芊 王芊 董秘、财务负责人:王芊 电话：010－62301907 、电子邮件：gohigh＠gohigh.com.cn我的电子邮件：wangqian#gohigh.com.cn,请把#换为＠公司网站：www.gohigh.com.cn 投资者关系也可以关注我新浪的微博，search 000851 王芊 董秘、财务负责人:王芊 多谢您的建议 </w:t>
      </w:r>
    </w:p>
    <w:p>
      <w:r>
        <w:t xml:space="preserve">李胜 公司IT连锁业务是否盈利？ 00 0 王芊 董秘、财务负责人:王芊 公司一季度为3G-IT连锁销售业务规模扩大，店面增多相应销售费用、管理费用增加，出现经营亏损。 </w:t>
      </w:r>
    </w:p>
    <w:p>
      <w:r>
        <w:t xml:space="preserve">逸飞 高鸿股份是如何考虑利润分配方案的？？ 00  王芊 董秘、财务负责人:王芊 公司母公司未分配利润为负，不具备分红条件 </w:t>
      </w:r>
    </w:p>
    <w:p>
      <w:r>
        <w:t xml:space="preserve">戚先生 高鸿股份如何推进经营战略转型和商业模式调整？ 00  王芊 董秘、财务负责人:王芊 1. 通信产品经营业务2009年公司确立以“企业信息化服务与集成商”为新的市场定位，整合原有的数据业务、语音业务、视频会议业务、综合布线业务等产品线，充分利用公司各项资质，拓展企业信息化市场，逐步实现向“企业信息化服务集成商”的转变；宽带数据产品销售业绩稳中有升，抢抓运营商重组机遇，开拓了新的合作项目；公司自主研发的数据网络、IP语音等产品在国内企业行业市场、运营商市场和国外市场分别取得了新的突破。IP语音产品的国内外市场销量同比大幅提升，为公司整体市场的拓展做出了重要贡献。2. 3G-IT连锁销售业务2009年3月，公司设立全资子公司高鸿电子，与高鸿恒昌区域与产品互补优势，资源共享，双品牌独立运作。截至12月份，经营店面从年初的100家扩展到目前的231家，营业面积16000平方米，涉及全国22个一二线城市。2009年12月初推出B2C“高鸿商城”（http://www.tao3c.com），已上线运营。目前，IT终端连锁经营业务板块实现了网上、店面立体营销模式，加大了品牌建设力度，树立了良好口碑。经营方面，IT连锁销售业务坚持以客户需求为中心，优化产品组织，产品竞争力稳步提升；优化了店面管理，运行效率和效益得到提升； 加强了库存管理，运营成本进一步降低；加强资金集中管理，资金使用效率明显提升。3. 电信增值业务2009年1月工信部正式向三大基础电信运营商颁发3G运营牌照，公司抓住中国电信重组CDMA网后整合招标的时机一举完成各主要业务线全网运营资质的申报与上线；同时完成中国联通3G-WAP 、116综合语音平台业务、G－JAVA等业务的全网运营资质的申报与上线；完成中国移动G3创新业务及全网音乐业务的申报并通过审批，实现了与三大基础电信运营商合作开展全网业务运营的突破和良好开局，为公司电信增值业务的发展打下坚实基础。互联网增值业务为移动增值业务提供了应用环境和客户基础，公司通过加强精细化管理力度、拓宽业务领域、贯彻开源节流等措施,确保了互联网增值业务的持续平稳发展。 </w:t>
      </w:r>
    </w:p>
    <w:p>
      <w:r>
        <w:t xml:space="preserve">黄国良 作为高鸿股份，你们是如何进行市值管理的？ 00  王芊 董秘、财务负责人:王芊 尚无这方面的计划 </w:t>
      </w:r>
    </w:p>
    <w:p>
      <w:r>
        <w:t xml:space="preserve">烽火流星 高鸿股份的核心客户都有哪几家，市场占有率如何？ 00  王芊 董秘、财务负责人:王芊 公司销售以零售为主，不受单一客户的影响。 </w:t>
      </w:r>
    </w:p>
    <w:p>
      <w:r>
        <w:t xml:space="preserve">您说呢 高鸿股份作为中央企业电信科学技术研究院的直接控股高鸿股份，有没有受到扶持？ 00  王芊 董秘、财务负责人:王芊 报告期内，公司积极围绕大唐电信集团TD-SCDMA产业布局，以打造TD完整产业链为目标。 </w:t>
      </w:r>
    </w:p>
    <w:p>
      <w:r>
        <w:t xml:space="preserve">投资者 请问高鸿股份为什么一季度总是亏损？有拆分上市的安排吗？ 00 王芊 王芊 董秘、财务负责人:王芊 公司一季度为3G-IT连锁销售业务规模扩大，店面增多相应销售费用、管理费用增加，出现经营亏损，一季度报告未预计上半年度亏损。没有拆分上市的计划 </w:t>
      </w:r>
    </w:p>
    <w:p>
      <w:r>
        <w:t xml:space="preserve">喜多多 物联网的概念炒作是不是使股价虚高？ 00  王芊 董秘、财务负责人:王芊 公司不关心二级市场炒作的概念，会在RFID技术的研发和推广方面继续努力。 </w:t>
      </w:r>
    </w:p>
    <w:p>
      <w:r>
        <w:t xml:space="preserve">理想 高鸿股份如何在传统业务基础上拓展多元发展空间？ 00  王芊 董秘、财务负责人:王芊 高鸿股份实施多元化的发展战略，以“建立面向广大独立决策的投资和消费主体的服务体系”为战略定位、以“全国连锁销售和服务中心”为商业模式的公司经营架构基本搭建形成。高鸿的战略延伸和商业模式转型得到了全面落实。 </w:t>
      </w:r>
    </w:p>
    <w:p>
      <w:r>
        <w:t xml:space="preserve">望金 高鸿股份为什么要调整旗下公司持股比例？ 00  王芊 董秘、财务负责人:王芊 是为了整合IT连锁销售业务，整合供应链。 </w:t>
      </w:r>
    </w:p>
    <w:p>
      <w:r>
        <w:t xml:space="preserve">天轮桥 国美电器目前大力削减实体店面数量，同时提高剩余店面的销售效率。已经对利润增长这方面起到了很好的效果，建议不妨借鉴。 00 王芊 王芊 董秘、财务负责人:王芊 谢谢您的建议！ </w:t>
      </w:r>
    </w:p>
    <w:p>
      <w:r>
        <w:t xml:space="preserve">天轮桥 高鸿商城还需要借助媒体的力量加大宣传，提高知名度。 00 王芊 王芊 董秘、财务负责人:王芊 多谢您的建议 </w:t>
      </w:r>
    </w:p>
    <w:p>
      <w:r>
        <w:t xml:space="preserve">天轮桥 一个建议：高鸿商城可以借助电子商务平台开办一些网页游戏项目，比如目前的开心网那样。这样一来就起到了变相宣传高鸿商城的目的。如果网页游戏项目运营很出色，则还可以继续开展网络游戏项目。同时将网游消费积分和高鸿商城电子产品优惠相结合。 00 王芊 王芊 董秘、财务负责人:王芊 多谢您的建议 </w:t>
      </w:r>
    </w:p>
    <w:p>
      <w:r>
        <w:t xml:space="preserve">黄晓明 最近有没有大股东减持高鸿股份股票？ 00  王芊 董秘、财务负责人:王芊 大股东没有减持计划，如果有会及时披露。 </w:t>
      </w:r>
    </w:p>
    <w:p>
      <w:r>
        <w:t xml:space="preserve">短线高手 高鸿股份今后有什么发展和规划？ 00  王芊 董秘、财务负责人:王芊 作为大唐电信集团旗下的重要一员，高鸿股份结合自身的发展优势，将业务沿着3G产业链向下端延伸，提出了“建立面向广大独立决策的投资和消费主体的服务体系”的发展战略。在3G产业链集成电路、终端设备、系统设备、运营及增值服务几大领域中，高鸿股份将发展的重点放在了终端设备及增值服务领域。在服务终端消费者、掌握终端消费者资源的理念指导下，高鸿股份在3G产业链的终端设备领域，除了对原有的通信产品业务进行自主创新，持续投入外，开始将3G产业链延伸，集中力量推进IT连锁零售业务的发展，通过IT零售来接触终端用户、掌握3G产品终端用户资源；此外，高鸿股份深入拓展3G产业链中的电信增值业务领域，推进3G移动增值业务，同时将增值业务延伸到固定互联网，致力于向宽带数据用户提供互联网增值服务。 </w:t>
      </w:r>
    </w:p>
    <w:p>
      <w:r>
        <w:t xml:space="preserve">隆聋龙 下半年有没有新的项目推出？ 00  王芊 董秘、财务负责人:王芊 公司下半年主要围绕募集资金项目投资，IT连锁门店拓展和基于3G的移动电子商务系统和3G移动互联网增值业务及互联网增值业务项目    </w:t>
      </w:r>
    </w:p>
    <w:p>
      <w:r>
        <w:t xml:space="preserve">维它命 高鸿股份目前的竞争对手有哪些？ 00  王芊 董秘、财务负责人:王芊 公司三大业务板块所面对竞争对手有所不同。 </w:t>
      </w:r>
    </w:p>
    <w:p>
      <w:r>
        <w:t xml:space="preserve">梁广义 高鸿股份现在科技研发投入情况怎么样？ 00  王芊 董秘、财务负责人:王芊 公司在宽带数据产品和技术、融合通信技术、RFID技术及通信和计算机系统集成方面都在持续投入。 </w:t>
      </w:r>
    </w:p>
    <w:p>
      <w:r>
        <w:t xml:space="preserve">雪狼湖 如果股价偏离高鸿股份价值，集团会采取措施吗？ 00  王芊 董秘、财务负责人:王芊 目前没有增持的计划，如果有会及时披露。谢谢您的问题 。 </w:t>
      </w:r>
    </w:p>
    <w:p>
      <w:r>
        <w:t xml:space="preserve">猪头三 高鸿股份的股价会不会有更深度的下跌？ 00  王芊 董秘、财务负责人:王芊 资本市场有风险，请投资者谨慎。 </w:t>
      </w:r>
    </w:p>
    <w:p>
      <w:r>
        <w:t xml:space="preserve">银川股东 MID 3G移动终端应用启动对你们的影响如何？ 00  王芊 董秘、财务负责人:王芊 具体含义不清楚？ </w:t>
      </w:r>
    </w:p>
    <w:p>
      <w:r>
        <w:t xml:space="preserve">黄扑 IT零售市场集中度很低且竞争激烈,高鸿股份如何凸显自己的竞争力？ 00  王芊 董秘、财务负责人:王芊 公司的IT连锁零售业立足于IT卖场，高鸿在IT零售商业模式的选择和发展规划上充分考虑到了现有的竞争格局和未来的发展趋势。并没有单单选择基于IT商圈的发展形态或者选择完全依托电脑城的零售模式，而是选择入驻各大城市IT商圈和围绕电脑城布局的IT专业连锁零售模式。这种模式融合了IT专业连锁和传统IT卖场两种业态的优势特点，既符合当前IT零售业竞争的特点，又兼顾了未来的发展延伸战略，体现了自己独特的竞争力。推出B2C“高鸿商城”（www.tao3c.com），已上线运营。目前，IT终端连锁经营业务板块实现了网上、店面立体营销模式，加大了品牌建设力度，树立了良好口碑。IT连锁销售业务坚持以客户需求为中心，优化产品组织，产品竞争力稳步提升，优化了店面管理，运行效率和效益得到提升，加强了库存管理，运营成本进一步降低，加强集中管理，资金使用效率明显提升。 </w:t>
      </w:r>
    </w:p>
    <w:p>
      <w:r>
        <w:t xml:space="preserve">常力华 高鸿股份是否设置了专门接股东来电或来函的部门？怎么联系? 00  王芊 董秘、财务负责人:王芊 电话：010－62301907 、电子邮件：gohigh＠gohigh.com.cn我的电子邮件：wangqian#gohigh.com.cn,请把#换为＠公司网站：www.gohigh.com.cn 投资者关系中提交问题 </w:t>
      </w:r>
    </w:p>
    <w:p>
      <w:r>
        <w:t xml:space="preserve">黄向洋 高鸿股份未来可否有股权激励计划？ 00  王芊 董秘、财务负责人:王芊 公司于2009年中止的股权激励计划，会在将来合适时机推出新的股权激励计划。 </w:t>
      </w:r>
    </w:p>
    <w:p>
      <w:r>
        <w:t xml:space="preserve">常运 你们最近有增持高鸿股份股票的计划吗？ 00  王芊 董秘、财务负责人:王芊 公司高管和控股股东没有这方面的计划，如果有会按规则披露。 </w:t>
      </w:r>
    </w:p>
    <w:p>
      <w:r>
        <w:t xml:space="preserve">梦纳 高鸿股份怎么控制成本？ 00  王芊 董秘、财务负责人:王芊 建设节约型企业，提高公司整体效率；提高资金利用的合理性和效率；建立统一的供应链 </w:t>
      </w:r>
    </w:p>
    <w:p>
      <w:r>
        <w:t xml:space="preserve">温胜利 目前市场上的股价能代表高鸿股份的价值吗？ 00  王芊 董秘、财务负责人:王芊 市场的股价更多的反映了市场总体风险而不是公司的价值。 </w:t>
      </w:r>
    </w:p>
    <w:p>
      <w:r>
        <w:t>崔老大 股东直接持股情况是怎样的？ 00  王芊 董秘、财务负责人:王芊 一季度末持有非限售股份情况：前十名无限售条件流通股股东持股情况股东名称（全称）</w:t>
        <w:tab/>
        <w:t>期末持有无限售条件流通股的数量</w:t>
        <w:tab/>
        <w:t>种类电信科学技术研究院</w:t>
        <w:tab/>
        <w:t>32,306,035</w:t>
        <w:tab/>
        <w:t>人民币普通股国投机轻有限公司</w:t>
        <w:tab/>
        <w:t>7,479,905</w:t>
        <w:tab/>
        <w:t>人民币普通股贵州电网公司</w:t>
        <w:tab/>
        <w:t>4,475,617</w:t>
        <w:tab/>
        <w:t>人民币普通股张丽华</w:t>
        <w:tab/>
        <w:t>1,545,381</w:t>
        <w:tab/>
        <w:t>人民币普通股傅金财</w:t>
        <w:tab/>
        <w:t>1,000,000</w:t>
        <w:tab/>
        <w:t>人民币普通股隋煜</w:t>
        <w:tab/>
        <w:t>975,834</w:t>
        <w:tab/>
        <w:t>人民币普通股大唐电信科技股份有限公司</w:t>
        <w:tab/>
        <w:t>930,784</w:t>
        <w:tab/>
        <w:t>人民币普通股黄小香</w:t>
        <w:tab/>
        <w:t>815,800</w:t>
        <w:tab/>
        <w:t>人民币普通股倪赛佳</w:t>
        <w:tab/>
        <w:t>703,100</w:t>
        <w:tab/>
        <w:t>人民币普通股武汉葛化集团有限公司</w:t>
        <w:tab/>
        <w:t>610,100</w:t>
        <w:tab/>
        <w:t xml:space="preserve">人民币普通股 </w:t>
      </w:r>
    </w:p>
    <w:p>
      <w:r>
        <w:t xml:space="preserve">麻 高鸿股份未来3年发展前景如何? 00  王芊 董秘、财务负责人:王芊 公司未来三年发展目标：国内具有一定品牌知名度的企业信息服务集成商打造国内知名专业IT连锁销售与服务旗舰企业  </w:t>
      </w:r>
    </w:p>
    <w:p>
      <w:r>
        <w:t xml:space="preserve">黄晓明 随着央企重组步伐的加快,高鸿股份会不会受益于集团资产整合？ 00  王芊 董秘、财务负责人:王芊 集团无资产整合计划。 </w:t>
      </w:r>
    </w:p>
    <w:p>
      <w:r>
        <w:t xml:space="preserve">章政 高鸿股份科技创新人员待遇如何？ 00  王芊 董秘、财务负责人:王芊 在同业中处于中等水平 </w:t>
      </w:r>
    </w:p>
    <w:p>
      <w:r>
        <w:t xml:space="preserve">湘军 高鸿股份采取了什么方式构筑品牌形象？效果如何？ 00  王芊 董秘、财务负责人:王芊 品牌形象公司一贯注重，关键是提升产品和技术的品质，满足客户需求，以客户为导向。公司品牌形象逐步提升。 </w:t>
      </w:r>
    </w:p>
    <w:p>
      <w:r>
        <w:t xml:space="preserve">悠然 能否简单总结一下2009年高鸿股份财务状况？ 00  王芊 董秘、财务负责人:王芊 2009 年，公司实现营业收入1,886,264,875.37 元，实现利润总额30,285,162.67元，实现归属母公司所有者的净利润16,650,396.57 元，分别较2008 年增长了158％、75％和和49％。公司成功完成第二次非公开发行股票工作，募集资金4.63 亿元，为公司战略调整以及可持续发展提供了坚实的资源保障。 </w:t>
      </w:r>
    </w:p>
    <w:p>
      <w:r>
        <w:t xml:space="preserve">桫椤 可否预测一下2010年的业绩？ 00  王芊 董秘、财务负责人:王芊 无法预测 </w:t>
      </w:r>
    </w:p>
    <w:p>
      <w:r>
        <w:t xml:space="preserve">湖海江河 高鸿股份为什么要减持高鸿信息和高鸿恒昌的股份？ 00  王芊 董秘、财务负责人:王芊 只是内部整合，从合并报告角度持股比例未发行变化。 </w:t>
      </w:r>
    </w:p>
    <w:p>
      <w:r>
        <w:t xml:space="preserve">孙云麟 2010年二季度财务能盈利吗? 00 王芊 王芊 董秘、财务负责人:王芊 一季度报告中未预告 </w:t>
      </w:r>
    </w:p>
    <w:p>
      <w:r>
        <w:t xml:space="preserve">基本能过 高鸿股份所处行业的不利因素是什么? 00  王芊 董秘、财务负责人:王芊 1.外部环境的不利变化导致消费主体的减少以及消费水平降低的风险公司针对IT连锁销售业务和电信增值业务将通过管理支撑、技术辅导、增值业务投放、整合营销及品牌推广等多方面协同合作，提升联合经营的竞争实力，提供差异性个性化服务，保持优势竞争地位，最大程度规避外部环境变化导致的风险。2.人才短缺风险随着公司业务不断发展需要大量知识型员工和大批综合素质优秀的复合型管理人员，但公司目前的人力资源现状还不能完全满足这些方面的需要。公司将研究构建研发、市场、管理等部分岗位“能力素质模型建设”，并以此为基础，应用在招聘及后备干部选拔方面。进一步完善内部培训体系，加强人力资源能力素质建设，完善中高层管理人员及其后备人才梯队的选拔、任用、考评等管理体系，加强人才队伍建设。关注核心人才的职业发展规划，保留好核心骨干人员。3.IT连锁扩张中面临的市场竞争风险由于信息技术的普及使用，IT连锁销售行业增长率前景看好，一些零售类或IT类企业及现有IT连锁企业可能会利用资金、渠道等优势以各种不同的方式进入IT连锁销售行业，导致行业竞争加剧。公司将对IT连锁业务进行强势整合，建立基于集中采购、集中物流模式下的“总部-大区”经营模式。公司IT连锁销售业务采取统一商务和存货管理，有效发挥突出竞争优势，针对上游供应商发挥规模成本优势，降低采购成本和管理成本。各地店面专注于产品销售，提升店面运营效率。 </w:t>
      </w:r>
    </w:p>
    <w:p>
      <w:r>
        <w:t xml:space="preserve">焦守臣 最近有没有分红的预案？ 00  王芊 董秘、财务负责人:王芊 公司未分配利润为负，目前不具备分红的条件 </w:t>
      </w:r>
    </w:p>
    <w:p>
      <w:r>
        <w:t xml:space="preserve">情非得已 请问调整持股比例后高鸿股份经营情况如何 00  王芊 董秘、财务负责人:王芊 谁调整持股比例，控股股东在2009年非公开发行后增股比例未发生大的变化。 </w:t>
      </w:r>
    </w:p>
    <w:p>
      <w:r>
        <w:t xml:space="preserve">萝卜干 物联网概念能否持续？ 00  王芊 董秘、财务负责人:王芊 公司不关心二级市场炒作的概念，会在RFID技术的研发和推广方面继续努力。 </w:t>
      </w:r>
    </w:p>
    <w:p>
      <w:r>
        <w:t xml:space="preserve">眼么 高鸿股份如何占领3G市场？ 00  王芊 董秘、财务负责人:王芊 公司积极围绕控股股东大唐电信集团TD-SCDMA产业布局，以打造TD完整产业链为目标，积极推进战略延伸和商业模式转型工作，完成了以“建立面向广大独立决策的投资和消费主体的服务体系”为战略定位的产业结构调整，重点发展3G终端产业销售渠道建设和3G移动增值业务。 </w:t>
      </w:r>
    </w:p>
    <w:p>
      <w:r>
        <w:t xml:space="preserve">幅员辽阔 高鸿股份有增发股票的意向吗？ 00  王芊 董秘、财务负责人:王芊 已于2009年12月份完成2009年度非公开发行计划，目前没有新的计划 </w:t>
      </w:r>
    </w:p>
    <w:p>
      <w:r>
        <w:t xml:space="preserve">寂寞空气 高鸿股份一季度为什么亏损？上半年能扭亏吗？ 00  王芊 董秘、财务负责人:王芊 公司一季度为3G-IT连锁销售业务规模扩大，店面增多相应销售费用、管理费用增加，出现经营亏损，一季度报告未预计上半年度亏损。 </w:t>
      </w:r>
    </w:p>
    <w:p>
      <w:r>
        <w:t xml:space="preserve">黄伟 高鸿股份的主要经营风险有哪些？ 00  王芊 董秘、财务负责人:王芊 1.外部环境的不利变化导致消费主体的减少以及消费水平降低的风险公司针对IT连锁销售业务和电信增值业务将通过管理支撑、技术辅导、增值业务投放、整合营销及品牌推广等多方面协同合作，提升联合经营的竞争实力，提供差异性个性化服务，保持优势竞争地位，最大程度规避外部环境变化导致的风险。2.人才短缺风险随着公司业务不断发展需要大量知识型员工和大批综合素质优秀的复合型管理人员，但公司目前的人力资源现状还不能完全满足这些方面的需要。公司将研究构建研发、市场、管理等部分岗位“能力素质模型建设”，并以此为基础，应用在招聘及后备干部选拔方面。进一步完善内部培训体系，加强人力资源能力素质建设，完善中高层管理人员及其后备人才梯队的选拔、任用、考评等管理体系，加强人才队伍建设。关注核心人才的职业发展规划，保留好核心骨干人员。3.IT连锁扩张中面临的市场竞争风险由于信息技术的普及使用，IT连锁销售行业增长率前景看好，一些零售类或IT类企业及现有IT连锁企业可能会利用资金、渠道等优势以各种不同的方式进入IT连锁销售行业，导致行业竞争加剧。公司将对IT连锁业务进行强势整合，建立基于集中采购、集中物流模式下的“总部-大区”经营模式。公司IT连锁销售业务采取统一商务和存货管理，有效发挥突出竞争优势，针对上游供应商发挥规模成本优势，降低采购成本和管理成本。各地店面专注于产品销售，提升店面运营效率。 </w:t>
      </w:r>
    </w:p>
    <w:p>
      <w:r>
        <w:t xml:space="preserve">雪地骨灰 高鸿股份最近有什么重点发展项目？ 00  王芊 董秘、财务负责人:王芊 公司主要围绕募集资金项目，IT连锁门店拓展和基于3G的移动电子商务系统和3G移动互联网增值业务及互联网增值业务项目 </w:t>
      </w:r>
    </w:p>
    <w:p>
      <w:r>
        <w:t xml:space="preserve">黄建新 目前高鸿股份的主营业务经营情况怎么样？ 00  王芊 董秘、财务负责人:王芊 公司积极围绕大唐电信集团TD-SCDMA产业布局，以打造TD完整产业链为目标，积极推进战略延伸和商业模式转型工作。完成了以“建立面向广大独立决策的投资和消费主体的服务体系”为战略定位的产业结构调整，建立起以“全国连锁销售和服务中心”为商业模式的公司经营架构。公司主营业务在既有的“通信产品经营”板块基础上，扩展了“3G－IT连锁销售”和“电信增值服务”两大新业务板块，形成了三大主业板块共同发力、协调发展的良好局面，极大地提升了公司经营的抗风险能力和可持续发展能力。谢谢您的问题 </w:t>
      </w:r>
    </w:p>
    <w:p>
      <w:r>
        <w:t xml:space="preserve">程 最近有没有送股的打算？ 00  王芊 董秘、财务负责人:王芊 公司未分配利润为负，目前不具备送股的条件 </w:t>
      </w:r>
    </w:p>
    <w:p>
      <w:r>
        <w:t>主持人 主持人 &amp;lt;font color=red&amp;gt;高鸿股份于2010年5月18日（星期二）15：00―17：30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活动标题:&lt;中捷股份2009年度报告网上说明会&gt;</w:t>
      </w:r>
    </w:p>
    <w:p>
      <w:r>
        <w:t>主持人 全景网络:主持人 &amp;lt;font color=red&amp;gt;各位投资者, “中捷股份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春秋 发展期货业，做大做强，公司有何规划？ 00 徐仁舜 徐仁舜 副董事长兼总经理:徐仁舜 如何发展期货业，并做大做强是很专业的事，目前主要通过扩大营业网点，培育机构客户，提高公司整体实力等方面进行。谢谢！ 徐仁舜 副董事长兼总经理:徐仁舜 如何发展期货业，并做大做强是很专业的事，目前主要通过扩大营业网点，培育机构客户，提高公司整体实力等方面进行。谢谢！ </w:t>
      </w:r>
    </w:p>
    <w:p>
      <w:r>
        <w:t xml:space="preserve">本家 大致比较了一下，中捷股价在中小板中差不多是最低的，前10名之内，前期看评论说中小板平均股价20元左右，请问公司有没有计划改变这种差距的计划和措施？ 00 李瑞元 李瑞元 董事长:李瑞元 做好规范运作、实现业绩大幅上升是改变这种差距的现实办法，目前公司业绩较去年已有很大提升。谢谢！ </w:t>
      </w:r>
    </w:p>
    <w:p>
      <w:r>
        <w:t xml:space="preserve">本家 再次请问，最近有没有机构到贵公司调研？ 00 李瑞元 李瑞元 董事长:李瑞元 近期没有机构到公司进行调研。谢谢！ </w:t>
      </w:r>
    </w:p>
    <w:p>
      <w:r>
        <w:t xml:space="preserve">万 你对缝纫机业在中国的发展作何预测 00 李瑞元 李瑞元 董事长:李瑞元 市场对机电一体化的产品需求比例会进一步提高，高端特种机产品的市场占有率会进一步 提高，从目前的服装高端需求客户，国内缝纫机行业只能做到替补，到替代的转行是这个行业发展的必然趋势。我相信我们中国的缝纫机行业在未来的发展过程当中，会进一步得到发挥，高端产品的市场占有率会逐年提高。谢谢！ </w:t>
      </w:r>
    </w:p>
    <w:p>
      <w:r>
        <w:t xml:space="preserve">未来很好 公司未来在资本运作有何打算 00 李瑞元 李瑞元 董事长:李瑞元 公司目前正在与上工申贝进行战略合作正是资本运作的一部分，这也是公司为未来能在世界缝制设备行业获得龙头地位迈出的关键一步，公司会稳扎稳打，充分利用好资本运作，以使公司获得更好、更快的发展，谢谢！ </w:t>
      </w:r>
    </w:p>
    <w:p>
      <w:r>
        <w:t xml:space="preserve">021 为什么中捷上市之后的经营方式与上市之前没有什么变化，还是价格战。好像跟没上市的杰克缝纫机营业额相当吗。请解释？ 00 徐仁舜 徐仁舜 副董事长兼总经理:徐仁舜 中捷上市之后，通过资本的力量增强了企业的技术、设备等等方面的投资，应该说中捷是中国缝纫机行业基础最好，潜力最大的企业。杰克公司也是一家不错的公司，由于他们不是上市公司，并没有明确的业绩数据，所以不大好比较。谢谢！ </w:t>
      </w:r>
    </w:p>
    <w:p>
      <w:r>
        <w:t xml:space="preserve">22 期货前景那么好为什么把中辉期货进行做大做强？ 00 李瑞元 李瑞元 董事长:李瑞元 中辉也是公司未来的主要盈利点和发展希望，我们会尽全力努力帮助它做大做强的，谢谢！ </w:t>
      </w:r>
    </w:p>
    <w:p>
      <w:r>
        <w:t xml:space="preserve">yangyang 中捷是台州的本地股，台州有这么多的上市公司，我们不管买台州的哪个上市股，也没有中捷这个股票跌的这么多，让股民承受这么大的压力 00 李瑞元 李瑞元 董事长:李瑞元 请投资者注意投资风险。谢谢！ </w:t>
      </w:r>
    </w:p>
    <w:p>
      <w:r>
        <w:t xml:space="preserve">2021 为何股价跌成这样？ 00 0 崔岩峰 董秘兼副总经理:崔岩峰 大盘跌了，中捷不跌就好了，可这只是一个愿望啊！ 李瑞元 董事长:李瑞元 大盘跌了不少，中捷股价难以独善其身啊！ </w:t>
      </w:r>
    </w:p>
    <w:p>
      <w:r>
        <w:t xml:space="preserve">22 为什么今天股民全关心中辉？ 00 李瑞元 李瑞元 董事长:李瑞元 谢谢你们对中捷股份和中辉期货的关注！ </w:t>
      </w:r>
    </w:p>
    <w:p>
      <w:r>
        <w:t xml:space="preserve">021 有增资中辉期货的打算么？什么时候增资? 00 李瑞元 李瑞元 董事长:李瑞元 目前中辉期货的净资本充足，完全能满足业务需求，所以增资不是迫切需要，谢谢！ </w:t>
      </w:r>
    </w:p>
    <w:p>
      <w:r>
        <w:t xml:space="preserve">开小差 请问关于增资中辉计划中，预计规模会有多大？ 786920 徐仁舜 徐仁舜 副董事长兼总经理:徐仁舜 中辉是否需要增资会根据其业务发展需要进行，目前中辉净资本充足，公司会根据其业务发展情况决定，谢谢！ </w:t>
      </w:r>
    </w:p>
    <w:p>
      <w:r>
        <w:t xml:space="preserve">21 请问.公司何时增资中辉.中辉在全国布局情况 00 李瑞元 李瑞元 董事长:李瑞元 中辉期货目前净资本充足，能够满足业务发展需要，因此增资会根据需要进行。中辉全国布局情况可浏览中辉期货公司网站，谢谢！ </w:t>
      </w:r>
    </w:p>
    <w:p>
      <w:r>
        <w:t xml:space="preserve">杨振 请 问李总，假如你是股民，你对于公司的股票价格满意不满意，这大盘深度回调的同时，有什么办法使公司的股票止跌又同时稳步健康的上升呢，我们这些股民很期待公司出台些政策措施，使我们股少亏损点 00 李瑞元 李瑞元 董事长:李瑞元 股价受很多因素影响，有宏观政策面的、也有技术面的，我们也希望公司股价能维稳上升，但投资者一定要注意投资风险。谢谢你们对中捷股份的关注。 </w:t>
      </w:r>
    </w:p>
    <w:p>
      <w:r>
        <w:t xml:space="preserve">沈先生 公司10年1季报扭亏为盈,其中"中辉"的贡献功不可没!居然如此,为何不对其做大做强?而且从趋势上来看,期货公司的"钱景"相当诱人!不可限量!可公司的作为却令人失望!原来承诺的注资"中辉"也迟迟设有下文!不知何故?作为公司忠实的投资者,万望李董事长在百忙中给予详细的解答!以提振我们投资者的信心! 00 李瑞元 李瑞元 董事长:李瑞元 目前中辉期货的净资本充足，完全能够满足业务需求，因此增资不是目前最迫切需要做的事情。公司和其他股东会根据中辉业务发展的需要，给予全力支持，谢谢！ </w:t>
      </w:r>
    </w:p>
    <w:p>
      <w:r>
        <w:t xml:space="preserve">dhy 中捷与期货有关，期货收益占总值大约多少？在网站上居然查不到中捷是期货概念股，假期货？ 00 李瑞元 李瑞元 董事长:李瑞元 中辉期货2009年度对上市公司的业绩贡献为880多万元，有些网站的期货概念包括中捷股份，可能是各网站的统计口径有差异。 李瑞元 董事长:李瑞元 中捷股份2008年4月控股中辉期货经纪有限公司，持股比例55％。2009年，中辉期货经纪业务收入1.01亿，占中捷股份合并营业总收入的21.5％。谢谢！ </w:t>
      </w:r>
    </w:p>
    <w:p>
      <w:r>
        <w:t xml:space="preserve">蒋 控股德国相关行业公司，对公司的技术储备和发展帮助大不大？ 00 李瑞元 李瑞元 董事长:李瑞元 引进国外技术和技术储备，对公司的发展帮助很大。谢谢！ </w:t>
      </w:r>
    </w:p>
    <w:p>
      <w:r>
        <w:t xml:space="preserve">中捷股民 随着纺织行业复苏及国家对机械行业的产业扶持，贵公司今年的主营业绩是提升了，但注意观察一季度的净利润率很低，是否是因为贵公司对于成本控制不力所致，刚才徐仁舜副董事长也提及今年营业额约7.2亿，但按照一季度净利润率来看，本年贵公司的业绩是否难以恢复到07年水平？ 00 徐仁舜 徐仁舜 副董事长兼总经理:徐仁舜 由于金融危机的影响比较严重，恢复要有一段时间，但是我们会尽量努力的。谢谢！ </w:t>
      </w:r>
    </w:p>
    <w:p>
      <w:r>
        <w:t xml:space="preserve">123 中捷近期会停牌重组吗？ 00 0 崔岩峰 董秘兼副总经理:崔岩峰 如果有公司会及时公告的，谢谢！ </w:t>
      </w:r>
    </w:p>
    <w:p>
      <w:r>
        <w:t xml:space="preserve">中捷股民 请问大股东中捷集团是否有机会将集团的优质资产进一步注入中捷股份，以壮大贵公司规模及影响力？ 00 李瑞元 李瑞元 董事长:李瑞元 目前没有，谢谢你的建议。 </w:t>
      </w:r>
    </w:p>
    <w:p>
      <w:r>
        <w:t xml:space="preserve">hzz 假如你是投资者，您认为目前股价是真实反映公司的状况，还是偏高或偏低 00 李瑞元 李瑞元 董事长:李瑞元 公司运行的健康与否和是否有好的业绩应是维持股价的基础，公司前年的违规事件和去年较大的亏损，都对公司股价产生了负面影响。我们目前正在全力抓经营，并规范运做，争取在今年获得更好的业绩。我想只要我们做的更好，股价也一定会有更好的表现。谢谢！ </w:t>
      </w:r>
    </w:p>
    <w:p>
      <w:r>
        <w:t xml:space="preserve">gg 中屹公司主业是什么 00 李瑞元 李瑞元 董事长:李瑞元 中屹公司的主业也是缝纫机，是我们在江苏的一个基地，谢谢！ </w:t>
      </w:r>
    </w:p>
    <w:p>
      <w:r>
        <w:t xml:space="preserve">js888js 李先生你好：首祝中捷公司生意兴隆，我想问本公司近期的技术方面有什么革新，将会给公司带来什么效益成果。 00 李瑞元 李瑞元 董事长:李瑞元 谢谢你的祝贺,公司这几年一直向机电一体化、微油、无油、直驱技术的革新不断迈进，相信这方面的改进提升一定会为公司带来好的效益成果。谢谢！ </w:t>
      </w:r>
    </w:p>
    <w:p>
      <w:r>
        <w:t xml:space="preserve">13355 请问你们销售团队有多少人？ 00 徐仁舜 徐仁舜 副董事长兼总经理:徐仁舜 我们的销售团队100人左右，谢谢！ </w:t>
      </w:r>
    </w:p>
    <w:p>
      <w:r>
        <w:t xml:space="preserve">AMY 请问李董事长,为什么中捷股份2009年亏损这么大? 00 李瑞元 李瑞元 董事长:李瑞元 谢谢你的关注，对于2009年业绩状况的说明，详情请查阅我们已披露的2009年年度报告“管理层分析说明”及相关报表附注，谢谢。 李瑞元 董事长:李瑞元 受宏观经济形势影响，工业缝纫机行业整体低迷，导致公司主营业务收入大幅下降。经营环境恶化，公司产品毛利率下降较快。与此同时，2009年度公司计提各项资产减值准备，进一步压缩了公司的盈利空间。综上，公司2009年出现大额亏损。 </w:t>
      </w:r>
    </w:p>
    <w:p>
      <w:r>
        <w:t xml:space="preserve">js888js 谢谢李董的回答，中捷一定会一年比一年好，创出世界品牌，我们对中捷有信心，对中捷的股价更有创新高的期待。 00 李瑞元 李瑞元 董事长:李瑞元 谢谢! </w:t>
      </w:r>
    </w:p>
    <w:p>
      <w:r>
        <w:t xml:space="preserve">l248170 传闻贵公司与国盛证券在进行联合打造金融平台的沟通，请问是否属实？另外，一直传闻贵公司属下的中辉期货正在整合其他期货公司业务，是否属实？谢谢。 00 崔岩峰 崔岩峰 董秘兼副总经理:崔岩峰 中捷股份进行公开信息披露的媒体为《证券时报》、《中国证券报》、《上海证券报》、《证券日报》及巨潮资讯网，请投资者注意投资风险。谢谢！ </w:t>
      </w:r>
    </w:p>
    <w:p>
      <w:r>
        <w:t xml:space="preserve">W 现在在股指期货成交中找不到中辉期货，说明公司还有很大的不足，为什么中辉期货不增资扩股？公司有没有这方面的考虑？ 00 0 崔岩峰 董秘兼副总经理:崔岩峰 您说的很对，中辉期货因股东无券商背景，因此在股指期货方面并无明显优势，但股东们很有决心，尽全力帮助中辉期货在股指期货业务方面获得更大发展。中辉目前的净资本完全可以满足其业务发展需要，因此增资的要求并不强烈，如有需要，我们会全力支持，谢谢！ </w:t>
      </w:r>
    </w:p>
    <w:p>
      <w:r>
        <w:t xml:space="preserve">股民 今年公司经营利润增长主要动力在哪些方面？ 00 李瑞元 李瑞元 董事长:李瑞元 整个行业复苏较快,规模化经营不断形成,各方面的管理不断提升,综合竞争力不断提高,谢谢! </w:t>
      </w:r>
    </w:p>
    <w:p>
      <w:r>
        <w:t xml:space="preserve">存住 网上有人传言002021股价大跌，是蔡抛受手里的股票所致？是否有此事？ 00 李瑞元 李瑞元 董事长:李瑞元 蔡开坚先生有减持中捷股份股票的行为，已按规定进行公开信息披露。相关内容可查询巨潮资讯网络中捷股份公告。谢谢！ </w:t>
      </w:r>
    </w:p>
    <w:p>
      <w:r>
        <w:t xml:space="preserve">清闲 中辉有期指交易吗? 00 0 崔岩峰 董秘兼副总经理:崔岩峰 有的，目前交易量较小。 </w:t>
      </w:r>
    </w:p>
    <w:p>
      <w:r>
        <w:t xml:space="preserve">疑惑 听说江信国际要收购中捷，有这回事吗？ 00 李瑞元 李瑞元 董事长:李瑞元 没有听说,谢谢! </w:t>
      </w:r>
    </w:p>
    <w:p>
      <w:r>
        <w:t xml:space="preserve">123 中捷有没有好的盈利措施啊？最近 00 徐仁舜 徐仁舜 副董事长兼总经理:徐仁舜 拓展市场、降低成本、提高品质，我们一直要执行下去，相信做最有竞争力的产品是企业长期的盈利措施！谢谢！ </w:t>
      </w:r>
    </w:p>
    <w:p>
      <w:r>
        <w:t xml:space="preserve">gg 中捷厨卫是中捷的子公司吗 00 李瑞元 李瑞元 董事长:李瑞元 中捷厨卫是中捷控股集团有限公司控股子公司。谢谢 </w:t>
      </w:r>
    </w:p>
    <w:p>
      <w:r>
        <w:t xml:space="preserve">haowen 董事长你好：请问公司控股的中辉期货公司今年的交易量目标在全国的排名还会是前十名吗?  谢谢。 00 李瑞元 李瑞元 董事长:李瑞元 争取更好的排名是中辉努力的目标，是否能实现前十的目标还要看他们是否努力和我们给他们的支持力度，谢谢！ </w:t>
      </w:r>
    </w:p>
    <w:p>
      <w:r>
        <w:t xml:space="preserve">本家 我不知道董事长关于公司股价还算可以的回答是什么意思？头先我就说过中捷股价在中小板中差不多是最低的，最低也算可以吗？之前这个问题一直也没回答。 00 李瑞元 李瑞元 董事长:李瑞元 公司在09年6月进行资本公积金10转8,因此除权后股价相对偏低,而且近段时间大盘又大跌,谢谢! </w:t>
      </w:r>
    </w:p>
    <w:p>
      <w:r>
        <w:t xml:space="preserve">002021 请问中辉是否参加了股指期货.成交量大小 00 李瑞元 崔岩峰 董秘兼副总经理:崔岩峰 中辉期货可以进行股指期的交易，目前成交量较小。 </w:t>
      </w:r>
    </w:p>
    <w:p>
      <w:r>
        <w:t xml:space="preserve">luyuan001 1：与上工合作进展怎么样？2：说4月30日有说明，但没看见。 788150 李瑞元 李瑞元 董事长:李瑞元 公司与上工的合作进展比较顺利,没有说4月30日有什么说明,谢谢! </w:t>
      </w:r>
    </w:p>
    <w:p>
      <w:r>
        <w:t xml:space="preserve">gj 中捷控股的公司有那些?会上市吗 00 李瑞元 李瑞元 董事长:李瑞元 目前中捷控股的公司只有中辉期货和中屹公司，暂时无上市计划，谢谢！ </w:t>
      </w:r>
    </w:p>
    <w:p>
      <w:r>
        <w:t xml:space="preserve">yqq 贵公司股权激励实施效果如何？ 00 崔岩峰 崔岩峰 董秘兼副总经理:崔岩峰 2009年11月6日，经中国证监会证监许可[2009]1064号文件批复，公司实施回购已行权股权激励股票方案，并在中登公司办理了注销手续。目前，公司没有实施第二期股权激励的具体计划。 </w:t>
      </w:r>
    </w:p>
    <w:p>
      <w:r>
        <w:t xml:space="preserve">开小差 您怎么看这两天中捷的尾盘拉升？产业资本有无可能介入？ 786920 崔岩峰 崔岩峰 董秘兼副总经理:崔岩峰 这几天大盘每日振幅也比较大，很多投资者可能会根据盘面决定其投资与否，因此尾盘拉升也可能是其一种投资策略吧。产业资本是否介入，目前无法知悉，谢谢！ </w:t>
      </w:r>
    </w:p>
    <w:p>
      <w:r>
        <w:t xml:space="preserve">js888js 李董事，我是一名机械师，自2001年我就一直关注中捷机械随同中捷上市所看到的一路走过来，这几年的针织机械系列机械虽然有所进展，但是不够定型，开发力度不够，要从其它行列还没定型出来就要先抢市场，这样才能得到重大的关注。 00 李瑞元 李瑞元 董事长:李瑞元 感谢您一直以来对中捷的关注,感谢您的建议,谢谢! </w:t>
      </w:r>
    </w:p>
    <w:p>
      <w:r>
        <w:t xml:space="preserve">002021 请问蔡某抛售股票对公司是好时坏，有何影响？ 00 李瑞元 李瑞元 董事长:李瑞元 请见81题的回答。谢谢！ </w:t>
      </w:r>
    </w:p>
    <w:p>
      <w:r>
        <w:t xml:space="preserve">中捷股民 请问公司股东蔡开坚选择减持贵公司股份，是否是因为对贵公司盈利前景不看好所致？这对于贵公司在二级市场的股价是否有不利影响？ 00 徐仁舜 崔岩峰 董秘兼副总经理:崔岩峰 蔡开坚先生系中捷控股集团有限公司实际控制人、法定代表人。为缓解中捷集团资金压力，其通过二级市场出售所持中捷股份部分股票。蔡开坚先生减持股票后及时向上市公司董事会提交告知函，上市公司按相关规定及时进行公开信息披露。 徐仁舜 副董事长兼总经理:徐仁舜 蔡开坚减持公司股份主要是由于中捷集团目前发展较快，资金需求增长。谢谢！ </w:t>
      </w:r>
    </w:p>
    <w:p>
      <w:r>
        <w:t xml:space="preserve">bill 对于中辉期货还会增资吗？ 00 李瑞元 李瑞元 董事长:李瑞元 中辉是否增资需要根据其发展的具体要求和其他股东的资金实力来确定，只要需要，我们就会尽最大的努力支持它的发展，谢谢！ </w:t>
      </w:r>
    </w:p>
    <w:p>
      <w:r>
        <w:t xml:space="preserve">春秋 电子类产品属高新技术，在玉环一个比较偏僻的地方，中捷的电控研发团队，规模实力如何？如何保证研发人员的稳定? 00 徐仁舜 徐仁舜 副董事长兼总经理:徐仁舜 玉环确实是个比较偏僻的地方，我们也采取很多办法留住人才，包括建专家公寓楼，提高员工的待遇，建立一整套的激励机制吸引人才、留住人才。谢谢！ </w:t>
      </w:r>
    </w:p>
    <w:p>
      <w:r>
        <w:t xml:space="preserve">春秋 股价可以作为公司的一个窗口，股民买入您的公司是一种信任，是看好公司的发展。请问董事长，目前的股价您满意吗？ 00 李瑞元 李瑞元 董事长:李瑞元 公司在08年发生过违规事件，对公司及股价都影响很大，我们一直在总结过去的经验教训，避免再次发生错误，因此目前对我们来讲，最重要的就是规范运营、努力提高业绩，用良好的业绩回报股东。我想，目前我们无法对股价提出什么要求，只有首先做好应该作的，谢谢！ </w:t>
      </w:r>
    </w:p>
    <w:p>
      <w:r>
        <w:t xml:space="preserve">存住 蔡氏是否在抛售002021的股票？ 00 李瑞元 崔岩峰 董秘兼副总经理:崔岩峰 截止2010年第一季度末，股东蔡开坚尚持有中捷股份49,950,582股股票，占中捷股份总股本的11.44％，其中3600万股处于质押状态。 崔岩峰 董秘兼副总经理:崔岩峰 2009年12月29日，公司股东蔡开坚在《简式权益变动报告书》中公开披露：截止2009年12月25日，其通过二级市场或大宗交易出售公司股份合计2,421.15万股，并且预计在未来12个月内将继续减持中捷股份股票。 </w:t>
      </w:r>
    </w:p>
    <w:p>
      <w:r>
        <w:t xml:space="preserve">saisai123 你好，希望股价在本月创出新高。 00 李瑞元 李瑞元 董事长:李瑞元 谢谢! </w:t>
      </w:r>
    </w:p>
    <w:p>
      <w:r>
        <w:t xml:space="preserve">杨振 请问李总，我们股民这么相信你，股票跌成这样了，到底是有哪些原因 00 0 李瑞元 董事长:李瑞元 相对于近期的大盘的深度回调,我认为公司的股价还算可以,谢谢! </w:t>
      </w:r>
    </w:p>
    <w:p>
      <w:r>
        <w:t xml:space="preserve">bill 公司现在还有什么困难吗（比如说资金或者市场竞争力问题）？ 00 0 李瑞元 董事长:李瑞元 公司目前没有资金方面的困难,市场竞争力是永恒的主题,我们会努力进一步提高公司的市场竞争能力,谢谢! </w:t>
      </w:r>
    </w:p>
    <w:p>
      <w:r>
        <w:t xml:space="preserve">王 对于客户宁愿买重机的二手机也不买中捷的新机，贵公司怎么看？对于外商产品和国产产品价格相差不大的情况下，怎样来和别人竞争，是否有应对策略。 00 徐仁舜 徐仁舜 副董事长兼总经理:徐仁舜 您所提的情况有可能出现，这个主要是很多服装企业对国产的缝纫机不够了解，我们也为一些国际品牌OEM，说明我们的质量技术水平已过到国际标准，并且我们产品的性价比远远优于国际品牌。我们会不断地提高品牌知名度，让更多的服装企业了解我们。我们连续五届独家赞助中国服装品牌年度大奖就是一个与服装企业很好的沟通平台，现在在服装企业百强里面已有60-70％在选购中捷产品，谢谢！ </w:t>
      </w:r>
    </w:p>
    <w:p>
      <w:r>
        <w:t xml:space="preserve">徐先生 2009中辉已经综合排名在行业前茅，为何现在中辉期货还不是结算会员？什时候增资到一亿以上？有无时间表？ 00 李瑞元 李瑞元 董事长:李瑞元 因受大股东占资事件的影响，中辉期货还不是结算会员，但受限期过后，中辉会根据规定申请结算会员。至于增资，我们会根据中辉发展的实际需要及其他股东的资金实力来决定，因此无时间表，谢谢！ </w:t>
      </w:r>
    </w:p>
    <w:p>
      <w:r>
        <w:t xml:space="preserve">bill 为何09年四季度和10年一季度业绩差距那么大？ 00 李瑞元 李瑞元 董事长:李瑞元 公司2010年一季度业绩回升主要受宏观环境影响和行业快速回暖。 </w:t>
      </w:r>
    </w:p>
    <w:p>
      <w:r>
        <w:t xml:space="preserve">本家 请问董事长，公司有没有改变主业的重组计划？比如资产剥离，其他公司借壳等等？ 00 李瑞元 李瑞元 董事长:李瑞元 目前公司没有这方面的计划,谢谢! </w:t>
      </w:r>
    </w:p>
    <w:p>
      <w:r>
        <w:t xml:space="preserve">疑惑 与上工的合作组建公司，目的是回购中捷资产，藤出中捷净壳后向江信国际定向增发，两项工作互为前提，是不是这样进行重组？ 00 李瑞元 李瑞元 董事长:李瑞元 目前我们只与上工进行战略合作,并没有什么其他进行重组或互为前提的事情,谢谢! </w:t>
      </w:r>
    </w:p>
    <w:p>
      <w:r>
        <w:t xml:space="preserve">js888js 请问谢董事，假如有一位能为中捷公司提高机械设备各种产能优化的技术员，公司会给他机会和空间来发展吗 00 谢忠荣 谢忠荣 独立董事:谢忠荣 我们非常欢迎有识之士加盟中捷，欢迎来中捷洽谈，谢谢！ </w:t>
      </w:r>
    </w:p>
    <w:p>
      <w:r>
        <w:t xml:space="preserve">hzz 希望公司有增持本公司股票的计划，让投资者更有信心 00 徐仁舜 徐仁舜 副董事长兼总经理:徐仁舜 谢谢关注，目前暂时还没有这个计划。但我们会努力把业绩做好，让广大投资者更有信心！ </w:t>
      </w:r>
    </w:p>
    <w:p>
      <w:r>
        <w:t xml:space="preserve">罗生，中捷我死档 李董：中捷近期的股价一直在跌，是否对公司经营有影响。 00 李瑞元 李瑞元 董事长:李瑞元 股价跌对公司经营应不会有影响，目前公司生产经营很正常，同比和环比都有较大增长。谢谢！ </w:t>
      </w:r>
    </w:p>
    <w:p>
      <w:r>
        <w:t xml:space="preserve">js888js 中捷开这会是不是骗人的啊，那么多问题没有一位领导回话的 00 李瑞元 李瑞元 董事长:李瑞元 抱歉,我们会尽全力快速、及时、全面、准确的回答问题！谢谢！ </w:t>
      </w:r>
    </w:p>
    <w:p>
      <w:r>
        <w:t xml:space="preserve">mdg123 请问公司是否 有继续股权回购的计划。如果有，会安排在什么时间？ 00 李瑞元 李瑞元 董事长:李瑞元 公司目前没有回购股权的计划,谢谢! </w:t>
      </w:r>
    </w:p>
    <w:p>
      <w:r>
        <w:t xml:space="preserve">开小差 你们的产品有出口吗？ 786920 李瑞元 李瑞元 董事长:李瑞元 有,公司一季度出口约700多万美金.谢谢! </w:t>
      </w:r>
    </w:p>
    <w:p>
      <w:r>
        <w:t xml:space="preserve">002021 请问中捷如何保证机电一体化产品的优势，中捷是否拥有核心电控技术，还是采购其他公司的电控。 00 徐仁舜 徐仁舜 副董事长兼总经理:徐仁舜 我们有自己的研发团队，也有长期的战略合作伙伴，可以长期确保机电一体化产品的优势。谢谢！ </w:t>
      </w:r>
    </w:p>
    <w:p>
      <w:r>
        <w:t xml:space="preserve">股东 请问与上工申贝合作谁是大股东？既然中捷是龙头，股价也要是龙头才行啊！ 00 李瑞元 李瑞元 董事长:李瑞元 与上工合作是战略性的合作,合作会根据双方具体情况进行,以保证公司缝制设备事业在未来获得更大发展.但影响股价的因素太多了,即便业绩好也未必能成为价格龙头,更何况我们现在业绩仅比去年同期有所提高呢.谢谢! </w:t>
      </w:r>
    </w:p>
    <w:p>
      <w:r>
        <w:t xml:space="preserve">haowen 董事长你好：请问中捷股份的股权进二年内有可能引进外资持股吗？你希望外资持股的上限会是多少为合适？谢谢。 00 李瑞元 李瑞元 董事长:李瑞元 目前没这方面的计划和打算,谢谢! </w:t>
      </w:r>
    </w:p>
    <w:p>
      <w:r>
        <w:t xml:space="preserve">春秋 其他电子类的特种机是工业用途的机器吗？不用在服装行业的吗？ 00 徐仁舜 徐仁舜 副董事长兼总经理:徐仁舜 有用在服装企业的，如电子平头锁眼机、电子曲折缝等，也有用到皮革制鞋行业的，如电子罗拉车、电子花样机等。谢谢！ </w:t>
      </w:r>
    </w:p>
    <w:p>
      <w:r>
        <w:t xml:space="preserve">王 对于今年市场过好，会不会对用户带来 冲击，工厂扩大但生意不好。譬如织里 00 徐仁舜 徐仁舜 副董事长兼总经理:徐仁舜 今年的缝纫机市场较好，除了经济的复苏和消费信心的增长，还有就是中国劳动力资源缺乏，缝纫机的更新换代而形成的，机电一体化的产品取代了普通的缝纫机产品，并能达到节能减排的作用。谢谢！ </w:t>
      </w:r>
    </w:p>
    <w:p>
      <w:r>
        <w:t xml:space="preserve">1111 002021肯定会大涨的 00 李瑞元 李瑞元 董事长:李瑞元 谢谢! </w:t>
      </w:r>
    </w:p>
    <w:p>
      <w:r>
        <w:t xml:space="preserve">Yang 请问下第一季度，中捷的资金周转率是多少，公司有没开展证券投资？谢谢！ 00 李满义 李满义 财务总监:李满义 谢谢你的关注，从一季度的营运资金的周转来看，公司的总资产周转率、流动资产周转率、存货周转率和应收帐款周转率等等资金周转率超出了同业资金周转水平，保持良好经营效率。   目前公司尚未开展证券投资业务。 </w:t>
      </w:r>
    </w:p>
    <w:p>
      <w:r>
        <w:t xml:space="preserve">疑惑 请问今天为什么开这样一个说明会，是不是有重大重组事件要发生？ 00 李瑞元 李瑞元 董事长:李瑞元 本次说明会是根据深交所相关要求的例行会议,没有重大事情,谢谢! </w:t>
      </w:r>
    </w:p>
    <w:p>
      <w:r>
        <w:t xml:space="preserve">王 中捷平机占总销售比是多少。 00 徐仁舜 徐仁舜 副董事长兼总经理:徐仁舜 2009年占总产量70％左右（含电脑平缝机）。谢谢！ </w:t>
      </w:r>
    </w:p>
    <w:p>
      <w:r>
        <w:t xml:space="preserve">2021 为何中捷主力总是尾盘偷袭拉升一点点，是不是实力不够？ 00 李瑞元 李瑞元 董事长:李瑞元 股价如何变动是无法预测的,我们希望我们的股价能稳步上升,但很难如愿啊,谢谢! </w:t>
      </w:r>
    </w:p>
    <w:p>
      <w:r>
        <w:t xml:space="preserve">bill 今后中捷发展方向还是以缝纫机机头生产销售为主吗？ 00 李瑞元 李瑞元 董事长:李瑞元 缝纫机销售是我们的主业,谢谢! </w:t>
      </w:r>
    </w:p>
    <w:p>
      <w:r>
        <w:t xml:space="preserve">本家 能否对公司中报及年报做一个预测？ 00 李满义 李满义 财务总监:李满义 谢谢你的关注，我们对半年度以及年度的主营业务相关业绩的预计已经在2009年年报和2010年一季度报告中披露。 </w:t>
      </w:r>
    </w:p>
    <w:p>
      <w:r>
        <w:t xml:space="preserve">li 请问今年中捷业绩有可能恢复到前几年？ 00 徐仁舜 徐仁舜 副董事长兼总经理:徐仁舜 我们已在年报中预测今年的主营业绩将会达到7.2亿，而我们最高峰的2007年是8.28 亿。我们学会不断努力，尽早克服金融危机带来的困难，恢复业绩。谢谢！ </w:t>
      </w:r>
    </w:p>
    <w:p>
      <w:r>
        <w:t xml:space="preserve">关注者 中捷对中辉期货的未来有何打算？有没有分拆上市的可能 00 李瑞元 李瑞元 董事长:李瑞元 公司将全力支持中辉期货的未来发展,力争打造国内一流的期货公司而努力. </w:t>
      </w:r>
    </w:p>
    <w:p>
      <w:r>
        <w:t xml:space="preserve">123 缝纫机的价格现在普遍都有所降低，对于中捷公司而言，是否在利润方面有所降低？ 00 李满义 李满义 财务总监:李满义 不是所有的产品价格都降低，随着缝制设备行业的复苏，毛利率将逐步提升。谢谢！ </w:t>
      </w:r>
    </w:p>
    <w:p>
      <w:r>
        <w:t xml:space="preserve">hzz 请问公司有没有扩展其它领域的想法，与上工合作能给公司带来怎样一个前景。 00 徐仁舜 徐仁舜 副董事长兼总经理:徐仁舜 与上工的合作将使我们产生规模效益，同时中捷参股杜克普，有助于我们技术水平的提升，将大大缩短与国际领先水平的差距。谢谢！ </w:t>
      </w:r>
    </w:p>
    <w:p>
      <w:r>
        <w:t xml:space="preserve">品牌之都 今年公司主营业务预期增长目标是多少？ 00 李瑞元 李瑞元 董事长:李瑞元 2010年公司主营业务收入约7.2亿,详情请参见公司09年度报告及10年第一季度报告,谢谢! </w:t>
      </w:r>
    </w:p>
    <w:p>
      <w:r>
        <w:t xml:space="preserve">002021 请问中捷缝纫机的今后利润增长点在那里，大概为什么产品。 00 徐仁舜 徐仁舜 副董事长兼总经理:徐仁舜 机电一体化产品，中捷今年一季度的特别上电脑直驱平缝和其他电子类的特种机一直供不应求，这将是中捷今后利润的增长点。谢谢！ </w:t>
      </w:r>
    </w:p>
    <w:p>
      <w:r>
        <w:t xml:space="preserve">002021 请问中捷的核心技术是什么，您将如何发挥。 00 徐仁舜 徐仁舜 副董事长兼总经理:徐仁舜 中捷有很多非常有竞争力的产品，特别是中高端产品，请有时间浏览我们的网站详细了解，谢谢！ </w:t>
      </w:r>
    </w:p>
    <w:p>
      <w:r>
        <w:t xml:space="preserve">投资者 中捷有没有目标股价？譬如说上半年要股价达到多少？？ 00 徐仁舜 徐仁舜 副董事长兼总经理:徐仁舜 我们对业绩有目标，有计划，有措施。但股价是随着市场而波动。谢谢！ </w:t>
      </w:r>
    </w:p>
    <w:p>
      <w:r>
        <w:t xml:space="preserve">hzz 请问今年公司有什么新的举措来提高业绩。谢谢 00 徐仁舜 徐仁舜 副董事长兼总经理:徐仁舜 不断开发新品，降低成本，做最有竞争力的产品，谢谢！ </w:t>
      </w:r>
    </w:p>
    <w:p>
      <w:r>
        <w:t xml:space="preserve">luyuan001 1.与上工合作进展情况2.说4月30日有说明但无看到 00 李瑞元 李瑞元 董事长:李瑞元 与上工合作进展总体顺利， 尚有些细节需进一步讨论，如有进展，我们会及时公告。谢谢！ </w:t>
      </w:r>
    </w:p>
    <w:p>
      <w:r>
        <w:t xml:space="preserve">投资者 对于中捷的前景，不知道徐总能不能给投资者增加一点信心。 00 徐仁舜 徐仁舜 副董事长兼总经理:徐仁舜 缝纫机制造业是个长青工业，全球的缝纫机有近80％在中国生产，而且在近十年二十年内没有其他国家能够代替，而中捷是中国缝纫机行业的龙头企业，相信以中捷的基础和我们的努力，前途广阔，谢谢！ </w:t>
      </w:r>
    </w:p>
    <w:p>
      <w:r>
        <w:t xml:space="preserve">2021 股价为何跌成这样？ 00 李瑞元 李瑞元 董事长:李瑞元 大盘跌了不少，中捷股价难以独善其身啊！ </w:t>
      </w:r>
    </w:p>
    <w:p>
      <w:r>
        <w:t xml:space="preserve">Yang 效率太低了，还没开始啊 00 李瑞元 李瑞元 董事长:李瑞元 抱歉，刚才电脑有点小故障，现已解决。 </w:t>
      </w:r>
    </w:p>
    <w:p>
      <w:r>
        <w:t xml:space="preserve">js888js 怎么开始了还没有回答问题的 00 李瑞元 李瑞元 董事长:李瑞元 正在积极回答，谢谢！ </w:t>
      </w:r>
    </w:p>
    <w:p>
      <w:r>
        <w:t xml:space="preserve">开小差 听闻中捷近期打算增资中辉？ 786920 徐仁舜 徐仁舜 副董事长兼总经理:徐仁舜 谢谢关注！我们会尽全力支持中辉发展的！ </w:t>
      </w:r>
    </w:p>
    <w:p>
      <w:r>
        <w:t xml:space="preserve">存住 公司最近是否有重组的意向？ 00 李瑞元 李瑞元 董事长:李瑞元 与上工申贝的合作正在展开，谢谢关心！ </w:t>
      </w:r>
    </w:p>
    <w:p>
      <w:r>
        <w:t xml:space="preserve">002021 请问徐总是否经常关注贵公司的股价走势，是否经常上和讯、东财、淘股吧这种股民经常交换看法的社区？ 00 徐仁舜 徐仁舜 副董事长兼总经理:徐仁舜 我们经营团队最重要的任务是将业绩做好，也希望中捷的股价走势越来越好。谢谢！ </w:t>
      </w:r>
    </w:p>
    <w:p>
      <w:r>
        <w:t xml:space="preserve">Yang 重组进展如何？ 00 李瑞元 李瑞元 董事长:李瑞元 与上工的合作正在按计划进行，因涉及对外投资，程序上会复杂些，但总体比较顺利。谢谢！ </w:t>
      </w:r>
    </w:p>
    <w:p>
      <w:r>
        <w:t xml:space="preserve">玉环人 请问总经理,你预计今年中捷经营形势怎么样?会和一季度一样旺吗? 00 徐仁舜 徐仁舜 副董事长兼总经理:徐仁舜 随着经济的复苏，消费信心的增加，服装产业的业绩也会提升，相信中捷的经营形势也会越来越好。 </w:t>
      </w:r>
    </w:p>
    <w:p>
      <w:r>
        <w:t>主持人 全景网络:主持人 &amp;lt;font color=red&amp;gt;各位嘉宾、各位投资者，中捷股份2009年度业绩网上说明会现在正式开始，欢迎广大投资者踊跃提问！ &amp;lt;/font&amp;gt; 0</w:t>
      </w:r>
    </w:p>
    <w:p>
      <w:r>
        <w:t>主持人 全景网络:主持人 &amp;lt;font color=red&amp;gt;中捷股份于5月13日（周四）15：00-17：00在本平台举办“2009年度报告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活动标题:&lt;朗科科技2009年度业绩网上说明会&gt;</w:t>
      </w:r>
    </w:p>
    <w:p>
      <w:r>
        <w:t>主持人 全景网络:主持人 &amp;lt;font color=red&amp;gt;各位投资者, “朗科科技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55taoliao 贵公司是如何维护在资本市场的形象的 788610 王爱凤 王爱凤 董秘:王爱凤 你好。作为上市公司，公司接受广大股民和社会各届的关注与监督。公司会严格按证监会和深交所的相关规定及公司《投资者关系管理制度》，坚持公平、公正、公开原则，做好投资者关系工作。 </w:t>
      </w:r>
    </w:p>
    <w:p>
      <w:r>
        <w:t xml:space="preserve">股民 每年专利费公司要交多少钱？ 00 邓国顺 邓国顺 董事长、总经理:邓国顺 专利费的收费多少和方式已经在招股说明书和财报中有了描述，您可以到证监会的网站上下载我们的招股说明书，谢谢 </w:t>
      </w:r>
    </w:p>
    <w:p>
      <w:r>
        <w:t xml:space="preserve">股民 朗科是高科技公司，很多专业性很高的技术。股民了解不了。市场情况也不了解。你能给大家简单讲述一下/ 00 邓国顺 邓国顺 董事长、总经理:邓国顺 朗科是闪存盘（俗称U盘）的发明者，在中国、美国、欧洲、日本、中国台湾、韩国等全球多个国家或地区拥有300多项专利或专利申请，公司专利覆盖了闪存盘、MP3、MP4、SSD等产品。公司的主营业务收入分为两部分：专利收入和产品收入。谢谢 </w:t>
      </w:r>
    </w:p>
    <w:p>
      <w:r>
        <w:t xml:space="preserve">杰克 请张总谈下专利收入情况 00 张锦 张锦 财务总监:张锦 公司目前已经签约的专利授权许可费用都在按时收取，具体收入金额公司已按规定在财报中披露。谢谢！ </w:t>
      </w:r>
    </w:p>
    <w:p>
      <w:r>
        <w:t xml:space="preserve">杰克 公司国内收的到专利么？ 00 王爱凤 王爱凤 董秘:王爱凤 你好。公司目前收到的专利费主要是外资的。谢谢。 </w:t>
      </w:r>
    </w:p>
    <w:p>
      <w:r>
        <w:t xml:space="preserve">投资者 贵公司所宣传的专利运营模式，怎么在2010年一季度报的业绩中没有体现？贵公司的专利是否能持续的收到专利费？中国的专利运营环境如何？ 00 邓国顺 邓国顺 董事长、总经理:邓国顺 朗科公司的专利授权许可一般以“专利池”整体为标的，我们应该能够持续收到专利费，但专利运营是有风险的，我们已经在招股说明书中披露了这一点。中国的专利运营环境这些年来有了很大的进步。谢谢 </w:t>
      </w:r>
    </w:p>
    <w:p>
      <w:r>
        <w:t xml:space="preserve">投资者 我看贵的的专利中  有无线上网卡  但公司目前并没这种  产品   而其他像华为 中兴又很多  朗科到底是怎么想的  他们侵权 吗 00 周创世 周创世 副总经理、技术副总监:周创世 朗科在开发基于2.5G的优信通无线上网卡过程中申请了一些专利，关于授权情况招股说明里有详细披露，公司目前没有开发3G无线上网产品，谢谢。 </w:t>
      </w:r>
    </w:p>
    <w:p>
      <w:r>
        <w:t xml:space="preserve">Harborn 既然是钟敬恒先生负责公司的运营，那请他解释下业绩这么差的问题 00 王爱凤 王爱凤 董秘:王爱凤 你好。钟敬恒今天因病缺席。谢谢。 </w:t>
      </w:r>
    </w:p>
    <w:p>
      <w:r>
        <w:t xml:space="preserve">55taoliao 请问朗科大厦几时竣工？对公司业绩有影响吗？ 00 邓国顺 邓国顺 董事长、总经理:邓国顺 朗科大厦今年可能能建好，建好后应该对公司的业绩有积极的影响，谢谢。 </w:t>
      </w:r>
    </w:p>
    <w:p>
      <w:r>
        <w:t xml:space="preserve">Harborn 请问公司是谁在主管运营啊？能否解释一下业绩这么差的问题？ 00 邓国顺 邓国顺 董事长、总经理:邓国顺 我们公司有一个内部分工，由副总经理钟敬恒先生主要负责公司的经营，谢谢。 </w:t>
      </w:r>
    </w:p>
    <w:p>
      <w:r>
        <w:t xml:space="preserve">疯狗 公司的大厦什么时候盖好。 00 邓国顺 邓国顺 董事长、总经理:邓国顺 朗科大厦今年可能能建好，谢谢。 </w:t>
      </w:r>
    </w:p>
    <w:p>
      <w:r>
        <w:t xml:space="preserve">hicsl 您预计SSD硬盘大规模应用会是在今年下半还是明年、后年或者更长远的时间？ 788440 邓国顺 邓国顺 董事长、总经理:邓国顺 目前在一些电脑厂商的产品（如苹果笔记本电脑）中已开始使用SSD，估计未来SSD会有良好的成长性，影响SSD大规模应用的一个主要因素是其价格比较高。谢谢。 </w:t>
      </w:r>
    </w:p>
    <w:p>
      <w:r>
        <w:t xml:space="preserve">王 对于带宽的提高是否会对硬盘的要求提高，对此公司有什么看发。 00 周创世 周创世 副总经理、技术副总监:周创世 带宽的提高会对存储设备的读写速度要求更高，对硬盘也是一样，谢谢。 </w:t>
      </w:r>
    </w:p>
    <w:p>
      <w:r>
        <w:t xml:space="preserve">yqq 贵公司在公司治理方面有无股权激励计划？有无战略性并购重组的想法？ 00 王爱凤 王爱凤 董秘:王爱凤 您好。截至今天暂无股权激励计划，截至今天暂无战略性并购重组计划。谢谢。王爱凤 </w:t>
      </w:r>
    </w:p>
    <w:p>
      <w:r>
        <w:t xml:space="preserve">股民 今年的专利费收入予计多少？ 00 张锦 张锦 财务总监:张锦 目前还无法预计，谢谢！ </w:t>
      </w:r>
    </w:p>
    <w:p>
      <w:r>
        <w:t xml:space="preserve">清华 请问贵司分管主管经营的钟总在吗? 00 王爱凤 王爱凤 董秘:王爱凤 你好。钟总今天因病缺席。谢谢。王爱凤 </w:t>
      </w:r>
    </w:p>
    <w:p>
      <w:r>
        <w:t xml:space="preserve">优盘 贵公司主营业务中，移动存储产品和闪存应用产品的区别 00 向锋 向锋 副总经理、技术总监:向锋 在我公司的主营业务中，移动存储主要包括移动硬盘等非闪存类的移动存储产品，闪存应用产品主要包括采用闪存为存储介质的存储产品包括闪存盘、闪存模块、固态硬盘（SSD）等产品。谢谢！ </w:t>
      </w:r>
    </w:p>
    <w:p>
      <w:r>
        <w:t xml:space="preserve">熊先生 建议公司加大产品宣传力度，通过广告等各方面的形式，让大家知道朗科的产品，谢谢！ 00 邓国顺 邓国顺 董事长、总经理:邓国顺 谢谢您的建议。 </w:t>
      </w:r>
    </w:p>
    <w:p>
      <w:r>
        <w:t xml:space="preserve">投资人 请问邓董，在台湾专利维权方面有什么计划？ 00 邓国顺 邓国顺 董事长、总经理:邓国顺 我们在招股说明书中对台湾专利维权已经作了相关的披露，请您参阅招股说明书的相关内容，谢谢 </w:t>
      </w:r>
    </w:p>
    <w:p>
      <w:r>
        <w:t xml:space="preserve">于中 对今天的收盘价，请说说你的看法？ 00 邓国顺 邓国顺 董事长、总经理:邓国顺 我无法对公司的股价发表评论，谢谢。 </w:t>
      </w:r>
    </w:p>
    <w:p>
      <w:r>
        <w:t xml:space="preserve">hicsl 您好!我是一名软件开发者,我对朗科在软件发行方面的应用比较感兴趣,你们在软件发行方面的应用是否包含我这样的需求：我期望有一个这样的产品让我来发行我开发的软件，首先它是一个U盘，大小只需要几十M到几百M，成本可控制在50元以下，然后我开发的软件能够在这个U盘上发布，用户只需要把这个U盘插到电脑中就可以使用我的软件（无需要电脑中安装），发布到U盘上的软件是被U盘的存贮算法进行部分或全部加密，用户要是把软件从U盘上COPY到电脑中是无法运行的（这个应该可以通过USB口的传输过程进行加解密），若能有这样的产品，我相信将来软件业会产生颠覆性的变革，因为这样发行的软件是无法盗版的，而且将来的音像业也可以用这种方式发行唱片和影碟，市场相当巨大。 788440 向锋 向锋 副总经理、技术总监:向锋 公司有这样的解决方案，但容量没有1G以下的，价格也高于50元。谢谢！ </w:t>
      </w:r>
    </w:p>
    <w:p>
      <w:r>
        <w:t xml:space="preserve">名字错误 请问张总监关于专利运营的成本核算问题。专业运营有前期准备、谈判（打官司），这个过程所产生的费用（例如律师费）是计入费用发生当期的期间费用（管理费用）吗？还是计入当期专利运营的成本？或者是作为递延资产进行摊销？ 00 张锦 张锦 财务总监:张锦 公司在专利运营的前期准备、谈判（打官司）过程所产生的费用（例如律师费）是计入专利运营的成本的。谢谢！ </w:t>
      </w:r>
    </w:p>
    <w:p>
      <w:r>
        <w:t xml:space="preserve">名字错误 对于固态硬盘（ssd），朗科公司与竞争对手比，有什么优势？公司及不是闪存生产厂家，原材料成本没有优势；也不是传统硬盘制造商，没有渠道优势。而且从移动存储期的超低毛利润率上看，公司产品在成本上也没有多少竞争力。请问公司有何对策？另外公司在ssd上有没核心专利？ 00 邓国顺 邓国顺 董事长、总经理:邓国顺 谢谢您的提问，朗科在SSD方面拥有很多的专利和核心技术，在SSD方面有一定的技术积累。 </w:t>
      </w:r>
    </w:p>
    <w:p>
      <w:r>
        <w:t xml:space="preserve">错误名字 公司在SSD上有什么核心技术（专利）？没有的话，公司岂不是也是在山寨？ 00 向锋 向锋 副总经理、技术总监:向锋 公司在SSD体系架构、提高其读写速度、延长其使用寿命、提高其可靠性等技术领域进行了前瞻性研发，并已申请近百项发明专利，其中部分已经得到授权。谢谢！ </w:t>
      </w:r>
    </w:p>
    <w:p>
      <w:r>
        <w:t xml:space="preserve">名字错误 请问张总监，专利费收入是否是每年度的临时性收入？即专利费收入是否有持续性的问题。 00 张锦 张锦 财务总监:张锦 公司收取专利费的方式有一次性的，也有持续收取的。谢谢！ </w:t>
      </w:r>
    </w:p>
    <w:p>
      <w:r>
        <w:t xml:space="preserve">错误名字 请问公司的人到席没？人家隔壁的德棉股份的推介会已经开始回答问题了。朗科没反应啊 00 王爱凤 王爱凤 董秘:王爱凤 您好。公司的人到席了，ZHONG JINGHENG（中文名：钟敬恒）因病缺席。谢谢。王爱凤 </w:t>
      </w:r>
    </w:p>
    <w:p>
      <w:r>
        <w:t>主持人 全景网络:主持人 &amp;lt;font color=red&amp;gt;各位嘉宾、各位投资者，朗科科技2009年度业绩网上说明会现在正式开始，欢迎广大投资者踊跃提问！ &amp;lt;/font&amp;gt; 0</w:t>
      </w:r>
    </w:p>
    <w:p>
      <w:r>
        <w:t>主持人 全景网络:主持人 &amp;lt;font color=red&amp;gt;朗科科技于5月13日（周四）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活动标题:&lt;德棉股份2009年度报告网上说明会&gt;</w:t>
      </w:r>
    </w:p>
    <w:p>
      <w:r>
        <w:t>主持人 全景网络:主持人 &amp;lt;font color=red&amp;gt;各位投资者, “德棉股份2009年度报告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qpd 您对公司目前股价是否满意？ 00 尉华 尉华 董事长:尉华 影响股价的因素很多，我们时刻关注，力争为投资者带来好的回报。谢谢！ </w:t>
      </w:r>
    </w:p>
    <w:p>
      <w:r>
        <w:t xml:space="preserve">于是 你可否把爱家主要情况再介绍一下吗。爱家今年情况如何！ 00 尉华 尉华 董事长:尉华 爱家主要情况请查阅《重大资产出售及向特定对象发行股份购买资产及关联交易报告书（草案）》，公司对此已做了详细的披露。谢谢！ </w:t>
      </w:r>
    </w:p>
    <w:p>
      <w:r>
        <w:t xml:space="preserve">于是 据言集团公司与山东某公司合资收购山东某煤矿。此次重组失败后将计划把收购的煤矿注入！ 00 方立民 方立民 总经理:方立民 公司所有重大信息披露经由巨潮资讯网和《证券时报》予以公告，目前公司无应披露而未披露的信息。谢谢！ </w:t>
      </w:r>
    </w:p>
    <w:p>
      <w:r>
        <w:t xml:space="preserve">gudong 请问这次地产大调控对爱家投资影响会不会很大，重组成地产公司，会否影响到证监会的批准。 00 尉华 尉华 董事长:尉华 重组各方正在积极推进重组进程，公司非常关注国家相关政策，相关事项会及时公告。谢谢！ </w:t>
      </w:r>
    </w:p>
    <w:p>
      <w:r>
        <w:t xml:space="preserve">投资者 请问贵公司是否会与山东省内有实力的公司重组？谢谢！ 00 尉华 尉华 董事长:尉华 目前公司正在与上海爱家投资控股进行重组事宜。谢谢！ </w:t>
      </w:r>
    </w:p>
    <w:p>
      <w:r>
        <w:t xml:space="preserve">greetooth 今天尾市出现价格异动，和这次报告会有关系吗 00 杨怀华 杨怀华 财务总监、董秘:杨怀华 公司股票今天尚未发现异动。谢谢！ </w:t>
      </w:r>
    </w:p>
    <w:p>
      <w:r>
        <w:t xml:space="preserve">被套者 若重组失败，贵公司有无应对计划？h还有无其他重组方可以考虑？还是坐等退市? 00 方立民 方立民 总经理:方立民 公司一方面积极推动重大资产重组，另一方面努力做好生产经营，提升业绩，回报投资者。谢谢！ </w:t>
      </w:r>
    </w:p>
    <w:p>
      <w:r>
        <w:t xml:space="preserve">于是 集团公司有好的资产吗！以后是否会注入。 00 方立民 方立民 总经理:方立民 据了解，集团公司暂无资产注入计划。谢谢! </w:t>
      </w:r>
    </w:p>
    <w:p>
      <w:r>
        <w:t xml:space="preserve">gudong 定向增发价格会否变动？ 00 尉华 尉华 董事长:尉华 根据已公告的《重大资产出售及向特定对象发行股份购买资产及关联交易报告书（草案）》定向增发价格已经被确定。谢谢！ </w:t>
      </w:r>
    </w:p>
    <w:p>
      <w:r>
        <w:t xml:space="preserve">于是 公司年产纱多少 00 方立民 方立民 总经理:方立民 公司年产纱约18000吨。谢谢。 </w:t>
      </w:r>
    </w:p>
    <w:p>
      <w:r>
        <w:t xml:space="preserve">于是 请问公司员工有多少，有多少绽机子。现在开工率多少。 00 方立民 方立民 总经理:方立民 公司现有员工5000多名，23万枚纱锭，设备运转率在97％以上。谢谢！ </w:t>
      </w:r>
    </w:p>
    <w:p>
      <w:r>
        <w:t xml:space="preserve">gudong 公司有无稳定股价的措施？ 00 尉华 尉华 董事长:尉华 感谢你对公司的关注，影响公司股价的因素很多，公司董事会和管理层将会全力做好生产经营工作，为公司市值的提高作出积极的贡献。 </w:t>
      </w:r>
    </w:p>
    <w:p>
      <w:r>
        <w:t xml:space="preserve">yqq 贵公司在公司治理方面有无股权激励计划？有无战略性并购重组的想法？ 00 杨怀华 杨怀华 财务总监、董秘:杨怀华 暂无股权激励计划；重组工作正在进行中。谢谢对公司的关注。 </w:t>
      </w:r>
    </w:p>
    <w:p>
      <w:r>
        <w:t xml:space="preserve">投资者 最近股票下跌是什么原因？公司是不是有问题未及时向外公布？最近房地产不景气，为什么公司还与房地产公司上海爱家重组？如果重组失败了怎么办？公司大股东为什么对股价漠视不管？还有公司现在大股东持股情况如何？如果重组不成功，公司将采取什么措施？还请公司高管一定回答我的问题！谢谢！ 00 尉华 尉华 董事长:尉华 此问题已回答。 </w:t>
      </w:r>
    </w:p>
    <w:p>
      <w:r>
        <w:t xml:space="preserve">大股东 大股东绝对控股，股东大会决议能保证公平吗？？ 00 杨怀华 杨怀华 财务总监、董秘:杨怀华 公司股东大会的召集和召开程序、出席会议人员资格、审议的内容及表决程序均符合《公司法》、《股东大会议事规则》及《公司章程》的有关规定。 </w:t>
      </w:r>
    </w:p>
    <w:p>
      <w:r>
        <w:t xml:space="preserve">投资者 最近股票下跌是什么原因？公司是不是有问题未及时向外公布？最近房地产不景气，为什么公司还与房地产公司上海爱家重组？如果重组失败了怎么办？公司大股东为什么对股价漠视不管？请解释一下！谢谢！ 00 尉华 尉华 董事长:尉华 公司对二级市场股价不作评价。公司无应披露而未披露的信息。 </w:t>
      </w:r>
    </w:p>
    <w:p>
      <w:r>
        <w:t xml:space="preserve">gudong 公司有无增持股票或者回购计划。 00 尉华 尉华 董事长:尉华 暂无。 </w:t>
      </w:r>
    </w:p>
    <w:p>
      <w:r>
        <w:t xml:space="preserve">gudong 德棉股份管理层，大家好，我就等这天了，我现在损失惨重，就是奔着重组来的，请问：证监会行政许可有时间规定吗？相关法律一般规定何时能审批完成！！！据你们了解，材料齐全否？有要求补正吗？请就重组时间事宜详细回答，感 00 杨怀华 杨怀华 财务总监、董秘:杨怀华 董事长已就上述问题进行回复，请关注有关材料。谢谢！ </w:t>
      </w:r>
    </w:p>
    <w:p>
      <w:r>
        <w:t xml:space="preserve">gudong 请问贵公司，半年报之时公司能否摘帽？ 00 方立民 方立民 总经理:方立民 根据证监会和交易所的规定，若公司2010年度盈利，公司可以申请摘帽。 </w:t>
      </w:r>
    </w:p>
    <w:p>
      <w:r>
        <w:t xml:space="preserve">深套的股东 半年报会赢利？？？？ 00 方立民 方立民 总经理:方立民 请关注公司一季报关于半年业绩预测。 </w:t>
      </w:r>
    </w:p>
    <w:p>
      <w:r>
        <w:t xml:space="preserve">zhejiangxixi 你好   万一重组失败贵公司是否已有另外的打算？ 00 尉华 尉华 董事长:尉华 公司一方面正在力争重组成功，另一方面努力搞好生产经营，力争扭亏。 </w:t>
      </w:r>
    </w:p>
    <w:p>
      <w:r>
        <w:t xml:space="preserve">gudong 德棉股份管理层，大家好，我就等这天了，我现在损失惨重，就是奔着重组来的，请问：证监会行政许可有时间规定吗？相关法律一般规定何时能审批完成！！！据你们了解，材料齐全否？有要求补正吗？请就重组时间事宜详细回答，感谢 00 尉华 尉华 董事长:尉华 据我们所知没有审批期限，相关各方正在按证监会要求积极组织材料、充实方案。 </w:t>
      </w:r>
    </w:p>
    <w:p>
      <w:r>
        <w:t xml:space="preserve">王先生 如果爱家的重组失败，在自身盈利能力不强的情况下，有没有别的重组方案？ 00 尉华 尉华 董事长:尉华 重组方案正由证监会进行审核。公司正在努力搞好生产经营。 </w:t>
      </w:r>
    </w:p>
    <w:p>
      <w:r>
        <w:t xml:space="preserve">??? 为什么不及时披露重组的进展？上报了长时间不会没有变化吧 00 尉华 尉华 董事长:尉华 所有进展情况都已经按证监会和交易所要求进行公告，没有应披露而未披露的情况。 </w:t>
      </w:r>
    </w:p>
    <w:p>
      <w:r>
        <w:t xml:space="preserve">深套的股东 重组会否成功 00 尉华 尉华 董事长:尉华 重组方案目前正在由证监会进行审核。 </w:t>
      </w:r>
    </w:p>
    <w:p>
      <w:r>
        <w:t xml:space="preserve">002072 请问方总是否经常关注贵公司的股价走势，是否经常上和讯、东财、淘股吧这种股民经常交换看法的社区？ 00 方立民 方立民 总经理:方立民 作为公司总经理我会经常关注公司股价和投资者的意见，力争通过卓有成效的工作，给投资者以更好的回报。 </w:t>
      </w:r>
    </w:p>
    <w:p>
      <w:r>
        <w:t xml:space="preserve">郑 请问重组进展如何啊？证监会有没有规定时间要答复的？ 00 方立民 方立民 总经理:方立民 2010年1月19日，公司接中国证券监督管理委员会的许可受理通知书（091890号），决定对公司申报的《重大资产出售及发行股份购买资产》申请材料予以受理，目前正在审核过程中，至于何时审核完成现在还没有具体的时间表，请随时关注公司公告。 </w:t>
      </w:r>
    </w:p>
    <w:p>
      <w:r>
        <w:t>主持人 全景网络:主持人 &amp;lt;font color=red&amp;gt;各位嘉宾、各位投资者，德棉股份2009年度业绩网上说明会现在正式开始，欢迎广大投资者踊跃提问！ &amp;lt;/font&amp;gt; 0</w:t>
      </w:r>
    </w:p>
    <w:p>
      <w:r>
        <w:t>主持人 全景网络:主持人 &amp;lt;font color=red&amp;gt;德棉股份于5月13日（周四）15：00-17：00在本平台举办“2009年度报告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活动标题:&lt;安妮股份2009年度报告网上说明会&gt;</w:t>
      </w:r>
    </w:p>
    <w:p>
      <w:r>
        <w:t>主持人 全景网络:主持人 &amp;lt;font color=red&amp;gt;各位投资者, “安妮股份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明白人 贵司5月份即将召开股东大会，会议上将选举产生第二届董事会、监事会，请问这次选举结果将会对公司经营带来怎样的影响？ 00 张杰 张杰 董事长:张杰 公司相信新一届董事会、监事会将勤勉尽责，为公司在科学决策、完善法人治理，提高内部监督效能等方面发挥积极作用。带领公司成为运作规范、持续健康发展，对广大投资者负责的上市公司。 </w:t>
      </w:r>
    </w:p>
    <w:p>
      <w:r>
        <w:t xml:space="preserve">梧桐树下 通过年报我们可以看到，贵司09年的业绩表现不错，但今年以来，国内的造纸行业面临纸浆价格一路上涨，这种情况可能对公司2010年度业绩产生怎样影响？ 00 王梅英 王梅英 董秘:王梅英 纸浆价格大幅上涨，导致生产成本增加。公司积极通过1、与原纸厂家合作，尽量降低原材料价格带来的不利影响。2、改进生产工艺。3、改进生产流程等措施降低生产成本，努力提高产品盈利能力。 </w:t>
      </w:r>
    </w:p>
    <w:p>
      <w:r>
        <w:t xml:space="preserve">321开炮 近期，国内纸品纷纷加入涨价大潮，请问安妮股份是否有涨价计划？ 00 林旭曦 林旭曦 总经理:林旭曦 公司会根据纸业市场价格情况以及市场需求情况，适时调整价格策略。谢谢！ </w:t>
      </w:r>
    </w:p>
    <w:p>
      <w:r>
        <w:t xml:space="preserve">天天爱 今年贵司是否还有其他收购计划？如有，将对贵司2010年的业绩带来什么样的影响？ 00 张杰 张杰 董事长:张杰 公司今年会进一步完善覆盖全国各主要城市的营销网络，进一步提高客户配送速度及持续服务能力。增加涂布加工、分切加工和印刷加工等生产环节的产能，优化生产体系，提升各类商务信息用纸生产能力；同时，公司将以更加谨慎务实的态度，对投资项目进行充分论证，避免投资失误。公司营销网络和产品建设的深入发展，对提升公司的经营业绩将有非常正面的影响。谢谢！ </w:t>
      </w:r>
    </w:p>
    <w:p>
      <w:r>
        <w:t xml:space="preserve">ggyyggy 请问在纸浆价格上涨情况下，公司能顺利通过提价来转嫁成本吗？ 775080 张杰 张杰 董事长:张杰 公司将会密切关注市场动态，根据具体市场情况采取相应的价格策略。 </w:t>
      </w:r>
    </w:p>
    <w:p>
      <w:r>
        <w:t xml:space="preserve">阳光 从09年年报中看出，管理费用和经营费用不断增长，请问贵公司在保证业务增长的情况下有没有成本控制的制度，具体如何控制？ 00 杨秦涛 杨秦涛 财务总监:杨秦涛 公司报告期内各项费用确实有不同程度的变化，比如09年销售费的增加，主要是全国性营销网络建设和销售规模扩大带来的费用增加。从总体看来，虽然费用有所变化，但期间费用占营业收入的比重较为稳定，且比例较小，各位无需担心，不会对公司持续盈利能力产生重大影响。保证业务增长重点在规划并落实，对于成本控制制度，目前公司主要有预算管理制度、支出审批流程、财务报告制度及内部审计制度等。在日常管理主要通过事前预算管理、事中过程控制、事后结果分析，及时发现问题并进行纠正，所有成本控制工作均围绕更好地促进业务增长这个中心进行。谢谢。 </w:t>
      </w:r>
    </w:p>
    <w:p>
      <w:r>
        <w:t xml:space="preserve">芹菜和萝卜 贵司董事会对2009年历次股东大会所通过议案的执行情况如何？ 00 郭永芳 郭永芳 独立董事:郭永芳 2009年，本公司共召开了一次年度股东大会和四次临时股东大会，董事会对所有通过的议案均按照议定内容严格执行。 </w:t>
      </w:r>
    </w:p>
    <w:p>
      <w:r>
        <w:t xml:space="preserve">lmq19677 看到您是学数学出身，为何会投身商务用纸？它的魅力在哪里？可以分享吗？ 561330 林旭曦 林旭曦 总经理:林旭曦 实际上，进入商务信息用纸行业也有一个逐步了解的过程。随着认识的加深，觉得社会经济的发展，必然带动商务信息用纸的快速发展，这个行业可发挥的空间非常巨大。因此，决定进入商务信息用纸行业。 </w:t>
      </w:r>
    </w:p>
    <w:p>
      <w:r>
        <w:t xml:space="preserve">快乐的一钻 贵司2010年一季度业绩报告显示公司一季度收入大增，但由于成本和费用增加更为明显，贵司一季度增收不增利。请问一季度公司成本和费用增加主要在哪些方面？未来安妮股份的盈利是否会有所好转？ 00 林旭曦 林旭曦 总经理:林旭曦 整体看来，公司在成本和费用增加主要体现在三个方面，一是由于纸浆价格大幅攀升，导致公司原材料价格上涨较大；二是营销网络扩大，管理费用增加；三是采取更强有力的营销措施，提升市场占有率，销售费用增加。但是，随着1、公司生产能力及销售网络进一步提升，公司营销网络和产品建设初见成效。2、募投项目逐步投产，产生效益；3、收购的项目经营情况良好，为公司盈利能力提供有力支持。公司对未来的盈利预期还是非常乐观的。 </w:t>
      </w:r>
    </w:p>
    <w:p>
      <w:r>
        <w:t xml:space="preserve">苹果核 请问贵司09年毛利率下降的主要原因是什么？ 788030 张杰 张杰 董事长:张杰 2009年，公司产品毛利率略有下降，主要原因是09年下半年纸浆价格大幅上涨，导致公司原材料价格上涨，生产成本增加。公司积极通过与原材料厂家紧密合作，最大限度保持原材料供应及价格稳定，同时公司积极通过改进生产工艺、改进生产流程等措施降低生产成本，努力提高产品赢利能力。谢谢。 </w:t>
      </w:r>
    </w:p>
    <w:p>
      <w:r>
        <w:t xml:space="preserve">波士顿绿茶 请问郭总，作为一家上市公司，安妮股份在内部监督和内控管理制度方面做出了那些努力，具体有哪些实施措施？ 00 郭永芳 郭永芳 独立董事:郭永芳 随着外部环境的变化和公司生产经营活动的发展，对公司如何加强全面管理提出了新的挑战，公司在兼顾经营发展的同时要保证管理上及时跟进，为公司的长远健康发展提供有力的保障。公司将严格按照中国证监会及深交所《内部控制指引》的要求，持续加强内部控制，修订内部控制制度，加大对全体董事、监事、高级管理人员及员工的培训力度，进一步强化内部控制制度的执行力度，完善内部监督，形成有效制衡的内部管理机制，进一步完善公司治理结构，提高公司规范运作水平。 </w:t>
      </w:r>
    </w:p>
    <w:p>
      <w:r>
        <w:t xml:space="preserve">cici 请问贵司2009年度主要资产的盈利能力情况如何？ 00 杨秦涛 杨秦涛 财务总监:杨秦涛 报告期内，公司主要资产的盈利能力没有发生重大变动。未出现替代资产或资产升级换代导致公司主要资产盈利能力下降的情况。谢谢。 </w:t>
      </w:r>
    </w:p>
    <w:p>
      <w:r>
        <w:t xml:space="preserve">雷明强 请问湛江分公司的成立，为何没有事先见诸贵司的公告？ 00 张杰 张杰 董事长:张杰 在08年的年度报告中已经披露，具体内容可查阅08年年报。谢谢。 </w:t>
      </w:r>
    </w:p>
    <w:p>
      <w:r>
        <w:t xml:space="preserve">红袖添香1 从目前中国经济看，您觉得安妮股份2010年最大的风险在哪里？贵司将如何应对？ 788010 林旭曦 林旭曦 总经理:林旭曦 整体看来，目前公司面临的风险主要来自五个方面，一是宏观经济的不确定； 二是分支机构管理；三是应收账款管理；四是专业人才的缺乏；五是原材料供应。对此，公司会以更加谨慎的态度对投资项目进行充分论证，避免投资失误。继续完善管理制度的建设。另外，公司制定了严格的信用管理制度，并由专人实行动态监管。人才资源方面，公司将继续从内部培养和外聘两方面来缓解需求，同时，公司也将进一步完善薪酬、福利等各项激励措施。原材料方面，公司努力通过加大原材料自给率、改进生产工艺等措施降低成本，降低原材料价格上涨对利润率的负面影响。 </w:t>
      </w:r>
    </w:p>
    <w:p>
      <w:r>
        <w:t xml:space="preserve">偶尔 国际纸浆价格不断上涨，您预计这将对贵司今年的盈利产生怎样的影响？ 00 林旭曦 林旭曦 总经理:林旭曦 从09年下半年以来，纸浆价格大幅上涨，导致纸张价格随之上涨,生产成本增加，公司产品毛利率略有下降。公司积极通过与原纸厂家紧密合作，最大限度保持原材料价格稳定、改进生产工艺、改进生产流程等措施降低生产成本，努力提高产品盈利能力。 </w:t>
      </w:r>
    </w:p>
    <w:p>
      <w:r>
        <w:t xml:space="preserve">老孙炒股 能否请张总谈一谈，安妮股份2010年的经营计划和发展目标如何？ 787930 张杰 张杰 董事长:张杰 2010年，我们将继续秉持“服务、伙伴、价值”的营销理念，不断提高客户服务能力，强化与客户伙伴关系，提升公司与客户的共同价值。深入发掘核心客户需求，为更多核心客户开发整体解决方案，保持业务持续增长，给股东提供稳定回报。 </w:t>
      </w:r>
    </w:p>
    <w:p>
      <w:r>
        <w:t xml:space="preserve">Fortune china 安妮股份为实现发展战略目标，在资金使用方面如何安排？ 00 杨秦涛 杨秦涛 财务总监:杨秦涛 感谢您的提问。一直以来，本公司本着“效益最大化”的原则，合理统筹安排资金，营销网络扩建、涂布印刷生产能力扩建、核心客户开发所需资金已有募投资金相应配套支持，拥有良好的发展前景。同时，公司拥有良好的资产状况及经营能力，偿债能力较高，资产负债率低，信贷信誉良好，公司的融资渠道畅通，公司长远发展战略的资金来源有充足保证。谢谢。 </w:t>
      </w:r>
    </w:p>
    <w:p>
      <w:r>
        <w:t xml:space="preserve">股海纵横 能否请王总谈一下未来安妮股份所面临的经营环境？ 787850 王梅英 王梅英 董秘:王梅英 虽然目前的情况显示2008年的全球金融危机已暂告结束，世界经济已基本回稳，但危机的余波尚在，全球经济能否真正就此止跌回升尚需观察，2010年经济发展尚具有不确定性。公司相信，随着政府振兴经济举措的持续实施，将带来消费需求的逐步回升，商务信息用纸市场容量还将继续保持稳定快速的增长。 </w:t>
      </w:r>
    </w:p>
    <w:p>
      <w:r>
        <w:t xml:space="preserve">雷明强 请问北京全办公用品公司的设立，对公司的业绩贡献有多大？ 00 张杰 张杰 董事长:张杰 首先，感谢你的问题及关注；其次，北京全办公用品公司的设立，是提高更快捷、更周到、更节省的服务大客户，从而提高公司大客户化率；整体提高公司在市场的竞争力； </w:t>
      </w:r>
    </w:p>
    <w:p>
      <w:r>
        <w:t xml:space="preserve">lmq19677 湛江项目为何在以前公告中没有披露？ 561330 张杰 张杰 董事长:张杰 在08年的年度报告中已经披露，具体内容可查阅08年年报。谢谢。 </w:t>
      </w:r>
    </w:p>
    <w:p>
      <w:r>
        <w:t xml:space="preserve">yqq 贵公司在公司治理方面有无股权激励计划？有无战略性并购重组的想法？ 00 王梅英 王梅英 董秘:王梅英 首先，非常感谢；其次，公司的战略推进，业务发展，做强做大，不能离开公司人力资源的建设，故公司在发展过程中会进一步完善相应的人力建设方案；同时，市场布局也会根据公司进展情况采用各种方式建设强化。 </w:t>
      </w:r>
    </w:p>
    <w:p>
      <w:r>
        <w:t xml:space="preserve">鼓浪小散 请问张总对目前安妮股份所处的行业现状及未来发展趋势如何看待？ 00 张杰 张杰 董事长:张杰 商务信息用纸作为市场终端的日常大众消费品，市场需求多样化持续发展。我认为从中长期发展来看，随着国家内需拉动政策的持续，带动经济继续高速发展，商务信息用纸容量仍将继续保持相对稳定快速的增长。同时，商务信息用纸企业的市场份额仍然很低。国内纸的生产及消费量稳步增长，但人均纸消费量仍处于较低水平，增长空间较大。随着现代电子通讯、信息产业的发展以及商务活动的日趋活跃，纸消费结构正从中低档向中高档转变，特种涂料纸在越来越多的领域发挥重要作用。安妮股份所生产的特种涂布纸属于典型的中高档商务信息用纸，市场需求结构逐步朝中高档变化的趋势为本公司业务的发展提供了广阔的空间。 </w:t>
      </w:r>
    </w:p>
    <w:p>
      <w:r>
        <w:t xml:space="preserve">雷明强 请问，贵司定位为侧重服务型公司呢，还是生产制造型，还是二者兼而有之？谢谢！ 00 林旭曦 林旭曦 总经理:林旭曦 安妮股份定位在服务型公司。生产制造部分是为了支持公司的服务质量和服务水平，其中主要包括：产品质量、产品供应、产品性价、产品使用服务等。 </w:t>
      </w:r>
    </w:p>
    <w:p>
      <w:r>
        <w:t xml:space="preserve">雷明强 公司还有大笔募集资金没有使用，未来如何发挥它的作用？ 00 张杰 张杰 董事长:张杰 首先，非常感谢你的问题及其关注；其次，公司募集资金目前已相应的按照公司既定的战略推进着，同时，也已逐步产生相应效益；最后，完成后，进一步加强公司在市场营销网络渠道、涂布分切印刷生产一体化、产品丰富化、大客户研发的核心竞争力。 </w:t>
      </w:r>
    </w:p>
    <w:p>
      <w:r>
        <w:t xml:space="preserve">李素素 请问张总，我们从年报中看到，报告期公司经营活动产生的现金流量净额及每股经营活动产生的现金流量净额较去年减少，主要是什么原因造成的？ 787850 张杰 张杰 董事长:张杰 关于这一点，主要有三个方面的原因：一是由于业务规模进一步扩大，在风险可控前提下，增加对客户的支持；二是09年度生产基地开始生产，增加了生产储备采购；最后，主要是由于09年下半年原材料市场价格持续上涨，公司执行了必要的策略采购。 </w:t>
      </w:r>
    </w:p>
    <w:p>
      <w:r>
        <w:t xml:space="preserve">阳光 请问预案10转3何时实施，还有贵公司使用募集资金补充流动资金5000万元，是否说明公司现金不足够。 00 林旭曦 林旭曦 总经理:林旭曦 预案10转3需经5月20日股东大会审核，若审核通过后即可按相关程序实施，具体实施时间公司届时会及时进行披露。募集资金补充流动资金的主要目的是在政策许可的限度内用活资金，降低公司财务成本，并不能说明公司现金不足。 </w:t>
      </w:r>
    </w:p>
    <w:p>
      <w:r>
        <w:t xml:space="preserve">周先生 请问热敏纸有哪些进入门槛，比如技术中。 00 林旭曦 林旭曦 总经理:林旭曦 热敏纸是一种涂布加工纸。在截止目前世界上几千种纸张品种中属于制造技术难度较高的品种。如果您讲的是热敏纸制造的进入门槛，主要是涂布工艺技术和涂布配方。 </w:t>
      </w:r>
    </w:p>
    <w:p>
      <w:r>
        <w:t xml:space="preserve">热带鱼 我想请问林总，安妮股份2009年的整体经营业绩表现如何，能否请您简单介绍一下？ 00 林旭曦 林旭曦 总经理:林旭曦 2009年，金融危机影响依然存在，随着国际刺激经济政策的有效实施，我国经济逐步回暖。公司基于宏观经济判断，坚持既定发展战略，结合商纸行业以及自身的发展特点，加大对于长远战略实施所必需的基础投入，加快重点城市局建设、强化产业链、精耕细作客户资源。2009年，安妮股份凭借“完善的营销网络、完整的产品系列、一体化的生产体系、客户化的整体解决方案”四大核心竞争优势，公司经营持续稳健发展，公司实现营业收入为53675.75万元，利润总额5319.37万元，净利润4491.96万元，其中归属于母公司所有者的净利润为4473.45万元。 </w:t>
      </w:r>
    </w:p>
    <w:p>
      <w:r>
        <w:t xml:space="preserve">thinking77 请问一下张总，公司大事一般是您说了算数还是林总或其他的状况？谢谢！ 619660 张杰 张杰 董事长:张杰 目前，我在公司负责战略制订和战略管理工作。林总在经营中负责以年度经营计划为主的经营与经营管理。谢谢！ </w:t>
      </w:r>
    </w:p>
    <w:p>
      <w:r>
        <w:t xml:space="preserve">品茶 贵公司和一般的造纸公司有何区别啊？贵公司是不是造特殊的纸张啊？ 00 王梅英 王梅英 董秘:王梅英 公司的业务是商务信息用纸的研发、生产、销售，公司的原材料是各类型的纸张。2009年度公司本身不涉及造纸。谢谢 </w:t>
      </w:r>
    </w:p>
    <w:p>
      <w:r>
        <w:t xml:space="preserve">002235 请问林总是否经常关注贵公司的股价走势，是否经常上和讯、东财、淘股吧这种股民经常交换看法的社区？ 00 林旭曦 林旭曦 总经理:林旭曦 股价走势会关注，也会通过财经网站上的股吧等板块了解各位中小股东的意见和要求。但更多的是关注如何提升公司业绩。谢谢。 </w:t>
      </w:r>
    </w:p>
    <w:p>
      <w:r>
        <w:t>主持人 全景网络:主持人 &amp;lt;font color=red&amp;gt;各位嘉宾、各位投资者，安妮股份2009年度业绩网上说明会现在正式开始，欢迎广大投资者踊跃提问！&amp;lt;/font&amp;gt; 0</w:t>
      </w:r>
    </w:p>
    <w:p>
      <w:r>
        <w:t>主持人 全景网络:主持人 &amp;lt;font color=red&amp;gt;安妮股份于5月12日（周三）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活动标题:&lt;回天胶业2009年度业绩网上说明会&gt;</w:t>
      </w:r>
    </w:p>
    <w:p>
      <w:r>
        <w:t>主持人 全景网络:主持人 &amp;lt;font color=red&amp;gt;各位投资者, “回天胶业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章锋 董事长:章锋 &amp;lt;font color=blue&amp;gt;各位尊敬的投资者，本次公司“2009年度业绩网上说明会”马上就要结束了。由于时间有限，可能还有部分投资者没来得及提出自己的问题。大家可以在工作时间拨打公司电话0710-3757888来咨询，以便了解回天胶业公司的经营发展状况，公司的工作人员会在信息披露规定允许的范围内热情、坦诚地与您进行交流沟通。最后，我代表公司再一次向各位投资者的积极参与和中肯交流表示衷心的感谢，同时对公司各位嘉宾为投资者提问给予的认真解答表示衷心的感谢。回天胶业公司一定会以优良的经营业绩来回报广大股东的支持和厚爱！最后祝大家身体健康、工作顺利、阖家幸福！谢谢！ &amp;lt;/font&amp;gt; 0</w:t>
      </w:r>
    </w:p>
    <w:p>
      <w:r>
        <w:t xml:space="preserve">肉包子 请问贵公司募投的两个项目全部达产后，假设公司产能全部释放，一年的营业额可以达到9亿吗？ 00 章锋 章锋 董事长:章锋 两个项目达产后，招股说明书中有详细的披露。谢谢！ </w:t>
      </w:r>
    </w:p>
    <w:p>
      <w:r>
        <w:t xml:space="preserve">Josh 依照公司年度计划 今年是否有一个盈利的目标值？另外，新厂区何时可以投入生产？ 00 吴正明 吴正明 副总经理:吴正明 我们务实进取地推动每年的经营业务的健康、可持续发展。希望您能及时关注我们定期发布的各类公告信息。新厂区2010年就可完工投产，预计到2012年完全达产。谢谢！ </w:t>
      </w:r>
    </w:p>
    <w:p>
      <w:r>
        <w:t xml:space="preserve">西江 请董事长介绍一下到目前为止高铁用胶合同签订情况和公司的高铁用胶生产情况。 770670 章锋 章锋 董事长:章锋 目前已签定的订单累计为1500吨，截止3月份已实现的销售收入为230万元。谢谢！ </w:t>
      </w:r>
    </w:p>
    <w:p>
      <w:r>
        <w:t xml:space="preserve">卢先生 请问影响今年公司业绩增长的不利因素有哪些？ 00 章锋 章锋 董事长:章锋 企业的高速发展与人才培养滞后不相适应；市场的巨大需求和我们产能短期满足不了需要矛盾；我们的管理水平和股民的期望还有差距。谢谢！ </w:t>
      </w:r>
    </w:p>
    <w:p>
      <w:r>
        <w:t xml:space="preserve">品茶 贵公司有没有因为下游行业增长变缓而带来的成长性不佳风险？ 00 章锋 章锋 董事长:章锋 不排除存在此风险，但因工程胶粘剂作为工业辅助型材料，应用领域十分广泛，主要下游行业和领域有：汽车制造及维修、电子电器、机械设备、电力系统脱硫防腐以及可再生能源等，因此受单一行业增长变缓而造成的影响相对较弱。谢谢！ </w:t>
      </w:r>
    </w:p>
    <w:p>
      <w:r>
        <w:t xml:space="preserve">yue 请问公司一季度太阳能行业爆发式增长带动可再生能源领域用胶的大幅增长,同时电子电器、工程机械用胶都有较大幅度的增长，二季度是否可保持？是否增长更快？谢谢。 00 章锋 章锋 董事长:章锋 从国家的经济宏观形势来看，目前这些行业保持高速增长，回天的产品为这些行业配套，如果没有发生巨大的环境变化，这些行业仍然处于高速增长期。 </w:t>
      </w:r>
    </w:p>
    <w:p>
      <w:r>
        <w:t xml:space="preserve">ggyyggy 请问3.32亿元超募资金使用问题，董事会有没有考虑对一些有潜力的同行进行投参控股？ 775080 章锋 章锋 董事长:章锋 对超募资金的使用公司在经过严格的规划后会按相关规定及时披露，公司的购并运作要看公司未来的发展，以及机遇。谢谢！ </w:t>
      </w:r>
    </w:p>
    <w:p>
      <w:r>
        <w:t xml:space="preserve">yue 5月份烟台万华披露将为公司新建项目投产提供聚氨酯供货，目前公司新建项目是否已经开始投产？新项目投产是否进行新闻发布？ 00 章锋 章锋 董事长:章锋 烟台万华是中国著名的聚氨酯原材料的供货厂商，中国聚氨酯这些年的高速发展的 原因之一就是解决了聚氨酯的原材料问题，烟台万华也是回天聚氨酯胶粘剂原材料的主要供应商，回天聚氨酯胶粘剂项目正在建设中，预计2011年春建成投产。届时将会对外发布。谢谢！ </w:t>
      </w:r>
    </w:p>
    <w:p>
      <w:r>
        <w:t xml:space="preserve">西江 公司可考虑用超募资金在上海、广州搞项目。 770670 章锋 章锋 董事长:章锋 谢谢您的建议，对超募资金的使用公司在经过严格的规划后会按相关规定及时披露。谢谢！ </w:t>
      </w:r>
    </w:p>
    <w:p>
      <w:r>
        <w:t xml:space="preserve">品茶 贵公司产品主要应用在什么行业？风电？ 00 章锋 章锋 董事长:章锋 回天胶业为国内的工程胶粘剂产业的龙头企业，产品的应用领域非常广泛。回天公司目前产品的主要应用在车辆制造领域、可再生能源领域、高速铁路领域、电子电器领域。谢谢！ </w:t>
      </w:r>
    </w:p>
    <w:p>
      <w:r>
        <w:t xml:space="preserve">flxh2005 刘总:您好 风机叶片胶粘剂，首先要客户的技术规范，由客户进行认证认可请问 这种认证是由叶片厂家整体去验证吗?既然国际有TUV和GL认证 ,为什么公司不能直接用自己的产品做独立认证呢?谢谢 00 刘鹏 刘鹏 总工程师:刘鹏 回天公司虽然现在是一个上市公司，但他的规模仍然很小，正处在高速发展中，过去我们的产品在与跨国企业配套方面做了一些工作，但是有一些工作，例如产品在境外的认证做的还是很不够的，这正是我们现在努力工作的方向。谢谢！ </w:t>
      </w:r>
    </w:p>
    <w:p>
      <w:r>
        <w:t xml:space="preserve">回天忠实股东 请问回天募集资金项目建设情况 有没有可能提前完成? 00 章锋 章锋 董事长:章锋 我们会严格按原募集资金投资计划进度实施我们的项目，谢谢！ </w:t>
      </w:r>
    </w:p>
    <w:p>
      <w:r>
        <w:t xml:space="preserve">flxh2005 请问余先生:你作为京山轻机和该公司的独立董事,您如何评价这两个公司在企业治理和公司规划方面的差异?谢谢 00 余玉苗 余玉苗 独立董事:余玉苗 两公司法人治理严格按照上市公司要求运作，其规划各有特点。我感到，回天和京山轻机两个公司管理团体都具有非常强的敬业精神，公司都能严格规范运作，专注主营业务，组织结构也很单一，是个在细分市场上优秀的公司，当然回天作为新上市公司，成长性更突出。谢谢！ </w:t>
      </w:r>
    </w:p>
    <w:p>
      <w:r>
        <w:t xml:space="preserve">300041 章董，你好，我想请你介绍一下回天胶业一季度的生产经营情况和预计二季度的生产经营情况，也请介绍一下主要产品的销售情况如何？ 00 章锋 章锋 董事长:章锋 公司一季度均为满负荷生产，特别受太阳能行业爆发性增长的需求带动，子公司上海回天公司产能紧张状况凸现，这也是公司为什么会增加项目实施主体的主要原因。一季度收入增幅达60.77％，主要增长领域依次为可再生能源、工程机械和电子电器。 </w:t>
      </w:r>
    </w:p>
    <w:p>
      <w:r>
        <w:t xml:space="preserve">flxh2005 孙先生:您好 首先感谢你保荐了一个如此优秀的公司.我的问题是,这个公司尽管非常优秀,但是初次涉及资本市场,您作为保荐人对该公司后期发展有什么想法或规划?谢谢 00 孙迎辰 孙迎辰 保荐代表人:孙迎辰 作为保荐人，在企业上市后要做好持续督导工作，敦促企业规范运作，及时履行信息披露义务，让企业严格按照承诺使用募集资金。谢谢！ </w:t>
      </w:r>
    </w:p>
    <w:p>
      <w:r>
        <w:t xml:space="preserve">flxh2005 请问刘总:风机叶片用胶粘剂，回天推出了双组分的聚氨酯胶,目前有定单或意向定单吗?这种胶进入市场需要通过那些技术论证吗? 00 刘鹏 刘鹏 总工程师:刘鹏 风机叶片胶粘剂，首先要客户的技术规范，由客户进行认证认可，同时在市场上推广时，也要经过TUV认证，和GL认证，回天推出的双组分聚氨酯胶正在与客户联合做试验，市场正在推进中。 </w:t>
      </w:r>
    </w:p>
    <w:p>
      <w:r>
        <w:t xml:space="preserve">flxh2005 董事长:您好 非常敬佩您长期坚持创业的精神,同时我也通过我在襄樊当地的朋友和同学了解过贵公司,他们的评价都很高.请问有什么可以和我们分享的经验 谢谢 00 章锋 章锋 董事长:章锋 您过奖了，我只想普普通通的人，无愧一生，对得起关心过、帮助过我的人，对得起这个社会。 </w:t>
      </w:r>
    </w:p>
    <w:p>
      <w:r>
        <w:t xml:space="preserve">flxh2005 请问董事长:募集资金到位已经有好几个月了,增加投资实施主体根据贵公司公告说是因为可以利用现有厂房,添置设备就可以相对快达产,那为什么还没动工呢?是因为设备采购周期长的原因吗? 00 章锋 章锋 董事长:章锋 因为属变更募集资金使用用途，按相关规定需经过相应的程序后实施。至今，设备选型工作已完成，待程序完成后就可实施，预计能很快产生效益。 </w:t>
      </w:r>
    </w:p>
    <w:p>
      <w:r>
        <w:t xml:space="preserve">回天股民 请问章总：回天半年报有高送股吗？ 00 章锋 章锋 董事长:章锋 感谢您对公司的关注。如有相关送股情况，公司会按照相关规定进行披露，谢谢！ </w:t>
      </w:r>
    </w:p>
    <w:p>
      <w:r>
        <w:t xml:space="preserve">ggyyggy 根据行业特性，某个产品的内部质量如果出现问题，那同个批次的产品都有可能出现问题。刘总能不能介绍下贵公司在生产过程方面的质量管理控制有哪些确保降低质量缺陷的措施？ 775080 刘鹏 刘鹏 总工程师:刘鹏 回天在质量管理方面一直严格按照ISO9000的标准规范执行，在生产过程控制方面，原材料的采购、入库有严格的检验措施，能够确保入库的原材料为合格品，在生产过程中，有严格的生产工艺管理规定，并且有经过严格培训的工人，从生产的中间体到最终的产品都要经过质量控制及检验，确保合格的产品进入市场，为了做好产品把关，回天在检测设备及仪器方面，近几年，添加了不少进口设备，并且还在陆陆续续增加，就是要确保生产过程的控制。 </w:t>
      </w:r>
    </w:p>
    <w:p>
      <w:r>
        <w:t xml:space="preserve">Josh 请问是什么原因导致去年四季度较前三个季度业绩大幅缩小?另外今年一季度较去年大幅增长是为什么？两者是否有关联？是否因为上市的原因？ 787570 章锋 章锋 董事长:章锋 这两个季度业绩的变化与上市没有关系。  企业的销售与季节性无很大的关联度,去年四季度业绩较前三个季度业绩大幅缩小主要还是属企业的销售策略所致。企业通常在完成年度销售计划的情况下,业务人员通常在最后一个月会把精力放在清收回款,加强培训,制定第二年的销售计划和营销策略上,以备来年有很好的起点。今年一季度较上年同期增长较大,主要在于一季度太阳能行业的爆发式增长带动可再生能源领域用胶的大幅增长,同时电子电器、工程机械用胶都有较大幅度的增长，也因为09年一季度受经济危机影响,销售相对处于一个较低状态。谢谢！ </w:t>
      </w:r>
    </w:p>
    <w:p>
      <w:r>
        <w:t xml:space="preserve">ggyyggy 年报披露，贵公司主营收入中，按行业用胶划分，汽车工业类用胶09年占比67.5比08年有所增加，除了可再生资源类外，其他主营同比08年都有很大下降，而公司曾经规划“集中优势资源，重点在汽车制造维修用胶、高速铁路轨道用胶、可再生能源用胶、电子电器LED 用胶等四大用胶行业内做精、做专、做强、做大，成为这四个细分市场领先的专业胶粘剂供应商。”请问公司未来如何改变主营收入过于依赖汽车行业发展的局面？按行业划分的主营收入有没有达到均衡发展局面的时间表？ 775080 章锋 章锋 董事长:章锋 我们规划“集中优势资源，重点在汽车制造维修用胶、高速铁路轨道用胶、可再生能源用胶、电子电器LED 用胶等四大用胶行业内做精、做专、做强、做大，成为这四个细分市场领先的专业胶粘剂供应商。”公司在主要下游领域--汽车工业领域的收入在2009年仍保持了同比快速增长，但如再生能源等新兴领域的发展空间，大力开拓市场，2009年可再生能源领域销售收入增长率为120.82％，其销量增速高于汽车制造维修用胶增速，产品结构更进一步优化，不存在依赖车辆行业的问题。谢谢！ </w:t>
      </w:r>
    </w:p>
    <w:p>
      <w:r>
        <w:t xml:space="preserve">飞龙在天 请问一下：2010年是否有新的利润增长点？ 00 章锋 章锋 董事长:章锋 我们奉行的是专注、聚焦战略，我们从事的行业是一个高增长、市场前景巨大、技术含量和附加值较高的行业；我们不会轻易的改变战略方向，去寻求所谓的新的增长点。谢谢！ </w:t>
      </w:r>
    </w:p>
    <w:p>
      <w:r>
        <w:t xml:space="preserve">杨回天 请问：超募的资金用途有计划了吗？ 00 章锋 章锋 董事长:章锋 公司会按照规定及时披露，谢谢！ </w:t>
      </w:r>
    </w:p>
    <w:p>
      <w:r>
        <w:t xml:space="preserve">flxh2005 请问张总 贵公司一季度报表聚氨酯胶粘剂毛利率数据不理想是什么原因造成?是成本因素吗?如果是准备如何降低成本?谢谢 00 张颖 张颖 财务总监:张颖 一季度报表聚氨酯胶粘剂毛利率与09年全年相比略有下降，主要是销售价格的下降。但与2009年一季度相比毛利率是有上升的 。谢谢！ </w:t>
      </w:r>
    </w:p>
    <w:p>
      <w:r>
        <w:t xml:space="preserve">阿Q 董事长何时、何价抛公司股票？ 00 章锋 章锋 董事长:章锋 我们对待公司的感情像对自己的孩子的感情一样，哪有父亲为了钱卖孩子的道理？ </w:t>
      </w:r>
    </w:p>
    <w:p>
      <w:r>
        <w:t xml:space="preserve">西江 公司年报介绍说募资的两个项目在2010年1月1日达使用状态。请问董事长：公司拟增加投资实施主体的项目是否是已达使用状态的项目？为什么？ 00 章锋 章锋 董事长:章锋 公司拟增加投资实施主体的项目是为了更好地使用募集资金,使项目贴近市场，更加适应市场需求，便于管理，减少不必要的支出,同时利用集团资源,以尽快地达产实现效益,目前此项目尚未动工。 </w:t>
      </w:r>
    </w:p>
    <w:p>
      <w:r>
        <w:t xml:space="preserve">飞龙下海 请问董事长 在上海回天的网站上可以看见有动车组车厢用胶产品 目前这个产品有定单吗? 00 章锋 章锋 董事长:章锋 动车组车厢用胶技术已成熟，市场正在推进之中！ </w:t>
      </w:r>
    </w:p>
    <w:p>
      <w:r>
        <w:t xml:space="preserve">张郑 该胶行业全国形势如何？公司有扩大股本兼并收购其他胶业的计划吗？ 00 章锋 章锋 董事长:章锋 本公司所在行业发展不错。公司收购和被收购要看公司未来的发展，以及机遇。 </w:t>
      </w:r>
    </w:p>
    <w:p>
      <w:r>
        <w:t xml:space="preserve">flxh2005 请问刘总 贵公司风电叶片用胶目前研制情况如何?主要有那些问题?谢谢 00 刘鹏 刘鹏 总工程师:刘鹏 风电产品的用胶，回天主要集中在风力发电机的绝缘灌封，磁钢粘接，螺纹锁固，及风电零部件用胶的研究开发方面，回天推出了风电专用的有机硅胶、厌氧胶、丙烯酸酯胶、MS密封胶、聚氨酯胶粘剂；风机叶片用胶粘剂，回天推出了双组分的聚氨酯胶。谢谢 </w:t>
      </w:r>
    </w:p>
    <w:p>
      <w:r>
        <w:t xml:space="preserve">西江 请董事长介绍一下募资的两个项目现状。 770670 章锋 章锋 董事长:章锋 硅胶项目，用于太阳能、风能、车辆和LED行业，正在按预期推进；聚氨酯项目，公司建立了聚氨酯项目组，目前的势头比我们想象的要好，替代进口的空间太大了。谢谢！ </w:t>
      </w:r>
    </w:p>
    <w:p>
      <w:r>
        <w:t xml:space="preserve">flxh2005 请问董事长 上海回天网站上有贵公司动车组用胶产品 请问目前有定单吗? 00 章锋 章锋 董事长:章锋 动车组车厢用胶技术已成熟，市场正在推进之中！ </w:t>
      </w:r>
    </w:p>
    <w:p>
      <w:r>
        <w:t xml:space="preserve">回天小散 请问章董：公司在与国际巨头如汉高公司等的行业竞争中存在哪些优势和劣势？ 00 章锋 章锋 董事长:章锋 1、汉高公司全球的销售收入达到100多亿欧元，回天在规模和某些产品的技术方面与汉高有明显的差距，这是回天相对汉高最大的劣势，但这正说明回天未来的发展与增长空间巨大。2、回天在一些产品的技术上已经能达到国际的先进水平，但产品的价格相对汉高有很大的优势。谢谢！ </w:t>
      </w:r>
    </w:p>
    <w:p>
      <w:r>
        <w:t xml:space="preserve">Josh 公司今年有重组计划吗？ 787570 章锋 章锋 董事长:章锋 公司会从自身发展的角度考虑，如有需要，公司会在适当的时候进行战略性并购重组。谢谢！ </w:t>
      </w:r>
    </w:p>
    <w:p>
      <w:r>
        <w:t xml:space="preserve">Josh 请问贵公司半年度报告什么时候出？ 787570 张颖 张颖 财务总监:张颖 我们会按照深圳证券交易所关于信息披露的相关规定进行披露，谢谢！ </w:t>
      </w:r>
    </w:p>
    <w:p>
      <w:r>
        <w:t xml:space="preserve">胶业小股东 章董，我是一个小股东，我很看好回天胶业，从回天胶业上市第一天就介入后一直持有，我想问一下公司目前生产线利用率是多少？高铁用聚氨脂胶目前订单是多少？一季度营业收入和利润增长这么多，二季度在生产原料上涨的前提下还能够保持这样的增长吗？ 00 章锋 章锋 董事长:章锋 谢谢！您买我们的股票是对我们的信任，为了对得起您的信任，我们生产线一直在满负荷生产；为了抢抓机遇，公司又正在大规模的扩能，两个项目的投资正在推进中，您放心，二季度在生产原料上涨的前提下，公司会采取相应的措施，力争保持这样的增长。 </w:t>
      </w:r>
    </w:p>
    <w:p>
      <w:r>
        <w:t xml:space="preserve">yqq 贵公司在公司治理方面有无股权激励计划？有无战略性并购重组的想法 00 曾学毅 曾学毅 董秘:曾学毅 公司会从自身发展的角度考虑，如有需要，公司会在适当的时候推出股权激励计划，进行战略性并购重组。谢谢！ </w:t>
      </w:r>
    </w:p>
    <w:p>
      <w:r>
        <w:t xml:space="preserve">MYKE 问题1：LED、风电、高铁都是高增长行业，请问贵公司有什么措施抓住这千载难逢的机遇？问题2：今年有什么新产品上市？有新技术突破吗？问题3：怎样占领国际市场？希望章总有野心，谢谢！ 00 章锋 章锋 董事长:章锋 公司在多个方面实现了技术进步，有不少新产品上市。如回天在高速铁路用胶方面，推出了一型板的凸台树脂PU胶，今年将推出二型板的滑动层粘接的PU胶，即三型板的填缝PU胶，和普通铁路道砟胶；在太阳能电池板及薄膜电池板用胶方面我们今年推出了高性能的有机硅胶粘剂新产品，在这个车辆制造用聚氨酯胶粘剂方面，今年对全部的产品系列进行技术升级，推出了性能更优秀的新产品。 </w:t>
      </w:r>
    </w:p>
    <w:p>
      <w:r>
        <w:t xml:space="preserve">襄樊人 可以知道回天01年半年报的预测业绩吗？ 00 张颖 张颖 财务总监:张颖 公司的业绩保持良好的势头，公司管理层和员工将一如既往地投入工作，力争在今年取得优异成绩，不辜负广大的股东的支持与厚爱。谢谢！ </w:t>
      </w:r>
    </w:p>
    <w:p>
      <w:r>
        <w:t xml:space="preserve">300041 请问吴副总是否经常关注贵公司的股价走势，是否经常上和讯、东财、淘股吧这种股民经常交换看法的社区？ 00 吴正明 吴正明 副总经理:吴正明 您好！我们关心公司的股价，但股价由很多因素影响；回天管理层的原则是集中精力建设和优化公司基本面，不断增强公司持续盈利能力。同时，会积极听取各位股东的意见，随时欢迎广大投资者与公司进行坦诚交流。谢谢！ </w:t>
      </w:r>
    </w:p>
    <w:p>
      <w:r>
        <w:t>主持人 全景网络:主持人 &amp;lt;font color=red&amp;gt;各位嘉宾、各位投资者，回天胶业2009年度业绩网上说明会现在正式开始，欢迎广大投资者踊跃提问！&amp;lt;/font&amp;gt; 0</w:t>
      </w:r>
    </w:p>
    <w:p>
      <w:r>
        <w:t>章锋 董事长:章锋 &amp;lt;font color=blue&amp;gt;尊敬的各位投资者、各位关心回天胶业的朋友们、全景网的工作人员：大家下午好！感谢各位对湖北回天胶业股份有限公司2009年年度业绩网上说明会的热情参与。在此，我谨代表公司，对所有热心参与网上业绩说明会的朋友们表示热烈的欢迎！同时感谢全景网为我们提供的这个交流平台。公司于2010年4月21日对外公告2009年年度报告及摘要，登载于2010年4月21日《证券时报》、巨潮资讯网http://www.cninfo.com.cn和公司网站http://www.huitian.net.cn/index1.asp上，欢迎广大投资者查阅。在接下来的两个小时里，我们将报以最诚恳的心态来答复您的问题，希望通过此次网上业绩说明会，可以让您更好地了解公司的经营发展，也真诚希望您对我们公司提出合理化的宝贵意见和建议，以期共同推动公司更好地健康持续发展。欢迎大家踊跃提问，谢谢！&amp;lt;/font&amp;gt; 0</w:t>
      </w:r>
    </w:p>
    <w:p>
      <w:r>
        <w:t>主持人 全景网络:主持人 &amp;lt;font color=red&amp;gt;回天胶业于5月12日（周三）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活动标题:&lt;＊ST张铜2009年度业绩网上说明会&gt;</w:t>
      </w:r>
    </w:p>
    <w:p>
      <w:r>
        <w:t>主持人 全景网络:主持人 &amp;lt;font color=red&amp;gt;各位投资者, “＊ST张铜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我是我 为什么郭照像不在十大流通股东之列，他的股份怎么处理？ 00 韩大力 韩大力 董事长:韩大力 在十大流通股东之列，你可查询公司已披露的2009年度报告，谢谢！ </w:t>
      </w:r>
    </w:p>
    <w:p>
      <w:r>
        <w:t xml:space="preserve">股民ZOU 公司是否值得一救，是否值得重组？不值的话，为何不立即终止上市？值的话，为何拖这么久，不断加大亏损，祸害的人越来越多？如果都看到值得一救的话，为何不能早点解除人们的痛苦呢？ 00 韩大力 韩大力 董事长:韩大力 重组各方始终在努力地工作，保护广大投资者的利益，谢谢 </w:t>
      </w:r>
    </w:p>
    <w:p>
      <w:r>
        <w:t xml:space="preserve">余进生 评论员叶檀对张铜的评价是否属实？ 787800 韩大力 韩大力 董事长:韩大力 前面回答了类似问题。言论自由，每个人的言行都代表自己的身份，代表他自己的观点。谢谢 </w:t>
      </w:r>
    </w:p>
    <w:p>
      <w:r>
        <w:t xml:space="preserve">李 请问董事长先生，公司现在生产经营状况如何？ 00 韩大力 韩大力 董事长:韩大力 高新张铜已基本处于停产状态，虽然公司正在进行重大资产重组，但是否能够顺利实施，目前存在较大不确定性。谢谢！ </w:t>
      </w:r>
    </w:p>
    <w:p>
      <w:r>
        <w:t xml:space="preserve">邹先生 买张铜是看好张家港市府及沙钢沈文荣的人品.加油.再造一个新张铜 00 0 魏笔 董秘:魏笔 感谢您的关注与支持，谢谢！ </w:t>
      </w:r>
    </w:p>
    <w:p>
      <w:r>
        <w:t xml:space="preserve">黄先生 我想问6月底高新张铜能完成重组吗？因为你们毕竟是中小板的第一个被重组这种情况的。 00 韩大力 韩大力 董事长:韩大力 本次重组已经国务院国资委备案确认并原则同意。公司本次重大资产重组方案还需取得中国证监会并购重组审核委员会审核并获得中国证监会核准，存在较大不确定性。谢谢！ </w:t>
      </w:r>
    </w:p>
    <w:p>
      <w:r>
        <w:t xml:space="preserve">艾新 董事长你好，2009年主要银行账号被冻结，公司基本处于停产状态，杨舍镇资产经营公司履行代偿责任后，公司还会恢复生产吗？ 00 韩大力 韩大力 董事长:韩大力 如果不进行重组，仅靠公司自身条件，恢复生产存在极大的困难。谢谢 </w:t>
      </w:r>
    </w:p>
    <w:p>
      <w:r>
        <w:t xml:space="preserve">李先生 张铜09的业绩这么差，是否会退市？ 00 韩大力 韩大力 董事长:韩大力 因公司2007年、2008年、2009年三年亏损，2008年末和2009年末归属于上市公司股东的所有者权益为负值，深圳证券交易所已决定公司股票自2010年5月7日起暂停上市。谢谢！ </w:t>
      </w:r>
    </w:p>
    <w:p>
      <w:r>
        <w:t xml:space="preserve">殷雨川 会退市吗？重组能成功吗？ 00 0 韩大力 董事长:韩大力 任何事情都存在不确定性，谢谢 </w:t>
      </w:r>
    </w:p>
    <w:p>
      <w:r>
        <w:t xml:space="preserve">李先生 请问今天互动的目的是什么 00 韩大力 韩大力 董事长:韩大力 公司举行年报说明会，是便于投资者进一步了解公司经营情况，给投资者提供一个低成本便利的交流渠道。谢谢！ </w:t>
      </w:r>
    </w:p>
    <w:p>
      <w:r>
        <w:t xml:space="preserve">老百姓 世界500强借壳中小板我们看好重组后的002075 00 韩大力 韩大力 董事长:韩大力 谢谢 </w:t>
      </w:r>
    </w:p>
    <w:p>
      <w:r>
        <w:t xml:space="preserve">小李探花 是不是你也觉得，叶檀说得有道理啊？还是你根本无法解释？觉得说什么语言都是苍白无力的？ 00 韩大力 韩大力 董事长:韩大力 言论自由，每个人的言行都代表自己的身份人，代表他自己的观点。谢谢 </w:t>
      </w:r>
    </w:p>
    <w:p>
      <w:r>
        <w:t xml:space="preserve">我是我 请问郭照像是否还持有002075的股份？ 00 韩大力 韩大力 董事长:韩大力 是的，公司已在2009年度报告中披露，谢谢！ </w:t>
      </w:r>
    </w:p>
    <w:p>
      <w:r>
        <w:t xml:space="preserve">全心全意 在重组方面江苏省政府态度如何？ 00 韩大力 韩大力 董事长:韩大力 支持，谢谢 </w:t>
      </w:r>
    </w:p>
    <w:p>
      <w:r>
        <w:t xml:space="preserve">123 请问如果重组成功，程序走完，是不是至少2011年4月以后才能上市交易？ 00 韩大力 韩大力 董事长:韩大力 根据《深圳证券交易所股票上市规则》、《中小企业板股票暂停上市、终止上市特别规定》有关规定，如果公司在2010年6月30日前完成了本次重大资产重组，且公司2010年6月30日经审计归属于上市公司股东的所有者权益为正值、公司2010年度（1月―12月）经审计的合并报表净利润为盈利，在公司2010年年度报告披露后，公司将向深圳证券交易所提出恢复上市的申请。谢谢！ </w:t>
      </w:r>
    </w:p>
    <w:p>
      <w:r>
        <w:t xml:space="preserve">坏一点 辛苦你们了，我相信你们也站在中小投资者的立场。希望中国证监会能面对现实，朝积极的方向走。也希望张家港政府、公司大股东和沙钢能尽力帮忙。 00 韩大力 韩大力 董事长:韩大力 公司和各方都在努力，重组相关进展敬请关注公司公告，谢谢！ </w:t>
      </w:r>
    </w:p>
    <w:p>
      <w:r>
        <w:t xml:space="preserve">11111112 刚才我看了2个条件同时满足才能不退市，其中有2010年6月30日的截止日的条件，今天都5月12日了，你们的工作走到哪一步了？来得及吗？现在都停牌了，这个问题请不要回避 00 韩大力 韩大力 董事长:韩大力 重组各方在全力以赴，争分夺秒地进行重组工作，谢谢 </w:t>
      </w:r>
    </w:p>
    <w:p>
      <w:r>
        <w:t xml:space="preserve">芳芳 关于沙钢参与重组的可能还有吗？ 00 韩大力 韩大力 董事长:韩大力 沙钢正在参与重组。谢谢 </w:t>
      </w:r>
    </w:p>
    <w:p>
      <w:r>
        <w:t xml:space="preserve">张沙高 能否请沈文荣主席和我们大家做个交流？ 00 韩大力 韩大力 董事长:韩大力 沈文荣主席现在不是高新张铜的高管。谢谢！ </w:t>
      </w:r>
    </w:p>
    <w:p>
      <w:r>
        <w:t xml:space="preserve">TD 请问贵司有无自主知识产权 00 韩大力 韩大力 董事长:韩大力 到目前，公司拥有13个专利，其中发明专利3个。谢谢！ </w:t>
      </w:r>
    </w:p>
    <w:p>
      <w:r>
        <w:t xml:space="preserve">张东 请问公司重组事宜,与沙钢淮钢特钢是否达成共识 00 魏义良 魏义良 总经理兼财务负责人:魏义良 前面已回答过类似问题。重组协议和重组方案就是共识。谢谢 </w:t>
      </w:r>
    </w:p>
    <w:p>
      <w:r>
        <w:t xml:space="preserve">林 请问郭照相现在何在？？ 00 0 韩大力 董事长:韩大力 现在羁押 </w:t>
      </w:r>
    </w:p>
    <w:p>
      <w:r>
        <w:t xml:space="preserve">大逃杀 重组你个人认为有几成把握？平心而论，反正也停盘了现在；另外，你个人认为江苏证监会就前高管违规卖出的股票会采取什么强制措施吗？请务必回复 00 韩大力 韩大力 董事长:韩大力 公司正积极推进资产重组工作，我们坚信监管部门的采取的措施是公平、公正的，谢谢！ </w:t>
      </w:r>
    </w:p>
    <w:p>
      <w:r>
        <w:t xml:space="preserve">坏一点 事在人为，希望你们去游说证监会的领导。 00 韩大力 韩大力 董事长:韩大力 按规定办事，材料已上报证监会，谢谢 </w:t>
      </w:r>
    </w:p>
    <w:p>
      <w:r>
        <w:t xml:space="preserve">dasheng 我想请问，是不是在6月30以前，可以知道沙钢是否重组成功ST张铜？？ 00 魏义良 魏义良 总经理兼财务负责人:魏义良 是的。谢谢 </w:t>
      </w:r>
    </w:p>
    <w:p>
      <w:r>
        <w:t xml:space="preserve">对方答复 铜水管及管件系列产品用于什么方面？ 00 韩大力 韩大力 董事长:韩大力 铜水管主要用于各种供热、供气、供水、输油管道等，铜水管管件用于铜水管接头处（铜管等径三通接头、异径三通接头、45度接头、90度接头、180度接头、异形接头、套管接头）。铜水管作为水道管材，具有强度大、韧性好、延展性强、耐高温耐腐蚀的特点，同时可保持饮用水卫生，适用于水暖系统，分为光亮铜水管和复塑铜水管。谢谢！ </w:t>
      </w:r>
    </w:p>
    <w:p>
      <w:r>
        <w:t xml:space="preserve">答复 公司将如何处理来自中小股东方面的意见和质询？ 00 韩大力 韩大力 董事长:韩大力 公司上市办公室专门接待投资者的来电或来函，欢迎广大投资者随时垂询！谢谢！ </w:t>
      </w:r>
    </w:p>
    <w:p>
      <w:r>
        <w:t xml:space="preserve">dasheng 我看到了你们的努力，请问董事长个人觉得重组成功的把握有百分之多少？请具体回答，咱们本来就是炒股的人对数字感兴趣，谢谢 00 韩大力 韩大力 董事长:韩大力 争取最好的结果，百分数我还没有计算。谢谢！ </w:t>
      </w:r>
    </w:p>
    <w:p>
      <w:r>
        <w:t xml:space="preserve">woshigm 投资者关系管理正越来越受到上市公司的关注,请问公司在这方面有什么举措? 00 韩大力 韩大力 董事长:韩大力 我们认为投资者是我们的股东，我们要待之以诚以礼以节，我们设立了投资者关系管理部门上市办公室接待投资者，认真回答投资者的来电，今天的业绩说明会实际上也是我们注重投资者关系的一项活动，我们一直在认真地思考做好投资者关系管理问题，希望您给我们多提提宝贵的意见！谢谢！ </w:t>
      </w:r>
    </w:p>
    <w:p>
      <w:r>
        <w:t xml:space="preserve">123 各方股东有没有研究和总结一下，高新张铜发展至今天这种局面的原因？ 00 韩大力 韩大力 董事长:韩大力 始终在总结经验教训。谢谢！ </w:t>
      </w:r>
    </w:p>
    <w:p>
      <w:r>
        <w:t xml:space="preserve">全心全意 停牌期间每月还会有公告通报吗？ 00 魏笔 魏笔 董秘:魏笔 公司股票在暂停上市期间，将严格按照《公司法》、《证券法》、《深圳证券交易所股票上市规则》的有关规定，认真履行信息披露义务，每月初将及时披露为恢复其股票上市所采取的措施及有关工作的进展情况。《中国证券报》以及信息披露网站（http://www.cninfo.com.cn）是公司指定的信息披露报纸和网站。谢谢！ </w:t>
      </w:r>
    </w:p>
    <w:p>
      <w:r>
        <w:t xml:space="preserve">张圣盛 沙钢集团所持有的淮钢公司它的实收资本是多少？年度利润是多少？ 00 魏义良 魏义良 总经理兼财务负责人:魏义良 请查阅巨潮资讯网我公司公告的“重组报告书修改稿”。不粘贴了。谢谢 </w:t>
      </w:r>
    </w:p>
    <w:p>
      <w:r>
        <w:t xml:space="preserve">2075关心者 也没有生产，今天怎么还亏损证明多股民不答应，请一定说出原因 00 0 魏义良 总经理兼财务负责人:魏义良 2009年度亏损主要原因如下：长短期借款的利息及预期罚息，导致亏损8638万元；公司目前基本处于停产状态，停工损失等因素导致亏损5290万元；因诉讼纠纷导致预计负债亏损1825万元。谢谢！ </w:t>
      </w:r>
    </w:p>
    <w:p>
      <w:r>
        <w:t xml:space="preserve">何生 看来今天这个平台是供不应求.我们有必要到公司进一步了解具体情况. 00 魏笔 魏笔 董秘:魏笔 欢迎您来公司考察，来公司前请您提前预约，公司将视情况安排相关人员接待。您考察的相关费用请您自理。谢谢！ </w:t>
      </w:r>
    </w:p>
    <w:p>
      <w:r>
        <w:t xml:space="preserve">小股民 如果公司在2010年6月30日前没有完成了本次重大资产重组，且公司处于停产状态，那公司2010年6月30日经审计归属于上市公司股东的所有者权益有没有可能为正？大股东注资可以吗？ 00 魏义良 魏义良 总经理兼财务负责人:魏义良 仅靠本公司业绩，难以由负转正。谢谢 </w:t>
      </w:r>
    </w:p>
    <w:p>
      <w:r>
        <w:t xml:space="preserve">老周 明知道重组存在不确定性因素，针对于27，28号2个交易日大量资金进入股票，请问如何看待？ 00 韩大力 韩大力 董事长:韩大力 个人认为属于市场行为，谢谢 </w:t>
      </w:r>
    </w:p>
    <w:p>
      <w:r>
        <w:t xml:space="preserve">高登 董事长，有没有人到张铜门前静坐或示威游行呢？ 00 韩大力 韩大力 董事长:韩大力 每个人都有各自的诉求方式，只要不违法。谢谢！ </w:t>
      </w:r>
    </w:p>
    <w:p>
      <w:r>
        <w:t xml:space="preserve">天明 作为上市公司的董秘，怎样做到对广大股民负责？ 00 魏笔 魏笔 董秘:魏笔 董秘主要负责协调和组织公司信息披露事宜，包括代表公司办理信息披露事务、健全信息披露的制度、接待来访、负责与新闻媒体及投资者的联系、回答社会公众的咨询、联系股东，向符合资格的投资者及时提供公司公开披露过的资料，保证公司信息披露的及时性、合法性、真实性和完整性。同时我将认真听取来自中小股东的任何意见或建议，并欢迎各位股东通过各种方式与公司进行沟通。我公司设置了上市办公室接待所有来电来函,联系电话:0512-58690829传真:0512－58676357。谢谢！ </w:t>
      </w:r>
    </w:p>
    <w:p>
      <w:r>
        <w:t xml:space="preserve">的丰富的 独立董事在公司拿薪水吗，公司是如何同他们保持经常性的联系呢？你们将如何保持独立？ 00 肖今声 肖今声 独立董事:肖今声 公司一直按中国证监会和交易所的相关政策，处理独立董事津贴问题，我们不在公司领取薪水及获取其它任何利益，只领取固定的津贴，与公司没有利益关系有利于保持我们的独立性。我们有多种渠道了解、监督公司发展，如通过参加董事会、直接来公司、电话或邮件联系等形式了解公司情况。谢谢！ </w:t>
      </w:r>
    </w:p>
    <w:p>
      <w:r>
        <w:t xml:space="preserve">zwqwxh 最近一些学者发表了对公司的看法，有好有坏，对这些公司怎么看？ 00 韩大力 韩大力 董事长:韩大力 我认为是好事。谢谢! </w:t>
      </w:r>
    </w:p>
    <w:p>
      <w:r>
        <w:t xml:space="preserve">啊的 公司董事、监事、高级管理人员之间是否存在亲属关系？ 00 魏义良 魏义良 总经理兼财务负责人:魏义良 目前，公司董事、监事及高级管理人员之间均没有任何的亲属关系，谢谢! </w:t>
      </w:r>
    </w:p>
    <w:p>
      <w:r>
        <w:t xml:space="preserve">全心全意 无论重组成否，在此先谢谢努力的高管们。 00 韩大力 韩大力 董事长:韩大力 感谢您的支持与理解，谢谢！ </w:t>
      </w:r>
    </w:p>
    <w:p>
      <w:r>
        <w:t xml:space="preserve">小李探花 我已经问三次，关于什么时间答复上报了证监会的意见？？？背后有情况啊，不敢回答。 00 魏义良 魏义良 总经理兼财务负责人:魏义良 这个问题我前面回答过。在我公司公告中早已表述“答复意见已上报中国证监会”，具体时间可查阅我公司公告。请理解，谢谢 </w:t>
      </w:r>
    </w:p>
    <w:p>
      <w:r>
        <w:t xml:space="preserve">张东 重组报告书哪有,09年5月的都打不开 00 韩大力 韩大力 董事长:韩大力 内容可见巨潮网（http://www.cninfo.com.cn），谢谢！ </w:t>
      </w:r>
    </w:p>
    <w:p>
      <w:r>
        <w:t xml:space="preserve">反清复明 您好， 按照现在的进度及财务制度，复牌的时间是否需要两年？ 00 魏义良 魏义良 总经理兼财务负责人:魏义良 我在第143问题已简单表述，最快是1年。谢谢 </w:t>
      </w:r>
    </w:p>
    <w:p>
      <w:r>
        <w:t xml:space="preserve">075 请问公司基本停产状况已经很久了，在册的一千多名员工的生活如何保障？有没有出现群体事件或者上访的情形？ 00 魏义良 魏义良 总经理兼财务负责人:魏义良 公司处于基本停产状况确实已经很久了，公司员工的收入都大幅降低。公司如果不进行重组，仅靠公司目前条件，将难以启动生产。因此，重组成功也是员工最大的利益。任何对重组工作不利的事情将会损害包括员工在内的多方人员利益。谢谢关心公司状况 </w:t>
      </w:r>
    </w:p>
    <w:p>
      <w:r>
        <w:t xml:space="preserve">魏 公司重组完成后，是否将涉及铜加工以外的行业，比如钢铁产品的加工 00 韩大力 韩大力 董事长:韩大力 公司重组完成后，主要的业务将是特钢行业，谢谢！ </w:t>
      </w:r>
    </w:p>
    <w:p>
      <w:r>
        <w:t xml:space="preserve">11111112 听说创业板的退市规则和主板不同，那么中小板呢？ 00 韩大力 韩大力 董事长:韩大力 详细内容可见《深圳证券交易所股票上市规则》和《中小企业板股票暂停上市、终止上市特别规定》，如有疑义，也可电话咨询公司上市办，谢谢！ </w:t>
      </w:r>
    </w:p>
    <w:p>
      <w:r>
        <w:t xml:space="preserve">2340 被郭照相骗的小散找他拼命您不会不同意吧 00 韩大力 韩大力 董事长:韩大力 遵守法律，相信法律。谢谢！ </w:t>
      </w:r>
    </w:p>
    <w:p>
      <w:r>
        <w:t xml:space="preserve">张远东 请问独立董事：造成现在的这个局面，你们独立董事是否全程进行监督？能否独立发表一下意见？ 00 肖今声 肖今声 独立董事:肖今声 在担任上市公司独立董事以来，我们能够严格按照证监会、深交所关于独立董事的相关规定履行独立董事的职责，并就相关事项发表独立意见。 </w:t>
      </w:r>
    </w:p>
    <w:p>
      <w:r>
        <w:t xml:space="preserve">2340 怎么老是删问题呀？静坐游行都不让吗？ 00 韩大力 韩大力 董事长:韩大力 问题确实比较多，我已经在尽量回答，如确有遗漏，还请见谅，谢谢！ </w:t>
      </w:r>
    </w:p>
    <w:p>
      <w:r>
        <w:t xml:space="preserve">伤心002075 你好！重组的资料送到证监会那么长时间了，别的公司后递交上去的都已经有了回复，为什么002075的重组结果那么久都还没有？ 00 韩大力 韩大力 董事长:韩大力 每个公司的情况都不一样，我们在做努力，谢谢！ </w:t>
      </w:r>
    </w:p>
    <w:p>
      <w:r>
        <w:t xml:space="preserve">小李探花 请问，您与张家港市委书记和市长分别会谈、商洽过几次？你参加过张家港市的政府常务会议吗？ 00 韩大力 韩大力 董事长:韩大力 张家港市委市政府的领导非常支持关注高新张铜的重组工作，谢谢！ </w:t>
      </w:r>
    </w:p>
    <w:p>
      <w:r>
        <w:t xml:space="preserve">hnwhm67 我有一个问题被你们删了，这次请要再删我的问题。�n董事长，请问对郭照相的问题如何处置？ 787620 0 韩大力 董事长:韩大力 郭照相已不是我公司高管，其问题由司法及相关部门决定。 </w:t>
      </w:r>
    </w:p>
    <w:p>
      <w:r>
        <w:t xml:space="preserve">张东 请问重组事宜贵公司与沙钢淮钢特钢达成共识了吗 00 韩大力 韩大力 董事长:韩大力 沙钢淮钢特钢是本次资产重组第三方，内容可详见本次重组报告书，谢谢！ </w:t>
      </w:r>
    </w:p>
    <w:p>
      <w:r>
        <w:t xml:space="preserve">小农 请问魏大力：你老是请投资者注意风险，现在都停牌了，让我们怎么注意？ 00 0 魏笔 董秘:魏笔 公司股票在暂停上市期间，将严格按照《公司法》、《证券法》、《深圳证券交易所股票上市规则》的有关规定，认真履行信息披露义务，并及时披露为恢复其股票上市所采取的措施及有关工作的进展情况。《中国证券报》以及信息披露网站（http://www.cninfo.com.cn）是公司指定的信息披露报纸和网站。谢谢！ </w:t>
      </w:r>
    </w:p>
    <w:p>
      <w:r>
        <w:t xml:space="preserve">11111112 现在国资委已经批了，是不是在等证监会的批复 00 韩大力 韩大力 董事长:韩大力 是这样的，感谢您的关注，谢谢！ </w:t>
      </w:r>
    </w:p>
    <w:p>
      <w:r>
        <w:t xml:space="preserve">woshigm 公司目前生产经营情况如何？ 00 魏义良 魏义良 总经理兼财务负责人:魏义良 高新张铜已基本处于停产状态，目前公司正在进行重大资产重组，谢谢！ </w:t>
      </w:r>
    </w:p>
    <w:p>
      <w:r>
        <w:t xml:space="preserve">林 请问张家港政府对张铜的重组是否支持?? 00 韩大力 韩大力 董事长:韩大力 地方各级政府对重组给予了大力支持，谢谢！ </w:t>
      </w:r>
    </w:p>
    <w:p>
      <w:r>
        <w:t xml:space="preserve">小李探花 尽人力，凭天命。请问，韩董，你是唯心主义，还是唯物主义啊？ 00 韩大力 韩大力 董事长:韩大力 我是‘务实主义者’，谢谢 </w:t>
      </w:r>
    </w:p>
    <w:p>
      <w:r>
        <w:t xml:space="preserve">woshigm 请问目前在国内A股市场上，有没有与公司业务相近的上市公司？ 00 魏笔 魏笔 董秘:魏笔 公司为有色金属铜产品制造厂商，主要从事空调制冷用铜管、铜水管及管件和铜合金系列产品的生产销售。目前在国内A股市场与本公司业务相近的上市公司是海亮股份、精艺股份。谢谢！ </w:t>
      </w:r>
    </w:p>
    <w:p>
      <w:r>
        <w:t xml:space="preserve">曹 如果重组不成功 。。。我们的股票还可以卖吗要是终止上市是不是我们的钱就这样蒸发了 00 韩大力 韩大力 董事长:韩大力 目前公司股票已被暂停上市，公司正积极进行本次重大资产重组事项，为公司股票恢复上市创造积极有利的条件，以维护中小股东利益，谢谢！ </w:t>
      </w:r>
    </w:p>
    <w:p>
      <w:r>
        <w:t xml:space="preserve">12478 贵公司的治理结构如何？ 00 魏义良 魏义良 总经理兼财务负责人:魏义良 公司股东大会是公司最高权力机构，董事会负责经营决策，经理班子负责日常经营，有分级管理和授权规定，各自在相应的权限内工作。董事会下设战略委员会、审计委员会、提名委员会、薪酬与考核委员会四个委员会。   谢谢 </w:t>
      </w:r>
    </w:p>
    <w:p>
      <w:r>
        <w:t xml:space="preserve">张圣盛 公司的4月28号停牌而深交所决定5月7日起暂停上市那么为什么5月4号到7号之间没有上市交易具体的依据是什么？ 00 魏义良 魏义良 总经理兼财务负责人:魏义良 深圳证券交易所《中小企业板股票暂停上市、终止上市特别规定》，“第十二条公司出现第十一条第（一）、（二）、（三）、（四）项所述情形时，应当自董事会审议年度报告后及时向本所报告并披露。公司披露年度报告的同时应当披露可能被暂停上市的风险提示公告。本所自公司披露年度报告之日起，对公司股票及其衍生品种实施停牌，并在停牌后十五个交易日内作出是否暂停其股票上市的决定。” </w:t>
      </w:r>
    </w:p>
    <w:p>
      <w:r>
        <w:t xml:space="preserve">赵建忠 公司现在停牌了，暂停期间还接受投资者的咨询吗？你们的联系方式是什么？电话啊传真啊啥的能在说一次吗？ 00 韩大力 韩大力 董事长:韩大力 是的，在暂停上市期间公司接受投资者咨询的联系方式电话：0512-58690829；传真：0512-58676357 ；联系地址：江苏省张家港市杨舍工业新区 ；邮编：215600；联系人：魏笔、黄江，谢谢！ </w:t>
      </w:r>
    </w:p>
    <w:p>
      <w:r>
        <w:t xml:space="preserve">全心全意 如果重组失败，高管们的努力是否值得？ 00 韩大力 韩大力 董事长:韩大力 尽人力，凭天命，无怨无悔，谢谢 </w:t>
      </w:r>
    </w:p>
    <w:p>
      <w:r>
        <w:t xml:space="preserve">老周 请问如果公司重组成功后，复牌价格会定位在多少？ 00 韩大力 韩大力 董事长:韩大力 公司股票二级市场价格受多种因素影响，股票价格是由二级市场决定的。谢谢！ </w:t>
      </w:r>
    </w:p>
    <w:p>
      <w:r>
        <w:t xml:space="preserve">余进生 我认为：4月27日的公告有误导行为。我是看到4月27日的公告后，才买入该股票的。如果重组还存在非常大的不确定风险，你们就不应该在4月27日出这样的公告，你要知道这是我们的血汗钱呀。请问董事长你是怎么认为的？ 787800 韩大力 韩大力 董事长:韩大力 我们按相关规定披露信息，如对公告内容有不能理解的，可致电公司上市办咨询，谢谢！ </w:t>
      </w:r>
    </w:p>
    <w:p>
      <w:r>
        <w:t xml:space="preserve">何生 我是002075重仓投资者.请问亲自到贵公司了解具体情况你们会接待吗? 00 肖今声 肖今声 独立董事:肖今声 如您亲自来公司考察，请您提前预约，公司将视情况安排相关人员接待。您考察的相关费用请您自理。谢谢！ </w:t>
      </w:r>
    </w:p>
    <w:p>
      <w:r>
        <w:t xml:space="preserve">hnwhm67 我支持你们两年了，但资金却大量缩水，不知重组有没有希望？ 787620 韩大力 韩大力 董事长:韩大力 感谢您一直以来的支持，公司会积极做好重组工作，谢谢！ </w:t>
      </w:r>
    </w:p>
    <w:p>
      <w:r>
        <w:t xml:space="preserve">救命稻草 连续停牌已经过去半个月，还有2个周的时间，重组有进展了吗？ 00 韩大力 韩大力 董事长:韩大力 重组有关进展情况已作说明，请参阅前面回答，谢谢！ </w:t>
      </w:r>
    </w:p>
    <w:p>
      <w:r>
        <w:t xml:space="preserve">张东 重组成功 与否,6月30日到期,那么信息披露确切在哪天 00 魏义良 魏义良 总经理兼财务负责人:魏义良 中国证监会并购重组委核准公司重组之后，我公司接到正式通知，会及时公告。谢谢 </w:t>
      </w:r>
    </w:p>
    <w:p>
      <w:r>
        <w:t xml:space="preserve">张沙高 如果重组成功，我会联系其他股东，请贵公司所有为此努力过的员工吃饭，能否接受我们的邀请？ 00 韩大力 韩大力 董事长:韩大力 谢谢！ </w:t>
      </w:r>
    </w:p>
    <w:p>
      <w:r>
        <w:t xml:space="preserve">老百姓 谢谢你们为重组所做的一切,愿张铜的明天共好.好人一生平安! 00 韩大力 韩大力 董事长:韩大力 非常感谢您的祝愿，谢谢！ </w:t>
      </w:r>
    </w:p>
    <w:p>
      <w:r>
        <w:t xml:space="preserve">欧美 请问公司今天举办这个活动的目的是什么，除了回答问题外，有什么需要向股东说明的情况？ 00 魏义良 魏义良 总经理兼财务负责人:魏义良 公司举行年报说明会，是便于投资者进一步了解公司经营情况。如果你还有其他感兴趣的问题，欢迎提问，也欢迎随时来电或来访。谢谢。 </w:t>
      </w:r>
    </w:p>
    <w:p>
      <w:r>
        <w:t xml:space="preserve">余进生 请问董事长：重组的成功还存在那些不确定因素？ 787800 韩大力 韩大力 董事长:韩大力 本次重大资产重组事项已经公司董事会、股东大会审议通过，本次重组已经国务院国资委备案确认并原则同意。公司本次重大资产重组方案还需取得中国证监会并购重组审核委员会审核并获得中国证监会核准，存在较大不确定性。谢谢！ </w:t>
      </w:r>
    </w:p>
    <w:p>
      <w:r>
        <w:t xml:space="preserve">12 您何时开始担任公司的独董？ 00 肖今声 肖今声 独立董事:肖今声 本人自2007年12月至今，一直担任公司独立董事。谢谢！ </w:t>
      </w:r>
    </w:p>
    <w:p>
      <w:r>
        <w:t xml:space="preserve">11111112 现在国资委已经批了，是不是在等证监会的批复 00 韩大力 韩大力 董事长:韩大力 本次重大资产重组事项已经公司董事会、股东大会审议通过，本次重组已经国务院国资委备案确认并原则同意。公司已将《中国证监会行政许可项目审查一次反馈意见通知书》的答复意见上报中国证监会。公司正处在立案调查期间，公司本次重大资产重组方案还需取得中国证监会并购重组审核委员会审核并获得中国证监会核准，本次重大资产重组还存在较大不确定性，请投资者注意风险，谢谢！ </w:t>
      </w:r>
    </w:p>
    <w:p>
      <w:r>
        <w:t xml:space="preserve">长期 公司目前重组进展情况如何？ 00 魏笔 魏笔 董秘:魏笔 本次重大资产重组事项已经公司董事会、股东大会审议通过，本次重组已经国务院国资委备案确认并原则同意。公司已将《中国证监会行政许可项目审查一次反馈意见通知书》的答复意见上报中国证监会。公司本次重大资产重组方案还需取得中国证监会并购重组审核委员会审核并获得中国证监会核准，本次重大资产重组还存在较大不确定性，请投资者注意风险，谢谢！ </w:t>
      </w:r>
    </w:p>
    <w:p>
      <w:r>
        <w:t xml:space="preserve">张铜当自强 请问董事长，您本人对重组能否成功持什么态度？ 00 韩大力 韩大力 董事长:韩大力 竭尽全力！谢谢！ </w:t>
      </w:r>
    </w:p>
    <w:p>
      <w:r>
        <w:t xml:space="preserve">梁生 可以介绍一下淮钢的财务情况吗？ 00 魏义良 魏义良 总经理兼财务负责人:魏义良 淮钢财务状况已在巨潮资讯网上我公司公告的“重组报告书（修改稿）”中描述。请查阅，不重复了。谢谢 </w:t>
      </w:r>
    </w:p>
    <w:p>
      <w:r>
        <w:t xml:space="preserve">全心全意 原证监会立案调查一事是否还没有结果？ 00 韩大力 韩大力 董事长:韩大力 还没有接到通知。谢谢！ </w:t>
      </w:r>
    </w:p>
    <w:p>
      <w:r>
        <w:t xml:space="preserve">11111112 刚才我看了2个条件同时满足才能不退市，其中有2010年6月30日的截止日的条件，今天都5月12日了，你们的工作走到哪一步了？来得及吗？现在都停牌了，这个问题请不要回避 00 韩大力 韩大力 董事长:韩大力 公司已将《中国证监会行政许可项目审查一次反馈意见通知书》的答复意见上报中国证监会，谢谢！ </w:t>
      </w:r>
    </w:p>
    <w:p>
      <w:r>
        <w:t xml:space="preserve">佛光普照 请问最近媒体为什么总拿张铜说事？鼓吹张铜退市论？董事长怎么看这个问题？ 00 0 韩大力 董事长:韩大力 受到关注在某种意义上讲是种好事,它将激励我们更好地为广大投资者、社会负责和服务,谢谢 </w:t>
      </w:r>
    </w:p>
    <w:p>
      <w:r>
        <w:t xml:space="preserve">123 请问如何评价叶檀有关张铜重组的观点？ 00 0 魏义良 总经理兼财务负责人:魏义良 我们非常感谢各方关心、关注我公司重组工作。每个人都有言论自由，但言语只能与他本人相称，体现他本人的观点。谢谢 </w:t>
      </w:r>
    </w:p>
    <w:p>
      <w:r>
        <w:t xml:space="preserve">李利娟 公司为争取恢复股票上市采取了哪些措施？ 00 魏笔 魏笔 董秘:魏笔 公司正积极进行本次重大资产重组事项，为公司股票恢复上市创造积极有利的条件，以维护中小股东利益；为了有利于推进本次重大资产重组事项，公司积极解决相关诉讼纠纷。谢谢！ </w:t>
      </w:r>
    </w:p>
    <w:p>
      <w:r>
        <w:t xml:space="preserve">铜钢合体 公司是否存在被终止上市的风险？ 787920 韩大力 韩大力 董事长:韩大力 公司股票出现下列情形之一的，将被深圳证券交易所终止股票上市交易：股票被暂停上市后，未能在法定期限内披露暂停上市后首个经审计的半年度报告；股票被暂停上市后，公司披露的首个经审计的半年度报告显示2010年6月30日归属于上市公司股东的所有者权益为负值；股票被暂停上市后，未能在法定期限内披露暂停上市后首个年度报告；股票被暂停上市后，在法定期限内披露的暂停上市后首个年度报告显示公司出现亏损；股票被暂停上市后，在法定期限内披露了暂停上市后首个年度报告，但未能在其后五个交易日内提出恢复上市申请；恢复上市申请未被受理；恢复上市申请未被核准；上市公司或收购人以终止公司股票上市为目的进行回购或要约收购，回购或要约收购实施完毕后，公司股本总额、股权分布不符合上市条件，公司董事会向深圳证券交易所提出终止上市申请；  在股票暂停上市期间，股东大会作出终止上市决议；公司被法院宣告破产；公司因故解散；深圳证券交易所规定的其它情形。敬请投资者注意风险，谢谢！ </w:t>
      </w:r>
    </w:p>
    <w:p>
      <w:r>
        <w:t xml:space="preserve">12345 请问公司董事们持有公司股票吗? 00 魏笔 魏笔 董秘:魏笔 目前，公司董事们没有持有公司的股票。谢谢！ </w:t>
      </w:r>
    </w:p>
    <w:p>
      <w:r>
        <w:t xml:space="preserve">铜钢合体 公司股票为什么被暂停上市？ 787920 魏笔 魏笔 董秘:魏笔 因公司2007年、2008年、2009年三年亏损，2008年末和2009年末归属于上市公司股东的所有者权益为负值，根据《深圳证券交易所股票上市规则》第14.1.1条和《中小企业板股票暂停上市、终止上市特别规定》第11条的规定，深圳证券交易所决定公司股票自2010年5月7日起暂停上市。  谢谢！ </w:t>
      </w:r>
    </w:p>
    <w:p>
      <w:r>
        <w:t xml:space="preserve">梁生 根据你们说的条件，是不是最快也要2010年年报出了后才会再上市，就是2011年的事？ 00 魏义良 魏义良 总经理兼财务负责人:魏义良 根据深圳证券交易所终止股票上市交易相关规定，（请参阅该问题的其他回答），最快也要2010年年报出了后才会申请恢复上市，时间应该在2011年4月底之前。谢谢 </w:t>
      </w:r>
    </w:p>
    <w:p>
      <w:r>
        <w:t xml:space="preserve">网民 那么就是在今年上半年肯定无法复牌了吗 00 魏笔 魏笔 董秘:魏笔 根据《深圳证券交易所股票上市规则》、《中小企业板股票暂停上市、终止上市特别规定》有关规定，如果公司在2010年6月30日前完成了本次重大资产重组，且公司2010年6月30日经审计归属于上市公司股东的所有者权益为正值、公司2010年度（1月―12月）经审计的合并报表净利润为盈利，在公司2010年年度报告披露后，公司将向深圳证券交易所提出恢复上市的申请。谢谢！ </w:t>
      </w:r>
    </w:p>
    <w:p>
      <w:r>
        <w:t xml:space="preserve">王帅 公司重组期间的员工如何安置的？重组成功以后如何安置的？你们能保证他们的利益吗？沙钢来了是不是准备辞退了再用沙钢的人而不是原公司的人，请一定回答！！！ 00 韩大力 韩大力 董事长:韩大力 如果重组成功，将按公司职工代表大会审议通过的职工安置方案执行。谢谢！ </w:t>
      </w:r>
    </w:p>
    <w:p>
      <w:r>
        <w:t xml:space="preserve">张圣盛 如果重组完成后，公司的主业将是特钢行业，那么以前张铜所拥有的设备是否还经营以前产业？ 00 魏义良 魏义良 总经理兼财务负责人:魏义良 重组成功后，沙钢集团所持有的淮钢股权注入高新张铜，公司的主业将自动变为特钢行业，高新张铜所拥有的设备仅占很小比例，经营以前的产业与否将对公司业绩影响不大。谢谢 </w:t>
      </w:r>
    </w:p>
    <w:p>
      <w:r>
        <w:t xml:space="preserve">卡丁车 请问董事长公司2009年度业绩亏损的主要原因是什么？是否和上年度一样的情况？ 00 韩大力 韩大力 董事长:韩大力 2009年度亏损主要原因如下：1、长短期借款的利息及预期罚息，导致亏损8638万元；2、公司目前基本处于停产状态，停工损失等因素导致亏损5290万元；3、因诉讼纠纷导致预计负债亏损1825万元。谢谢！ </w:t>
      </w:r>
    </w:p>
    <w:p>
      <w:r>
        <w:t xml:space="preserve">ql 中国高新和国投的关系是怎样的? 00 韩大力 韩大力 董事长:韩大力 目前，国投托管中国高新，谢谢 </w:t>
      </w:r>
    </w:p>
    <w:p>
      <w:r>
        <w:t xml:space="preserve">张沙高 请问领导，您是本人在网络上回答我们的问题吗？我们不希望是一些临时工在敷衍我们。 00 韩大力 韩大力 董事长:韩大力 如果能视频面对面对话更好！谢谢！ </w:t>
      </w:r>
    </w:p>
    <w:p>
      <w:r>
        <w:t xml:space="preserve">铜钢合体 近期有没有机构投资者来公司考察,或将要来公司考察? 787920 魏笔 魏笔 董秘:魏笔 目前没有接到投资者来访的信息，谢谢！ </w:t>
      </w:r>
    </w:p>
    <w:p>
      <w:r>
        <w:t xml:space="preserve">梁生 现致力重组的是沙钢总公司还是淮钢？ 00 韩大力 韩大力 董事长:韩大力 淮钢是沙钢的控股子公司。谢谢！ </w:t>
      </w:r>
    </w:p>
    <w:p>
      <w:r>
        <w:t xml:space="preserve">123 请问为什么要举行这次网络业绩说明会？是程序要求，还是别的原因？ 00 魏笔 魏笔 董秘:魏笔 公司举行年报说明会，是便于投资者进一步了解公司经营情况，给投资者提供一个低成本便利的交流渠道。谢谢！ </w:t>
      </w:r>
    </w:p>
    <w:p>
      <w:r>
        <w:t xml:space="preserve">hx 请问江苏证监局对公司的调查有什么结果没有？ 00 魏笔 魏笔 董秘:魏笔 高新张铜于2008年6月30 日收到《中国证券监督管理委员会立案调查通知书》（苏证监立通字[2008]1号），高新张铜因涉嫌违反证券法律法规，被中国证券监督管理委员会江苏证监局立案调查。到目前为止，高新张铜尚未收到中国证券监督管理委员会江苏证监局的正式调查处理结果。 </w:t>
      </w:r>
    </w:p>
    <w:p>
      <w:r>
        <w:t xml:space="preserve">新天地 您好。董事长。问下张铜是中央直属企业吗？谢谢。 00 0 魏笔 董秘:魏笔 公司的实际控制人是国家开发投资公司。 </w:t>
      </w:r>
    </w:p>
    <w:p>
      <w:r>
        <w:t xml:space="preserve">张斌 公司被中国证监会江苏证监局立案调查以来，目前有处理结果了没？ 00 韩大力 韩大力 董事长:韩大力 高新张铜于2008年6月30 日收到《中国证券监督管理委员会立案调查通知书》（苏证监立通字[2008]1号），高新张铜因涉嫌违反证券法律法规，被中国证券监督管理委员会江苏证监局立案调查。到目前为止，高新张铜尚未收到中国证券监督管理委员会江苏证监局的正式调查处理结果。 </w:t>
      </w:r>
    </w:p>
    <w:p>
      <w:r>
        <w:t xml:space="preserve">lzczh2008 什么时候复牌,前面我没有看到,能重申一下吗,小股民们都非常关心 00 韩大力 韩大力 董事长:韩大力 在同时满足以下2个条件时，公司可以在公司披露首个年度报告后五个交易日内向深圳证券交易所提出恢复股票上市的书面申请：在法定披露期限内披露经审计的暂停上市后首个经审计的半年度报告和年度报告；公司2010年6月30日经审计归属于上市公司股东的所有者权益为正值，且公司2010年度（1月―12月）经审计的合并报表中归属于上市公司股东的净利润为盈利。 谢谢！ </w:t>
      </w:r>
    </w:p>
    <w:p>
      <w:r>
        <w:t xml:space="preserve">全心全意 如重组获证监会通过，名字会否更改？如淮钢特钢等 00 韩大力 韩大力 董事长:韩大力 这个视情况而定，谢谢！ </w:t>
      </w:r>
    </w:p>
    <w:p>
      <w:r>
        <w:t xml:space="preserve">张沙高 停产会造成损失吗？还要不要发工资？ 00 韩大力 韩大力 董事长:韩大力 停产会造成损失，工资发放按有关政策执行。谢谢！ </w:t>
      </w:r>
    </w:p>
    <w:p>
      <w:r>
        <w:t xml:space="preserve">airsky 控股股东是否会干预公司的财务和会计活动? 00 魏义良 魏义良 总经理兼财务负责人:魏义良 根据规定，控股股东应尊重公司财务的独立性，不得干预公司的财务、会计活动。公司有规范的三会制度，严格遵循证监会和交易所的相关规定。作为国务院国资委直属的中央企业，中国高新投资集团公司是规范的国有大型企业，所以这种情况是不会出现的。谢谢！ </w:t>
      </w:r>
    </w:p>
    <w:p>
      <w:r>
        <w:t xml:space="preserve">全心全意 且公司2010年度（1月―12月）经审计的合并报表中归属于上市公司股东的净利润为盈利。从以上这句话看，是不是需要等到2011年年初公布2010年年报时才知道？？ 00 韩大力 韩大力 董事长:韩大力 是的，2010年年度报告最晚于2011年4月底公布，谢谢！ </w:t>
      </w:r>
    </w:p>
    <w:p>
      <w:r>
        <w:t xml:space="preserve">网民 请问如果重组失败，韩总您的去向如何，我们小股民的去向又在哪里？谢谢. 00 韩大力 韩大力 董事长:韩大力 我更关心投资者的利益,谢谢 </w:t>
      </w:r>
    </w:p>
    <w:p>
      <w:r>
        <w:t xml:space="preserve">铜钢合体 你们公司有铜矿吗? 787920 魏义良 魏义良 总经理兼财务负责人:魏义良 目前没有!谢谢。 </w:t>
      </w:r>
    </w:p>
    <w:p>
      <w:r>
        <w:t xml:space="preserve">铜钢合体 你公司员工能自由买卖公司股票吗？ 787920 魏笔 魏笔 董秘:魏笔 公司员工购买公司股票必须遵守相关法律法规。谢谢！ </w:t>
      </w:r>
    </w:p>
    <w:p>
      <w:r>
        <w:t xml:space="preserve">小李探花 尊敬的韩董，你好，我炒股票好几年了，但这是我唯一的一次持有张铜2年多的股票，这两年来，随着股市的沉浮，股价的起落，我已经不仅仅是为了盈利，而是真正的关心起了张铜这家国有公司的状况，一个偌大的国有资产，绝不可能就这么倒闭，这是任何国人都无法接受的，因此，我天天期盼，天天祈祷，希望在市场经济的浪潮中，它能早日度过难关，早日恢复往日的雄风!!! 00 韩大力 韩大力 董事长:韩大力 我们本着对广大投资者高度负责的态度,竭尽全力的进行重组工作,以不辜负你的支持,谢谢 </w:t>
      </w:r>
    </w:p>
    <w:p>
      <w:r>
        <w:t xml:space="preserve">formor 公司会弃铜从钢吗？ 00 肖今声 肖今声 独立董事:肖今声 公司目前重大资产重组工作正在有序进行中，如果重组完成后，公司的主业将是特钢行业，谢谢！ </w:t>
      </w:r>
    </w:p>
    <w:p>
      <w:r>
        <w:t xml:space="preserve">abc112233 公司2009年度经营亏损，公司相关管理人员的薪酬有影响吗？ 00 魏义良 魏义良 总经理兼财务负责人:魏义良 与2008年度相比，公司董事、监事、高管人员的薪酬都有一定幅度的下降，具体公司董事、监事、高管人员的薪酬已在公司2009年度报告中披露。谢谢 </w:t>
      </w:r>
    </w:p>
    <w:p>
      <w:r>
        <w:t xml:space="preserve">欧美有 请介绍一下公司2010年一季度的业绩情况？ 00 韩大力 韩大力 董事长:韩大力 公司2010年一季度实现营业总收入580.59万元，归属于母公司所有者的净利润-4197.33万元。关于公司2010年一季度其他具体财务指标请参见公司已公告的2010年一季度报告。谢谢！ </w:t>
      </w:r>
    </w:p>
    <w:p>
      <w:r>
        <w:t xml:space="preserve">张东 现在已经停盘,还怎么让股东注意风险,现在的风险是能不能重组重功. 00 魏义良 魏义良 总经理兼财务负责人:魏义良 现在的风险确实是能否重组成功，我们各方都在努力，争取将各方面工作做更完善一些。谢谢 </w:t>
      </w:r>
    </w:p>
    <w:p>
      <w:r>
        <w:t xml:space="preserve">需要救援的人 作为公司的独立董事，您是怎样在年报工作中发挥作用的？ 00 肖今声 肖今声 独立董事:肖今声 我们按照证监会、深交所的相关规定履行年报审核职责，并就相关事项发表独立意见。 </w:t>
      </w:r>
    </w:p>
    <w:p>
      <w:r>
        <w:t xml:space="preserve">牛在天上走 公司是否已经停产 00 韩大力 韩大力 董事长:韩大力 已基本停产，谢谢！ </w:t>
      </w:r>
    </w:p>
    <w:p>
      <w:r>
        <w:t xml:space="preserve">张圣盛 6月30号的报表具体公告会在什么时候？ 00 魏笔 魏笔 董秘:魏笔 2010年半年度报告需经会计事务所审计，具体时间请关注公司相关公告，谢谢！ </w:t>
      </w:r>
    </w:p>
    <w:p>
      <w:r>
        <w:t xml:space="preserve">gg 为什么你有的问题不回答？ 00 韩大力 韩大力 董事长:韩大力 问题较多，尽力回答！谢谢！ </w:t>
      </w:r>
    </w:p>
    <w:p>
      <w:r>
        <w:t xml:space="preserve">王 公司现在的生产经营状况如何，较2008年有无改善？ 00 韩大力 韩大力 董事长:韩大力 目前没有改善，谢谢。 </w:t>
      </w:r>
    </w:p>
    <w:p>
      <w:r>
        <w:t xml:space="preserve">不知者 公司最近会有什么值得期待的利好消息吗? 00 魏笔 魏笔 董秘:魏笔 截止目前，公司没有应披露而未披露的信息。请关注公司的公告，谢谢！ </w:t>
      </w:r>
    </w:p>
    <w:p>
      <w:r>
        <w:t xml:space="preserve">徐 请问ST张铜什么时候复牌 00 韩大力 韩大力 董事长:韩大力 该问题我已答复，请参阅前面的回答，谢谢！ </w:t>
      </w:r>
    </w:p>
    <w:p>
      <w:r>
        <w:t xml:space="preserve">需要救援的人 公司在暂停上市期间的信息披露报纸和网站是什么？ 00 魏笔 魏笔 董秘:魏笔 公司股票在暂停上市期间，将严格按照《公司法》、《证券法》、《深圳证券交易所股票上市规则》的有关规定，认真履行信息披露义务，并及时披露为恢复其股票上市所采取的措施及有关工作的进展情况。《中国证券报》以及信息披露网站（http://www.cninfo.com.cn）是公司指定的信息披露报纸和网站。谢谢！ </w:t>
      </w:r>
    </w:p>
    <w:p>
      <w:r>
        <w:t xml:space="preserve">邹先生 首先予祝张铜重组成功,坚信500 00 0 魏笔 董秘:魏笔 非常感谢您的关心和支持！共同祝愿高新张铜重组圆满成功！ </w:t>
      </w:r>
    </w:p>
    <w:p>
      <w:r>
        <w:t xml:space="preserve">如何 公司有多少员工?结构如何? 00 0 魏笔 董秘:魏笔 您好！公司目前在册员工1440人，具体结构敬请查阅公司2009年度报告。谢谢！ </w:t>
      </w:r>
    </w:p>
    <w:p>
      <w:r>
        <w:t xml:space="preserve">小然 什么时候恢复上市？ 00 韩大力 韩大力 董事长:韩大力 该问题我已答复，请参阅前面的回答，谢谢！ </w:t>
      </w:r>
    </w:p>
    <w:p>
      <w:r>
        <w:t xml:space="preserve">股神 董事长，您好。我想问一下，公司现状现在还在运作吗？另股市什么时间开牌？谢谢。 00 韩大力 韩大力 董事长:韩大力 公司目前已基本处与停产状态。在同时满足以下2个条件时，公司可以在公司披露首个年度报告后五个交易日内向深圳证券交易所提出恢复股票上市的书面申请：在法定披露期限内披露经审计的暂停上市后首个经审计的半年度报告和年度报告；公司2010年6月30日经审计归属于上市公司股东的所有者权益为正值，且公司2010年度（1月―12月）经审计的合并报表中归属于上市公司股东的净利润为盈利。 谢谢！ </w:t>
      </w:r>
    </w:p>
    <w:p>
      <w:r>
        <w:t xml:space="preserve">问题来了 请问，我们这些小股东去公司实地考察的待遇和机构投资者一样吗？ 00 魏义良 魏义良 总经理兼财务负责人:魏义良 大家都是公司的股东，在这方面大家都是平等的。谢谢！ </w:t>
      </w:r>
    </w:p>
    <w:p>
      <w:r>
        <w:t xml:space="preserve">沙铜 重组进展如何 00 韩大力 韩大力 董事长:韩大力 本次重大资产重组事项已经公司董事会、股东大会审议通过，本次重组已经国务院国资委备案确认并原则同意。公司已将《中国证监会行政许可项目审查一次反馈意见通知书》的答复意见上报中国证监会。公司正处在立案调查期间，公司本次重大资产重组方案还需取得中国证监会并购重组审核委员会审核并获得中国证监会核准，本次重大资产重组还存在较大不确定性，请投资者注意风险，谢谢！ </w:t>
      </w:r>
    </w:p>
    <w:p>
      <w:r>
        <w:t xml:space="preserve">小李探花 重组为什么这么长时间没有成功？为什么不把上报证监会重组委的详细、真实情况向股民披露？今年6月30日前能不能重组成功？ 00 韩大力 韩大力 董事长:韩大力 重组按序进行中，我们会按规定披露相关信息，谢谢。 </w:t>
      </w:r>
    </w:p>
    <w:p>
      <w:r>
        <w:t xml:space="preserve">002075 请问魏总是否经常关注贵公司的股价走势，是否经常上和讯、东财、淘股吧这种股民经常交换看法的社区？ 00 魏义良 魏义良 总经理兼财务负责人:魏义良 是的，我十分关注公司的股价走势。有时也上相关社区，谢谢！ </w:t>
      </w:r>
    </w:p>
    <w:p>
      <w:r>
        <w:t xml:space="preserve">张沙高 我支持贵公司三年了，以后还会继续支持。请问贵公司与沙钢集团的资产重组有利好消息吗？ 00 韩大力 韩大力 董事长:韩大力 非常感谢您的支持，谢谢！ </w:t>
      </w:r>
    </w:p>
    <w:p>
      <w:r>
        <w:t xml:space="preserve">cj 请问贵公司的资产重组进展如何?成功的希望大吗? 00 韩大力 韩大力 董事长:韩大力 我和你的心情一样，希望重组成功，谢谢。 </w:t>
      </w:r>
    </w:p>
    <w:p>
      <w:r>
        <w:t xml:space="preserve">张卫 公司现在重组进展如何，会不会面临退市。 00 韩大力 韩大力 董事长:韩大力 本次重大资产重组事项已经公司董事会、股东大会审议通过，本次重组已经国务院国资委备案确认并原则同意。公司已将《中国证监会行政许可项目审查一次反馈意见通知书》的答复意见上报中国证监会。公司正处在立案调查期间，公司本次重大资产重组方案还需取得中国证监会并购重组审核委员会审核并获得中国证监会核准，本次重大资产重组还存在较大不确定性，请投资者注意风险，谢谢！ </w:t>
      </w:r>
    </w:p>
    <w:p>
      <w:r>
        <w:t>主持人 全景网络:主持人 &amp;lt;font color=red&amp;gt;各位嘉宾、各位投资者，＊ST张铜2009年度业绩网上说明会现在正式开始，欢迎广大投资者踊跃提问！&amp;lt;/font&amp;gt; 0</w:t>
      </w:r>
    </w:p>
    <w:p>
      <w:r>
        <w:t>韩大力 董事长:韩大力 &amp;lt;font color=blue&amp;gt;尊敬的各位投资者，你们好！很高兴又一次在网上与各位见面，感谢广大投资者及各相关部门一年来的支持、帮助及理解，使高新张铜的各项工作按序进行。欢迎大家提问！ 董事长  韩大力&amp;lt;/font&amp;gt; 0</w:t>
      </w:r>
    </w:p>
    <w:p>
      <w:r>
        <w:t>主持人 全景网络:主持人 &amp;lt;font color=red&amp;gt;＊ST张铜于5月12日（周三）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活动标题:&lt;吉峰农机2009年度业绩网上说明会&gt;</w:t>
      </w:r>
    </w:p>
    <w:p>
      <w:r>
        <w:t>主持人 全景网络:主持人 &amp;lt;font color=red&amp;gt;各位投资者, “吉峰农机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王新明 董事长兼总经理:王新明 &amp;lt;font color=blue&amp;gt;尊敬的各位投资者：本次业绩说明会马上就要接近尾声了，在这短短的2个小时内，我们收到了我们最广大投资者的疑问，在以后的工作中，我们将竭尽全力为您服务，再次感谢您长期以来对吉峰农机的关注、信任和支持。 &amp;lt;/font&amp;gt; 0</w:t>
      </w:r>
    </w:p>
    <w:p>
      <w:r>
        <w:t xml:space="preserve">价值 1）一季报说，业绩小幅增长原因是农机补贴比计划推迟，请问，目前补贴计划是否已下达，目前是否进入正常月份？2）一季度应收帐款增幅为什么那么大？ 00 王新明 王新明 董事长兼总经理:王新明 你好，目前各省的国家补贴计划已经开始陆续执行；一季度的应收账款主要是代垫代领的农机农户补贴款项尚处于申报审批阶段。 </w:t>
      </w:r>
    </w:p>
    <w:p>
      <w:r>
        <w:t xml:space="preserve">高乐高 公司经营业绩对国家购机补贴政策有一定的依赖，公司上市以后对此类经营风险采取了哪些措施？ 00 刁海雷 刁海雷 董秘:刁海雷 公司加大对非补贴类产品业务的开发和引进，同时加大对农用载货汽车、工程机械和通用机电板块的投资建设，优化产品结构，培育新的结构化业绩增长点。谢谢！ </w:t>
      </w:r>
    </w:p>
    <w:p>
      <w:r>
        <w:t xml:space="preserve">VV 吉峰进入其它省份开设网点，有没有受到当地的刁难。 00 王新明 王新明 董事长兼总经理:王新明 连锁模式代表未来流通行业的主要方向，目前吉峰农机省外发展所遇到的困难在意料之中，总体情况好于预期。谢谢！    </w:t>
      </w:r>
    </w:p>
    <w:p>
      <w:r>
        <w:t xml:space="preserve">顾兆科， 请问我已经发了两个留言了，网上为什么见不到，？？？？ 00 王新明 王新明 董事长兼总经理:王新明 您好，我们将尽快回答，请稍等。 </w:t>
      </w:r>
    </w:p>
    <w:p>
      <w:r>
        <w:t xml:space="preserve">粉丝 公司在09年市场份额占比有多少？10－11年有计划把市场份额占比提高到多少？ 00 王新明 王新明 董事长兼总经理:王新明 你好，公司2009年占全国农机流通市场份额为0.72％，较2008年增长了80.52％。公司2010年将加快推进直营连锁店建设项目，随着销售规模的增长，公司的市场份额占比将相应提高。 </w:t>
      </w:r>
    </w:p>
    <w:p>
      <w:r>
        <w:t xml:space="preserve">顾兆科， 我在请问一下2010年是几月几号实行的农机补贴政策，谢谢了，呵呵， 00 王新明 王新明 董事长兼总经理:王新明 各省的实施时间不一样，以四川为例，农机补贴政策从4月底开始实施 </w:t>
      </w:r>
    </w:p>
    <w:p>
      <w:r>
        <w:t xml:space="preserve">shuoshuo 我问领导：什么时候除权除息啊！？ 00 刁海雷 刁海雷 董秘:刁海雷 公司本次利润分配方案已经提交公司第一届董事会第二十二次会议通过，但尚需提交公司2010年5月21日召开的2009年年度股东大会审议通过后方可确定具体利润分配方案及除权除息等事宜的实施时间。谢谢 </w:t>
      </w:r>
    </w:p>
    <w:p>
      <w:r>
        <w:t xml:space="preserve">股民C 王总，我们看好你，看你的了！！！！！ 00 王新明 王新明 董事长兼总经理:王新明 谢谢，我们一定加倍努力，以更好的业绩回报广大投资者 </w:t>
      </w:r>
    </w:p>
    <w:p>
      <w:r>
        <w:t xml:space="preserve">张敏 王总，请问下贵公司，最近在南充买个块地建立直营店经营卖场是吧，为什么要买而不是租呢？如果都是买那一定会存在资金不够用的情况的 786480 王新明 王新明 董事长兼总经理:王新明 你好，直营店是连锁经营的主要渠道载体，公司上市以前主要采用的是租赁方式建立直营卖场，存在经营场所不稳定、规模较小以及一些潜在法律风险。因此，公司希望在一些中心城市购置土地建设旗舰店项目，承载对下属网络的经营管理、物流配送、服务培训支持等功能。 </w:t>
      </w:r>
    </w:p>
    <w:p>
      <w:r>
        <w:t xml:space="preserve">股民C 时间可能来不及了，王总，吉峰未来能否像苏宁一样始终高送高增长？？？ 00 王新明 王新明 董事长兼总经理:王新明 你好，公司力争做到像苏宁一样的优秀的连锁类上市公司。 </w:t>
      </w:r>
    </w:p>
    <w:p>
      <w:r>
        <w:t xml:space="preserve">张敏 我是一名学农村经济的研究生，请问王总，大学生来贵公司发展，有什么好的待遇？ 786480 王新明 王新明 董事长兼总经理:王新明 公司欢迎有志于从事农机流通行业的广大青年朋友，公司将提供有竞争力的待遇和良好的发展平台和成长空间。谢谢！ </w:t>
      </w:r>
    </w:p>
    <w:p>
      <w:r>
        <w:t xml:space="preserve">liufang 公司每股现金流好像比较紧张，请问正常吗？对盈利有何影响？ 00 王新明 王新明 董事长兼总经理:王新明 你好，公司2009年每股经营活动现金流为0.8459元，对应每股收益0.7134元，经营活动产生的现金净额高于每股收益，表明公司08年度净利润质量较高。 </w:t>
      </w:r>
    </w:p>
    <w:p>
      <w:r>
        <w:t xml:space="preserve">pengyi 实现公司由单一销售功能的产品销售商向提供多功能综合服务的服务商的成功转型。这太好了，回头就增加投资买进股票。希望公司不负众望。 00 王新明 王新明 董事长兼总经理:王新明 谢谢支持！ </w:t>
      </w:r>
    </w:p>
    <w:p>
      <w:r>
        <w:t xml:space="preserve">VV 收购吉林店，吉林店的收入有没有体现在一季度的报表里面。 00 王新明 王新明 董事长兼总经理:王新明 由于吉林店公司在一季度尚未实现51％以上控股，故未纳入合并报表，谢谢！ </w:t>
      </w:r>
    </w:p>
    <w:p>
      <w:r>
        <w:t xml:space="preserve">成长性 王总，您好，我想知道吉峰农机正处在企业成长期的什么阶段？是婴儿期、儿童期抑或是青年期。另外公司的净利润是否过于依赖国家对农机的补贴？谢谢 00 王新明 王新明 董事长兼总经理:王新明 您好，国家农机购置补贴项目采取“直补农民、差额购机”的补贴政策，公司承担代垫代领的义务，国家补贴对象是农户，而不是公司，公司在净利润仍来自于销售收入扣减日常经营费用后的盈余，并非来自于国家的直接补贴。公司目前处于成长期，谢谢 </w:t>
      </w:r>
    </w:p>
    <w:p>
      <w:r>
        <w:t xml:space="preserve">海尔 贵公司一直强调强大的售后服务能力是公司与同行业的竞争点，请问公司的售后服务能力是如何体现的？ 00 郑舸 郑舸 董事兼副总经理:郑舸 您好，随着现代农业装备的普及和产品技术的不断更新，对农业装备的维修及售后服务需求将越来越大，技术要求将越来越复杂，因此，市场对具备相当规模和技术能力的专业型农机销售和售前、售后服务型公司的需求日益强烈。多年来，公司始终坚持“服务创造新价值”的核心经营理念，一直把培养高素质的专业技术服务人才作为公司重要的战略举措，持续不断地对人才培养的投入，在公司现有的885名员工中，近3/5以上人员具备农机专业技术服务能力。近三年公司累计为农户提供售前、售后服务13万人次，累计维修工时约18万小时。随着公司连锁网络的不断发展和完善、销售服务对象的不断扩大，目前已培育有稳定服务需求的农户超过47万户，为公司继续提升专业技术服务优势、升级完善农机维修服务平台、并将为今后培育新的核心竞争力和盈利增长点提供坚实的基础。 </w:t>
      </w:r>
    </w:p>
    <w:p>
      <w:r>
        <w:t xml:space="preserve">顾正秀 贵公司截止目前的连锁网络发展情况如何？ 00 郑舸 郑舸 董事兼副总经理:郑舸 详细情况请参阅公司2009年年度报告中关于直营连锁店建设部分内容。 </w:t>
      </w:r>
    </w:p>
    <w:p>
      <w:r>
        <w:t xml:space="preserve">臭豆腐 请问公司在目前的经验过程中，遇到的最大困难是什么？ 00 郑舸 郑舸 董事兼副总经理:郑舸 行业人才不足 </w:t>
      </w:r>
    </w:p>
    <w:p>
      <w:r>
        <w:t xml:space="preserve">成长性 贵公司是我认为最有成长潜力的公司，年报和一季报的内容都非常详实，我希望我能成为忠实且长期的投资者。加油！！！ 787150 王新明 王新明 董事长兼总经理:王新明 谢谢！ </w:t>
      </w:r>
    </w:p>
    <w:p>
      <w:r>
        <w:t xml:space="preserve">吉峰散户 请问公司的销售季节性强吗？一年中那个季度是旺季？哪个是淡季？ 00 王新明 王新明 董事长兼总经理:王新明 在春耕、三夏、三秋等农忙季节，也是农机销售的旺季。    </w:t>
      </w:r>
    </w:p>
    <w:p>
      <w:r>
        <w:t xml:space="preserve">成长性 请问王总，在吉峰农机的发展过程中，遇到的最大困难是什么？ 00 王新明 王新明 董事长兼总经理:王新明 行业人才供给不足。谢谢！ </w:t>
      </w:r>
    </w:p>
    <w:p>
      <w:r>
        <w:t xml:space="preserve">VV 吉峰现在的连锁模式有没有受到一些大的农机企业的抵制。 00 王新明 王新明 董事长兼总经理:王新明 连锁模式代表未来流通行业的主要方向，目前吉峰农机省外发展所遇到的困难在意料之中，总体情况好于预期。谢谢！ </w:t>
      </w:r>
    </w:p>
    <w:p>
      <w:r>
        <w:t xml:space="preserve">流花河 请问贵公司在2010年有何经营计划？ 00 郑舸 郑舸 董事兼副总经理:郑舸 你好，公司2010年拟推动和实施以下各项发展计划： ①  市场网络开发与拓展计划 1）公司上市后，迅速组织落实募集资金项目。报告期内，公司已完成对四川、陕西、云南、广西、贵州五省8家直营店的增资扩建，进一步夯实了西南市场的区域网络布局；同时，公司在浙江、福建两省业已开展募投项目的2家直营店新建工作。随着募集资金项目剩余增资扩建13家、投资新建16家直营店建设项目的逐步实施，公司市场网络辐射广度将涵盖华东、华南、华中的重点市场，形成“桥头堡”式的阶段性发展战略布局。为进一步抓紧落实公司“三步走”战略目标，公司除了精心组织好募集资金项目的实施外，将利用超募资金加快拓展东北、华北、西北等粮食主产区的市场网络，选择适当时机在重点农业区域建立“桥头堡”，全面启动构建全国市场“星火”之势的点状布局，以点织网，多点发力，形成公司三年网络发展的“星火”计划。  2）为配合公司网络发展“星火”战略计划的实施，公司将优化和完善区域管理中心的架构设置。由原来三个管理大区扩充为七个管理大区，逐步完成“总部转型、大区做专、片区夯实”的营运及职能管控体系建设工作。通过培育使各大区“桥头堡”具备网络发展的“根据地”和“发动机”功能，储备和蓄积支撑下一步网络发展所需的人力资源及其他营运管理要素，从而形成网络发展多点策动和协同管理的能力。 3）营销网络建设作为公司发展的重点战略，将遵循专业化、规范化的基本原则，并结合根据公司前期项目实施的经验，即南北农机市场规模差异较大，经销商在经营规模、规范运作、产品类型、盈利能力等参差不齐，公司在南北进行营销网络建设上需要因地制宜、分别规划建设。北方的农机经销商一般所处的市场较为成熟且容量大，具备销售规模较大、公司化运作相对成熟、具有一定区域品牌优势但盈利能力相对较弱等特征，直接并购可以有效承接原有品牌延展、但并购成本较高；南方的农机经销商一般所处的市场容量小但潜力大，其销售规模偏小，普遍以个体经营户形式经营为主，具有盈利能力相对较强、区域品牌影响较弱等特点，整合重组形式适宜于新设――与实际经营者以资本联合为纽带，吸纳和融合当地经销商本土化资源优势，导入公司连锁规范化营运体系，并结合有效激励和约束机制，体现分享和共赢核心价值观。公司将根据经营实际需要，坚持“竞合”的整合重组理念，科学的运用并购和新设两种整合重组方式，对拟开发市场区域充分挖掘和整合行业内的存量资源，将行业存量有效转换为公司增量，以达到快速启动拓展市场，确立市场竞争先发优势。②  信息化建设计划2010年，公司将在2009年信息化建设的基础上，针对公司战略规划，加大信息化的投入，以满足快速发展过程中公司对人、财、物等资源的集中管控和销售、采购、库存、运输等各项业务统一协同的要求。信息化建设的重点是在全系统财务集中核算和资金集中管控、供应链系统、人力资源系统。实现集团化财务集中核算，及时监控下属单位的运营状况，实现公司对子公司的资金集中管控，确保资金安全、促进资金快速、良性循环、提高资金的时间价值和经济效益；建立基于信息化系统实现为基础的人力资源管理模式，提高员工管理水平，增强系统内部高效的团队学习能力；利用供应链系统集中管理分布于全国各地的供应链资源，支撑集中采购和统一配送，降低供应链的成本，提高效率；同时，通过信息化，将企业的各项业务规范化、标准化，使得信息化管理平台成为公司连锁网络拓展的重要保障手段，实现经营模式的快速复制与低成本地快速扩张，为公司战略发展服务。信息技术发展日新月异，公司将通过各种途径，持续学习和借鉴连锁行业内先进的信息化管理技术，以保持行业内领先的信息管理技术优势。同时将信息化建设和企业业务流程优化二者科学有机的结合起来，通过管理咨询、项目实施与自主开发等措施并举，整合外脑、挖掘内脑，建设成以信息化管理技术为支撑的农机流通服务连锁管控体系，强化公司核心竞争力。③  服务创新计划以满足用户需求为出发点，进一步夯实直营店服务能力，打造有吉峰农机特色的服务体系，逐步形成吉峰农机全国化服务品牌： 1）在公司系统内全推进服务制度化、标准化，统一客户服务标准，提高服务质量，使用户在系统内各直营店享受到一样的服务水准，进而提升用户服务价值。 2）打造稳定的服务队伍，促进服务队伍技能持续提升，以稳定用户服务水准，提高服务效率；建立固定的培训模式，加快服务人员特别是新进服务人员的技能提升和服务意识、观念的提高。 3）充分利用供应商和社会资源，针对农业机械服务的全方面需求进行匹配，打造吉峰农机服务产业链，完善系统服务能力，为用户提供全面的服务业务。 4）深入开展系统服务联动，积极调动系统内服务人员的有序流动作业，切实提高服务人员单位作业效率，在保证服务质量的前提下降低人力成本。 5）依托逐步完善的信息化系统，完善服务信息收集、发布平台，完成服务质量监督、调整，做到对各级服务工作开展进行全面监督，保证服务质量持续提高。 6）通过建立专业性服务机构与直营门店密切配合，做到专业分工、上下衔接、紧密配合的销售服务体制，逐步打造独立运营的服务体系，形成公司的利润增长点。④  人员扩充计划随着公司规模的扩大和业务领域的扩张，对各类专业人才的需求将越来越紧迫。公司将继续加大人才队伍建设力度，努力形成专业齐全、梯队合理、相对稳定的管理人才和技术人才队伍，以满足公司快速发展对人才的需求。1）继续建立健全人才培养机制。与各类高等院校、培训机构、供应商等建立培训联盟，采取“定期培训、专业深造、导师带徒、岗位锻炼”等多种方式，分层级分类型加大各个岗位员工的培训力度；认真规划紧缺人才的培养和储备，启动职业技能鉴定和技师考评；培养多岗位复合型人才的力度继续加大。利用三年时间，以总部培训体系为纲领建立区域培训管理中心，培训模式和渠道的全面开发。2）继续加大人才引进力度。通过多种方式、多种渠道广纳各类紧缺人才。3）优化员工队伍结构。着力调整管理人员、专业技术人员与操作服务人员比例结构，强化劳动用工管理。以“服务创造新价值”的核心经营理念，加大专业技术服务人员培养和引进。4）深化和完善分层分类的员工考核激励机制，遵循“高层看业绩、中层看执行、基层看细节”的考核激励原则，调动和激发各层各类人才工作的积极性和创造性。⑤  经营结构优化计划 1）持续推进直营和代理体系并举的梯级连锁网络架构的均衡发展，营创公司双体系协同共赢局面，积极探索构建多店态互助平台。公司上市以来，充分利用募集资金加大整合重组力度，迅速拓展和搭建全国网络，建立直营店（旗舰店、直营卖场店、直营专业店、直营专卖店）和发展代理经销店并举的营销网络体系，推进梯级连锁网络的发展计划，大幅提升分销渠道的承载能力。促进直营店体系和区域代理商体系和谐发展，探索双体系利益共赢机制，持续提高区域市场集中度，提升公司市场占有率。 2）不断优化业务板块结构调整，加大新型产品引进和开发力度，促进经营资源互补和结构平衡。2010年，公司将在加大对载货汽车、农用工程机械、通用机电产品三大业务体系的支持力度，尤其是在资金、专业人才、管理技术等方面。同时在现有代理品牌的基础上，根据市场的需求不断引进适销对路的新型产品，及时向厂商反馈终端用户对产品的改进意见，通过厂商联动协同，更好的推进产品销售工作，从而提高市场份额，实现现有业务板块结构的平衡，形成运营资源互补，提高整体运营效率。借助公司现有经销渠道和上市资源平台，拓展和完善公司经营区域载货汽车与农用工程机械业务体系网络布局，为公司的长期发展奠定坚实的基础。 3）全力加快信息管理技术推广和应用，提升经营信息聚集和运用能力，促进公司由单一销售功能的产品销售商向提供多功能综合服务的服务商转型。2009年公司实现销售收入突破16亿元，服务维修业务基本覆盖公司市场网络范围，利用南北季节的差异性，科学调度系统内网络服务人员，开展了100余次跨区服务作业。随着公司信息化建设的推进，“400电话”、呼叫中心、CRM客户关系管理系统等信息管理技术的的逐步推广和应用，服务体系的管理将日趋完善。同时，随着农业集约化生产进程的加速，农业机械化水平的不断提高，农村市场的农业工程和社会化服务业务将会得到快速发展。公司将充分利用技术服务资源优势、信息集合优势和市场品牌优势等资源效应，聚集和整合农村社会化服务资源，逐步创造公司新的利润增长点。实现公司由单一销售功能的产品销售商向提供多功能综合服务的服务商的成功转型。 </w:t>
      </w:r>
    </w:p>
    <w:p>
      <w:r>
        <w:t>顾兆科， 请问，本告司在一季报上称，今年的农机下乡补贴政策比去年晚了近两个月，请问去年是几月几号实行的，今年是几月几号实行的，到目前为止公司的销售情况比去年提高多少百分比，谢谢了， 00 王新明 王新明 董事长兼总经理:王新明 您好，以四川为例，08年的农机购置补贴2月份出台，09年的农机购置补贴4月末出台。截止2010年一季度末，公司已实现营业收入316,048,029.16元，较上年同期增加9.08％</w:t>
        <w:tab/>
        <w:t xml:space="preserve"> </w:t>
      </w:r>
    </w:p>
    <w:p>
      <w:r>
        <w:t xml:space="preserve">索战海 公司之前公告的每10股转增10股派2元的利润分配方案何时实施？ 00 刁海雷 刁海雷 董秘:刁海雷 公司本次利润分配方案已经提交公司第一届董事会第二十二次会议通过，但尚需提交公司2010年5月21日召开的2009年年度股东大会审议通过后方可确定实施时间。谢谢！ </w:t>
      </w:r>
    </w:p>
    <w:p>
      <w:r>
        <w:t xml:space="preserve">笑傲江湖 请问除了今天的网上业绩说明会可以和公司高管进行沟通外，是否还具有其他有效途径可以进行及时沟通？ 00 刁海雷 刁海雷 董秘:刁海雷 1 刁海雷 董秘:刁海雷 您可以在工作时间拨打公司董事会办公室电话或传真028-67518546，公司董事办人员可对您的相关问题进行答复，同时还可通过投资者互动平台随时提问，公司将会以适当方式及时进行回复。谢谢！ </w:t>
      </w:r>
    </w:p>
    <w:p>
      <w:r>
        <w:t xml:space="preserve">预想 公司进行利润分配的股权登记日是什么时候？ 00 刁海雷 刁海雷 董秘:刁海雷 公司利润分配方案尚需提交公司2010年5月21日召开的2009年年度股东大会审议通过后方可确定实施情况及股权登记日时间。谢谢！ </w:t>
      </w:r>
    </w:p>
    <w:p>
      <w:r>
        <w:t xml:space="preserve">浪漫1生 贵公司的主营业务收入中，四川地区占很大比例，若将其他省份做到与四川一样好，大概需要多久时间？ 00 郑舸 郑舸 董事兼副总经理:郑舸 您好 ，四川省是公司业务发展的起源地，公司经营管理层花费了多年时间才做出现在的成绩，公司新拓展的其他省市还处于发展初期，需要一个过程才能做大做强，公司在四川的发展过程中已经积累了很多实践、有效经验，对其他省份网络的做大做强起到了一定的示范效应和指导意义。 </w:t>
      </w:r>
    </w:p>
    <w:p>
      <w:r>
        <w:t xml:space="preserve">流通股东 今年的国家补贴政策有何调整？ 00 任丹华 任丹华 独立董事:任丹华 国家今年农机购置补贴较2009年的130亿元增加到155亿元，同比增长19.23％；补贴项目涉及耕整地机械、种植施肥机械、田间管理机械、收获机械、收获后处理机械、农产品初加工机械、排灌机械、畜牧水产养殖机械、动力机械、农田基本建设机械、设施农业设备和其他机械等12大类45个小类180个品目机具，新增52个品目，除此之外，各地可以在12大类内自行增加不超过20个品目的其他机具列入中央资金补贴范围。谢谢。 </w:t>
      </w:r>
    </w:p>
    <w:p>
      <w:r>
        <w:t xml:space="preserve">海子沙 请问公司的主要经营优势在什么地方？ 00 郑舸 郑舸 董事兼副总经理:郑舸 您好，公司通过在创业板平台的上市示范效应，率先在行业内实践的连锁经营模式受到了资本市场的高度关注和认可，品牌知名度获得了显著提升，行业资源的整合能力得到有效增强，人才与采供渠道资源集聚效应快速放大，信息化应用与综合服务水平进一步提高。公司原有较为发达的零售网络体系、先进的商业连锁经营模式、专业化的技术服务水平与突出的人力资本优势、丰富的连锁管理经验、良好的企业品牌优势等五大核心竞争能力在充分依托业内首家企业上市的先发优势和信息技术应用的比较竞争优势基础上获得了进一步巩固和强化。 </w:t>
      </w:r>
    </w:p>
    <w:p>
      <w:r>
        <w:t xml:space="preserve">huawei 06年之前，吉峰农机都没有用过空调，包括他们董事长王新明】。是真的吗？ 00 郑舸 郑舸 董事兼副总经理:郑舸 您好，08年以前公司租赁的经营场地处于城乡结合部，工作条件艰苦，属于农村生活用电，无法负荷空调正常使用。 </w:t>
      </w:r>
    </w:p>
    <w:p>
      <w:r>
        <w:t xml:space="preserve">能工巧匠 贵公司2009年的年报写的非常详细，在一定程度上为我们投资者提供了很多方便也解答了很多我们关心的问题，希望贵公司在2010年的年报中继续发扬。 00 刁海雷 刁海雷 董秘:刁海雷 谢谢您对公司年报工作的肯定，我们将会再接再厉，做好对广大投资者的信息披露工作。 </w:t>
      </w:r>
    </w:p>
    <w:p>
      <w:r>
        <w:t xml:space="preserve">tanxuehua11 去年新设的销售网点今年销售如何？可以为公司带来多大业绩？ 00 王新明 王新明 董事长兼总经理:王新明 您好，2009年度，单店销售收入较2008年增长了38.86％，单店利润较2008年度增长了28.52％，主要是因为公司除加快推进网络发展计划的实施外，同时也加强了对已进入市场的终端门店市场经营管理，进一步优化和夯实连锁后台管控体系，促进单店经营规模和盈利能力的持续提升。2009年末，公司共计89家直营连锁店，其中盈利直营连锁店76家，由于部分新增直营连锁店还处于初设期，新进入市场尚需要经历市场整合培育期，因此盈利门店占总门店数量的比重较2008年度下降了10.12％。 </w:t>
      </w:r>
    </w:p>
    <w:p>
      <w:r>
        <w:t xml:space="preserve">笑脸 贵公司在上市后的第一年，对公司的业绩有何打算？ 00 郑舸 郑舸 董事兼副总经理:郑舸 您好，公司管理层和全体员工将会致力于公司的经营业务和网络布局建设，科学安排和规范用好公司募集资金，争取创造好的经营业绩回报广大股东。谢谢。 </w:t>
      </w:r>
    </w:p>
    <w:p>
      <w:r>
        <w:t xml:space="preserve">股民C 分红预案至今仍未开会股权登记，时间拖得太长了！我们投资的苏宁股票非常好的回报那是一个有责任感和很道德的公司。吉峰模式能否给投资人满意回报？深交所前期对吉峰股价的过分酷刑，让广大投资人感觉莫名其妙，大家疑问吉峰是否有隐患？否则别的股可以涨吉峰却不可以涨？以后吉峰会不会被勒令停牌甚至被罚出局呢？吉峰到底是不是一个优秀的企业？？？ 00 王新明 王新明 董事长兼总经理:王新明 你好！公司的分红预案须提交股东大会审议，具体分红实施及股权登记时间将待股东大会审议通过后适时对外公告，公司分红及时间安排符合相关法规要求。谢谢！ </w:t>
      </w:r>
    </w:p>
    <w:p>
      <w:r>
        <w:t xml:space="preserve">吉峰散户 公司的农机销售哪个季度是旺季，哪个季度是淡季？ 00 王新明 王新明 董事长兼总经理:王新明 在春耕、三夏、三秋等农忙季节，也是农机销售的旺季。 </w:t>
      </w:r>
    </w:p>
    <w:p>
      <w:r>
        <w:t xml:space="preserve">散户吴 希望吉峰农机像苏宁做强做大。谢谢！ 00 王新明 王新明 董事长兼总经理:王新明 谢谢 </w:t>
      </w:r>
    </w:p>
    <w:p>
      <w:r>
        <w:t xml:space="preserve">成长性 王总您好，请问吉峰农机的顾客是普通农民还是农业公司？就是说，农机是卖给个人的多还是集体的多？谢谢 00 王新明 王新明 董事长兼总经理:王新明 目前主要以普通农民为主 </w:t>
      </w:r>
    </w:p>
    <w:p>
      <w:r>
        <w:t xml:space="preserve">高大 贵公司是如何实施超募资金的有效使用和管控的？ 00 赵泽良 赵泽良 董事兼财务总监:赵泽良 公司对超募资金进行专户管理，每项超募资金的使用均履行法定的审议程序和信息披露义务，对广大投资者进行透明披露，同时对超募资金的使用情况建立台账制度，加强超募资金的有效使用和管控。谢谢！ </w:t>
      </w:r>
    </w:p>
    <w:p>
      <w:r>
        <w:t xml:space="preserve">泰斗 公司募集资金项目完成进度如何？ 00 赵泽良 赵泽良 董事兼财务总监:赵泽良 你好 ，公司截止2009年12月31日的募集资金项目的完成进度请查看公司公告的〈2009年度报告〉―第三节 董事会报告―报告期内公司募集资金投资情况。 </w:t>
      </w:r>
    </w:p>
    <w:p>
      <w:r>
        <w:t xml:space="preserve">pengyi 请问董事长，公司是否正在推进建立自己的农机生产企业并推出自己的农机系列产品？这对公司盈利影响如何？如果没有，建议独立或联合建设，以实现产销服务等一条龙。 00 王新明 王新明 董事长兼总经理:王新明 公司一直坚持专业化发展道路，今后将主要致力于农村机电产品制造后的全产业链整合，暂没有深度进入制造领域的计划。 </w:t>
      </w:r>
    </w:p>
    <w:p>
      <w:r>
        <w:t>难得 请问公司2009年度的主营业务收入的产品构成和地区分布情况？ 00 郑舸 郑舸 董事兼副总经理:郑舸 您好。公司2009年度主营业务收入的产品构成见下表：</w:t>
        <w:tab/>
        <w:t>金额</w:t>
        <w:tab/>
        <w:t>比例耕整机</w:t>
        <w:tab/>
        <w:t>51,384.41</w:t>
        <w:tab/>
        <w:t>32.11％拖拉机</w:t>
        <w:tab/>
        <w:t>43,115.54</w:t>
        <w:tab/>
        <w:t>26.94％ 收割机</w:t>
        <w:tab/>
        <w:t>19,679.87</w:t>
        <w:tab/>
        <w:t>12.30％ 插秧机</w:t>
        <w:tab/>
        <w:t>3,990.64</w:t>
        <w:tab/>
        <w:t>2.49％ 柴油机</w:t>
        <w:tab/>
        <w:t>6,608.90</w:t>
        <w:tab/>
        <w:t>4.13％ 农用汽车</w:t>
        <w:tab/>
        <w:t>14,767.77</w:t>
        <w:tab/>
        <w:t>9.23％ 小型农机具</w:t>
        <w:tab/>
        <w:t>20,298.84</w:t>
        <w:tab/>
        <w:t>12.68％ 农机维修服务190.86</w:t>
        <w:tab/>
        <w:t>0.12％ 合计</w:t>
        <w:tab/>
        <w:t>160,036.83</w:t>
        <w:tab/>
        <w:t>100％公司2009年度的地区分布情况见下：业务片区</w:t>
        <w:tab/>
        <w:t>2009年</w:t>
        <w:tab/>
        <w:t>金额</w:t>
        <w:tab/>
        <w:t>比例四川地区</w:t>
        <w:tab/>
        <w:t>130,266.45</w:t>
        <w:tab/>
        <w:t>81.40％ 重庆地区</w:t>
        <w:tab/>
        <w:t>8,760.05</w:t>
        <w:tab/>
        <w:t>5.47％ 贵州地区</w:t>
        <w:tab/>
        <w:t>4,407.84</w:t>
        <w:tab/>
        <w:t>2.75％ 广西地区</w:t>
        <w:tab/>
        <w:t>3,648.46</w:t>
        <w:tab/>
        <w:t>2.28％ 云南地区</w:t>
        <w:tab/>
        <w:t>7,488.28</w:t>
        <w:tab/>
        <w:t>4.68％ 陕西地区</w:t>
        <w:tab/>
        <w:t>4,861.06</w:t>
        <w:tab/>
        <w:t>3.04％ 广东地区</w:t>
        <w:tab/>
        <w:t>604.69</w:t>
        <w:tab/>
        <w:t>0.38％ 合计</w:t>
        <w:tab/>
        <w:t>160,036.83</w:t>
        <w:tab/>
        <w:t xml:space="preserve">100.00％  </w:t>
      </w:r>
    </w:p>
    <w:p>
      <w:r>
        <w:t xml:space="preserve">桃花朵朵 请问贵公司是否有想过要向农村载客小汽车方向发展？ 00 王新明 王新明 董事长兼总经理:王新明 暂时还没有，公司正致力于拓展农村机电相关业务。 </w:t>
      </w:r>
    </w:p>
    <w:p>
      <w:r>
        <w:t xml:space="preserve">a 江苏安徽湖南农业大省，趁对手还小，望加快收购 00 郑舸 郑舸 董事兼副总经理:郑舸 您好，谢谢您的建议。公司将按照募投及超募计划适时安排。 </w:t>
      </w:r>
    </w:p>
    <w:p>
      <w:r>
        <w:t xml:space="preserve">成长性 另外公司的净利润是否过于依赖国家对农机的补贴？谢谢 787150 王新明 王新明 董事长兼总经理:王新明 您好，国家农机购置补贴项目采取“直补农民、差额购机”的补贴政策，公司承担代垫代领的义务，国家补贴对象是农户，而不是公司，公司在净利润仍来自于销售收入扣减日常经营费用后的盈余，并非来自于国家的直接补贴。 </w:t>
      </w:r>
    </w:p>
    <w:p>
      <w:r>
        <w:t xml:space="preserve">积极参加 贵公司的经营业务是否具有明显的季节性特征？ 00 任丹华 任丹华 独立董事:任丹华 公司的经营业务中有关农机销售这一块具有一定的季节性 任丹华 独立董事:任丹华 公司的经营业务中有关农机销售这一块具有一定的季节性 </w:t>
      </w:r>
    </w:p>
    <w:p>
      <w:r>
        <w:t xml:space="preserve">翁利中 公司最近是否有重大的对外投资项目？ 00 郑舸 郑舸 董事兼副总经理:郑舸 您好，公司如有重大投资项目将及时履行披露业务，请注意查看公司公告。 </w:t>
      </w:r>
    </w:p>
    <w:p>
      <w:r>
        <w:t xml:space="preserve">流通股东代表 2010年，西南地区的旱灾是否对公司业绩影响很大？ 00 郑舸 郑舸 董事兼副总经理:郑舸 您好，西南旱情的发生对农业生产产生了一定的影响，特别是在作业季节的延后。因此，公司的销售季节也相应推后。 </w:t>
      </w:r>
    </w:p>
    <w:p>
      <w:r>
        <w:t xml:space="preserve">成长性 王总，您好，我想知道吉峰农机正处在企业成长期的什么阶段？是婴儿期、儿童期抑或是青年期？ 787150 王新明 王新明 董事长兼总经理:王新明 依据行业现状和吉峰农机的实际情况，公司现在正属于成长期。谢谢！ </w:t>
      </w:r>
    </w:p>
    <w:p>
      <w:r>
        <w:t xml:space="preserve">流沙 公司接受个人投资者到公司做实地调研吗？ 00 刁海雷 刁海雷 董秘:刁海雷 您好！公司欢迎为广大投资者在适当时间到公司实地调研，如有意调研请提前与公司董事会办公室联系，将会有专人负责安排您的来访及相关调研工作，联系电话028-67518546。谢谢！ </w:t>
      </w:r>
    </w:p>
    <w:p>
      <w:r>
        <w:t xml:space="preserve">饿了 请问贵公司每10股转增10股派发2元的分配预案是否会调整？ 00 赵泽良 赵泽良 董事兼财务总监:赵泽良 暂无调整。 </w:t>
      </w:r>
    </w:p>
    <w:p>
      <w:r>
        <w:t xml:space="preserve">huawei 国人好大喜功，开旗舰店的效果更好，如大润发苏宁李宁 00 郑舸 郑舸 董事兼副总经理:郑舸 您好，谢谢您在建议。旗舰店在连锁经营业态里面确实起到了核心枢纽的带动效应，在苏宁、国美等成功连锁经营实践中得到了验证，我公司将着力研究旗舰店的建设项目，优化公司目前的连锁梯级网络结构。 </w:t>
      </w:r>
    </w:p>
    <w:p>
      <w:r>
        <w:t xml:space="preserve">huawei 如果10年以内有人出高价，你会卖出吉峰控制权吗 00 王新明 王新明 董事长兼总经理:王新明 不会。 </w:t>
      </w:r>
    </w:p>
    <w:p>
      <w:r>
        <w:t xml:space="preserve">huawei 你热爱吉峰吗 00 王新明 王新明 董事长兼总经理:王新明 那当然！ </w:t>
      </w:r>
    </w:p>
    <w:p>
      <w:r>
        <w:t xml:space="preserve">a 各地消费习惯不同，怎样摸透消费者心声? 00 郑舸 郑舸 董事兼副总经理:郑舸 您好，农机消费因地域、农业生产种类不同，用户的需求存在差异。公司通过多年在实践在农业机械推广应用方面积累了一定在经验，且在实际应用当中效果较好。以后，公司将借助信息化手段加大在客户关系管理平台的投入，利用先进的信息化工具收集分析和研究客户的需求。 </w:t>
      </w:r>
    </w:p>
    <w:p>
      <w:r>
        <w:t xml:space="preserve">a 吉峰收购整合非常好，望加快收购 00 王新明 王新明 董事长兼总经理:王新明 谢谢! </w:t>
      </w:r>
    </w:p>
    <w:p>
      <w:r>
        <w:t xml:space="preserve">phil 我也希望公司最好不要分红，能开直营店最好！ 00 王新明 王新明 董事长兼总经理:王新明 谢谢您的建议！ </w:t>
      </w:r>
    </w:p>
    <w:p>
      <w:r>
        <w:t xml:space="preserve">小王 能在现在持股吗？ 00 王新明 王新明 董事长兼总经理:王新明 我们将努力做好公司的经营管理，投资决策请审慎判断。谢谢！ </w:t>
      </w:r>
    </w:p>
    <w:p>
      <w:r>
        <w:t xml:space="preserve">散户吴 你能否预测下你公司10年业绩比09年增长百分之几？ 00 王新明 王新明 董事长兼总经理:王新明 与往年相比，公司2010年业绩将保持比较良好的增长势头。谢谢！ </w:t>
      </w:r>
    </w:p>
    <w:p>
      <w:r>
        <w:t xml:space="preserve">a 建议分红不送现金，留着收购用 00 郑舸 郑舸 董事兼副总经理:郑舸 您好，谢谢您在建议，我会把相关建议转达。 </w:t>
      </w:r>
    </w:p>
    <w:p>
      <w:r>
        <w:t xml:space="preserve">yqq 贵公司在公司治理方面有无股权激励计划？有无战略性并购重组的想法？ 00 刁海雷 刁海雷 董秘:刁海雷 你好，公司暂未考虑股权激励计划；公司的战略性并购计划，将会根据战略需要统筹安排并履行必要的信息披露程序。谢谢！ </w:t>
      </w:r>
    </w:p>
    <w:p>
      <w:r>
        <w:t xml:space="preserve">huawei 公司收入什么时候达到100亿？200亿？有没有目标？ 00 王新明 王新明 董事长兼总经理:王新明 暂无明确时间表。谢谢！ </w:t>
      </w:r>
    </w:p>
    <w:p>
      <w:r>
        <w:t xml:space="preserve">毛向明 由于干旱及地震。公司销售有没有影响 00 王新明 王新明 董事长兼总经理:王新明 您好，因干旱发生导致农业生产的季节退后，使公司销售旺季季节延迟；因公司在青海没有网点，故玉树地震对公司经营没有影响。 </w:t>
      </w:r>
    </w:p>
    <w:p>
      <w:r>
        <w:t xml:space="preserve">傅成 请问冯总，为了公司发展，公司有没有强强联合的计划，或引进更先进的技术与降低成本的计划 00 王新明 王新明 董事长兼总经理:王新明 您好，本公司无冯总。 </w:t>
      </w:r>
    </w:p>
    <w:p>
      <w:r>
        <w:t xml:space="preserve">福建投资人 最近公司股票大幅下挫,对股票投资人损失很大,请问公司经营业绩是否出现问题,未来经营业绩与投资发展前景如何,分红与送配股何时进行,谢谢. 00 王新明 王新明 董事长兼总经理:王新明 公司股价变化主要受外部整体股票市场和创业板市场大环境影响发生变化，公司内部整体经营基本面正常，公司农机销售业务目前逐渐进入销售旺季。关于分红配股的实施时间，公司将在本月21日举行的年度股东大会决议通过后根据相关法规要求履行法定的对外信息披露公告义务。 </w:t>
      </w:r>
    </w:p>
    <w:p>
      <w:r>
        <w:t xml:space="preserve">PHIL 请问老总预测公司毛利跟去年同期相比是略有上升或略有下降呢？谢谢 00 王新明 王新明 董事长兼总经理:王新明 随着公司营业规模的增长，毛利将保持上升。 </w:t>
      </w:r>
    </w:p>
    <w:p>
      <w:r>
        <w:t xml:space="preserve">yzmzzlh 当前，在国家大力支持农机行业发展的大背景下，为什么吉峰农机这段时间却跌这么深呢？ 00 王新明 王新明 董事长兼总经理:王新明 您好，公司基本面没有发生大的变化，二级市场的股价变化是投资者基于市场判断形成的，谢谢 </w:t>
      </w:r>
    </w:p>
    <w:p>
      <w:r>
        <w:t xml:space="preserve">张敏 请问下贵公司：现在主要布局哪个区域的网点？招股书上说的是南方，但你们主要还是在东北啊。 00 王新明 王新明 董事长兼总经理:王新明 公司募集资金项目中直营连锁店建设资金主要用于南方，超募资金主要用于北方和部分新业务版块建设。谢谢！ </w:t>
      </w:r>
    </w:p>
    <w:p>
      <w:r>
        <w:t xml:space="preserve">散户张 请问江苏九洲投资集团有限公司刘灿放的天合光能与本公司有无商业来往？ 781570 王新明 王新明 董事长兼总经理:王新明 您好，上述公司跟我公司没有没有商业来往，谢谢 </w:t>
      </w:r>
    </w:p>
    <w:p>
      <w:r>
        <w:t xml:space="preserve">小亮 请老总预测2010年上半年的营业收入情况吗 00 王新明 王新明 董事长兼总经理:王新明 与往年相比，营业收入方面依然保持良好增长势头。谢谢！ </w:t>
      </w:r>
    </w:p>
    <w:p>
      <w:r>
        <w:t>主持人 全景网络:主持人 &amp;lt;font color=red&amp;gt;各位嘉宾、各位投资者，吉峰农机2009年度业绩网上说明会现在正式开始，欢迎广大投资者踊跃提问！&amp;lt;/font&amp;gt; 0</w:t>
      </w:r>
    </w:p>
    <w:p>
      <w:r>
        <w:t>王新明 董事长兼总经理:王新明 &amp;lt;font color=blue&amp;gt;尊敬的各位投资者：大家下午好！非常感谢大家能够参与吉峰农机2009年度业绩网上说明会。在此，谨代表公司全体员工感谢您对公司的关心和支持。在下面的两个小时内，我们将竭诚地回答您的疑问，希望通过本次对话，使得广大投资者更好地了解公司的经营和发展情况，同时欢迎大家提出宝贵的意见和建议，共同促进公司又好又快发展，实现股东利益最大化。同时，感谢全景网为我们提供的交流平台和优质服务。祝大家工作愉快、身体健康、平安幸福。谢谢大家！&amp;lt;/font&amp;gt; 0</w:t>
      </w:r>
    </w:p>
    <w:p>
      <w:r>
        <w:t>主持人 全景网络:主持人 &amp;lt;font color=red&amp;gt;吉峰农机于5月11日（周二）15：00-17：00在本平台举办“2009年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 &amp;lt;/font&amp;gt; 0</w:t>
      </w:r>
    </w:p>
    <w:p>
      <w:pPr>
        <w:pStyle w:val="Heading1"/>
      </w:pPr>
      <w:r>
        <w:t>活动标题:&lt;普利特2010年度公司治理网上说明会&gt;</w:t>
      </w:r>
    </w:p>
    <w:p>
      <w:r>
        <w:t>主持人 主持人 &amp;lt;font color=red&amp;gt;各位嘉宾、各位投资者，“普利特2010年度公司治理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LEO 能否详细说说TLCP项目进展到哪里？ 00 周文 周文 董事长、总经理:周文 目前按计划进行，有需要将及时公告，谢谢！ </w:t>
      </w:r>
    </w:p>
    <w:p>
      <w:r>
        <w:t xml:space="preserve">贡 传普利特可能公开增发3500万股，发价30到32元，大概融资10到12亿元，是吗？ 00 周文 周文 董事长、总经理:周文 暂时无此计划，谢谢！ </w:t>
      </w:r>
    </w:p>
    <w:p>
      <w:r>
        <w:t xml:space="preserve">lpc 坚定持有公司股票，希望公司不负众望给投资者带来更多惊喜。 00 周文 周文 董事长、总经理:周文 谢谢您的支持 </w:t>
      </w:r>
    </w:p>
    <w:p>
      <w:r>
        <w:t xml:space="preserve">刘小牛 汽车销量下降对公司业绩有什么影响，最近国际油价下跌公司原材料成本也下降了吧，公司产品的价格还上调吗？ 00 周文 周文 董事长、总经理:周文 公司专注于汽车用改性塑料的生产、销售，汽车销量的波动确实会有一定影响，公司原材料价格和油价是有一定关联性，但价格传导有一定过程，我们会继续关注，谢谢！ </w:t>
      </w:r>
    </w:p>
    <w:p>
      <w:r>
        <w:t xml:space="preserve">TLE 注意到公司和大众有密切的合作关系，请问有开拓别的大汽车客户的打算么？譬如通用，福特，丰田？ 00 张祥福 张祥福 副董事长、副总经理:张祥福 有，通用，福特，丰田都是我们的最终用户之一，我们希望通过我们的努力能有更多的知名企业成为我们的大客户，谢谢！ </w:t>
      </w:r>
    </w:p>
    <w:p>
      <w:r>
        <w:t xml:space="preserve">lpc 您刚说到力争让广大投资者能有较好的收益，作为上市公司不能够直接托市何来收益？作为投资者更愿意享受公司壮大带来的长期分红。从公司财务状况来看已经具备分红扩股条件，公司应从这方面多为投资者考虑。 00 林义擎 林义擎 董事会秘书、财务负责人:林义擎 感谢您的建议，谢谢关注！ </w:t>
      </w:r>
    </w:p>
    <w:p>
      <w:r>
        <w:t xml:space="preserve">lpc TLCP确实留给市场很大想象空间，但一直未能批量投产的原因是什么？有具体批量生产计划或时间吗？如果批量投产时间晚了还有竞争力吗？ 00 周文 周文 董事长、总经理:周文 凡事都有过程，目前正在积极规划中，谢谢！ </w:t>
      </w:r>
    </w:p>
    <w:p>
      <w:r>
        <w:t xml:space="preserve">TLE 同为改性塑料企业的金发科技给他的长线投资者带来十余倍的回报，请问周董也有这个信心给长线投资者如此大的回报么？ 00 周文 周文 董事长、总经理:周文 我们希望通过我们的努力争取做的更好，谢谢！ </w:t>
      </w:r>
    </w:p>
    <w:p>
      <w:r>
        <w:t xml:space="preserve">海南 请问周文先生：TLCP技术是否已经稳定、成熟？原公告说已经小批量生产（200吨），今年是否有可能有较大批量生产，项目进展如何？ 00 周文 周文 董事长、总经理:周文 技术已经成熟，项目目前正在规划中，谢谢！ </w:t>
      </w:r>
    </w:p>
    <w:p>
      <w:r>
        <w:t xml:space="preserve">1234 请问贵公司对毕业生有需求吗 00 周文 周文 董事长、总经理:周文 请关注我司招聘信息，欢迎各方人才来我司应聘，包括优秀毕业生，谢谢！ </w:t>
      </w:r>
    </w:p>
    <w:p>
      <w:r>
        <w:t xml:space="preserve">贡 将来公司发展方向是想做强(本行业领先)还是做大(多元化发展)？ 00 周文 周文 董事长、总经理:周文 本行业领先，谢谢！ </w:t>
      </w:r>
    </w:p>
    <w:p>
      <w:r>
        <w:t xml:space="preserve">刘小牛 大众途观的车用公司的材料了吗？ 00 张祥福 张祥福 副董事长、副总经理:张祥福 大众公司是我们的重要合作伙伴，我们会积极参加每款车型的设计，包括途观，谢谢！ </w:t>
      </w:r>
    </w:p>
    <w:p>
      <w:r>
        <w:t xml:space="preserve">战略投资者 公司对募集资金的使用情况如何？ 00 周文 周文 董事长、总经理:周文 公司本次募集资金于2009年12月14日到位，2009 年12月18日公司股票在深交所上市，本次募集资金的使用将严格按照《招股说明书》中的资金使用计划使用，目前项目还在建设过程中。公司不存在前次募集资金。 </w:t>
      </w:r>
    </w:p>
    <w:p>
      <w:r>
        <w:t xml:space="preserve">lpc 请谈谈公司目前申请专利方面情况以及有何新项目进展？ 00 周文 周文 董事长、总经理:周文 公司历来注重自主创新和对知识产权的保护，目前专利工作进展顺利。谢谢！ </w:t>
      </w:r>
    </w:p>
    <w:p>
      <w:r>
        <w:t xml:space="preserve">ytrh 公司是否存在注册地、主要资产地和办公地不在同一地区情况，对公司经营有何影响 00 周文 周文 董事长、总经理:周文 公司注册地是上海市四平路421弄20号2楼、主要资产地和办公地是上海市青浦工业园区新业路558号，公司注册地、主要资产地和办公地均在上海市。分属虹口、青浦两区，总体经营环境、政策环境以及资源环境都无重大差异，交通联系便捷、交流沟通顺畅，对公司经营无重大影响。 </w:t>
      </w:r>
    </w:p>
    <w:p>
      <w:r>
        <w:t xml:space="preserve">lpc 在拓展国际营销方面有什么计划或进展？ 00 周文 周文 董事长、总经理:周文 公司与SABIC合作已历三年，取得了与跨国公司合作的经验，公司会时刻关注国际市场的动态并积极参与。谢谢！ </w:t>
      </w:r>
    </w:p>
    <w:p>
      <w:r>
        <w:t xml:space="preserve">mnbn 经理层是否有越权行使职权的行为? 00 周文 周文 董事长、总经理:周文 本公司经理层无越权行使职权的行为。公司总经理要根据董事会或者监事会的要求，向董事会或者监事会报告公司重大合同的签订、执行情况、资金运用情况和盈亏情况。董事会与监事会能对公司经理层实施有效的监督和制约 </w:t>
      </w:r>
    </w:p>
    <w:p>
      <w:r>
        <w:t xml:space="preserve">yhh 目前只有为汽车提供产品，有没有为其他产品配套的设想，如：家电，建材等，谢谢！ 00 张祥福 张祥福 副董事长、副总经理:张祥福 公司专注于汽车用改性塑料生产、销售和研发，做专做细做强是我们的追求目标，谢谢！ </w:t>
      </w:r>
    </w:p>
    <w:p>
      <w:r>
        <w:t xml:space="preserve">yuiij 经理层在最近任期内其目标完成情况如何，是否有一定的奖惩措施； 00 周文 周文 董事长、总经理:周文 公司经理层不以任期设定目标，而是长期考评，制定年度目标，在最近任期内能够较好地完成各自的任务，公司根据目标完成情况进行绩效考核或采取其他的激励方式奖励。 </w:t>
      </w:r>
    </w:p>
    <w:p>
      <w:r>
        <w:t xml:space="preserve">lpc 将来怎样改善现金流? 00 林义擎 林义擎 董事会秘书、财务负责人:林义擎 依照公司指定的管理制度， 加强应收账款的管理，控制适合的库存，加强财务监管。 通过制度化、程式化的工作，改善和提升公司的经营现金流。谢谢。 </w:t>
      </w:r>
    </w:p>
    <w:p>
      <w:r>
        <w:t xml:space="preserve">lpc 将来两年公司净利润率增长状况怎样？ 00 林义擎 林义擎 董事会秘书、财务负责人:林义擎 把企业做好做强，是我们的经营理念。 力争让广大投资者能有较好的收益。 谢谢。 </w:t>
      </w:r>
    </w:p>
    <w:p>
      <w:r>
        <w:t xml:space="preserve">北京it 请问：贵公司的TLCP今年大致能销售多少吨？只要估计的数字即可。谢谢！ 00 周文 周文 董事长、总经理:周文 那要看市场的开拓力度和客户的接受程度了。 我们已经准备好了。 谢谢。 </w:t>
      </w:r>
    </w:p>
    <w:p>
      <w:r>
        <w:t xml:space="preserve">毛 公司有成为第二个金发科技的可能么? 00 周文 周文 董事长、总经理:周文 您指哪一方面？ </w:t>
      </w:r>
    </w:p>
    <w:p>
      <w:r>
        <w:t xml:space="preserve">股民 近期有何计划，中期目标是什么？ 00 周文 周文 董事长、总经理:周文 把企业经营好，扩大市场份额，提高公司收益，给广大投资者一个满意的回报。 谢谢。 </w:t>
      </w:r>
    </w:p>
    <w:p>
      <w:r>
        <w:t xml:space="preserve">普 请问周董，公司产品最近有无涨价打算？ 00 周文 周文 董事长、总经理:周文 公司的产品售价，会适时根据市场情况作相应的调整。前期原料价格涨幅较大，我们会做相应的转导的。 谢谢。 </w:t>
      </w:r>
    </w:p>
    <w:p>
      <w:r>
        <w:t xml:space="preserve">lpc 请问怎么看待有报道称4月份汽车滞销？请问对公司有何影响？生产、销售情况如何？ 00 周文 周文 董事长、总经理:周文 公司目前订单、生产、销售均处于正常之中，未见显著影响，我们会时刻关注市场变化。谢谢！ </w:t>
      </w:r>
    </w:p>
    <w:p>
      <w:r>
        <w:t xml:space="preserve">普 请问周董，TLCP是否已经开始大批量生产？订单多么？ 00 周文 周文 董事长、总经理:周文 目前未曾大批量生产。我们看好这个材料的应用市场。谢谢。 </w:t>
      </w:r>
    </w:p>
    <w:p>
      <w:r>
        <w:t xml:space="preserve">ffff 在日常工作中，如何行使监事会监督职责 00 丁巧生 丁巧生 监事会主席:丁巧生 在日常工作中，监事会勤勉尽责，依法行使了其监督权：对董事会编制的公司定期报告进行了审核并提出了书面审核意见；检查公司的内部控制情况；检查公司财务状况；对董事、高级管理人员执行公司职务的行为进行监督等。 </w:t>
      </w:r>
    </w:p>
    <w:p>
      <w:r>
        <w:t xml:space="preserve">老马 TLCP项目何时可以达产达效？前景如何？ 00 周文 周文 董事长、总经理:周文 TLCP是一种高性能的材料，有较好的应用前景。 公司正在积极规划中。谢谢。 </w:t>
      </w:r>
    </w:p>
    <w:p>
      <w:r>
        <w:t xml:space="preserve">eeee 独立董事的独立性如何得到保证 00 丁巧生 丁巧生 监事会主席:丁巧生 本公司董事会的独立董事有四名 ，都有较高的社会地位、渊博的学识和实践经验，其中包括有会计专业人士。独立董事履行职责都基于独立判断，没有受到上市公司主要股东、实际控制人等的影响。 </w:t>
      </w:r>
    </w:p>
    <w:p>
      <w:r>
        <w:t xml:space="preserve">高度 公司治理结构是否完整，有哪些专门委员会 00 林义擎 林义擎 董事会秘书、财务负责人:林义擎 完整，有四个专门委员会，分别是：董事会审计委员会、董事会战略委员会、董事会提名委员会、董事会薪酬与考核委员会，谢谢！ </w:t>
      </w:r>
    </w:p>
    <w:p>
      <w:r>
        <w:t xml:space="preserve">yn 近期是否有机构到贵公司调研？ 00 林义擎 林义擎 董事会秘书、财务负责人:林义擎 公司对投资者和机构投资者的接待工作正常进行，谢谢！ </w:t>
      </w:r>
    </w:p>
    <w:p>
      <w:r>
        <w:t xml:space="preserve">lpc 最近，有申银万国分析师王鹏对公司发布投资报告，请问他有实地到公司调查吗？ 00 周文 周文 董事长、总经理:周文 公司对投资者和机构投资者（包括申银万国）接待正常，欢迎广大投资者继续关注我公司，谢谢！ </w:t>
      </w:r>
    </w:p>
    <w:p>
      <w:r>
        <w:t xml:space="preserve">ynrainman 公司发展的愿景是什么？如何看待公司在行业所处的优势或地位？ 00 周文 周文 董事长、总经理:周文 公司希望可以成为中国改性塑料第一品牌，世界改性塑料第一品牌，公司在汽车用改性塑料行业处于领先地位，谢谢！ </w:t>
      </w:r>
    </w:p>
    <w:p>
      <w:r>
        <w:t xml:space="preserve">哈哈 你们股价能增长到多少？ 00 林义擎 林义擎 董事会秘书、财务负责人:林义擎 我们对公司的发展前景充满信心，相信二级市场会有好的表现，谢谢！ </w:t>
      </w:r>
    </w:p>
    <w:p>
      <w:r>
        <w:t xml:space="preserve">sdfadsf sfsdfsdgsdgsgsfsfs 00 周文 周文 董事长、总经理:周文 谢谢！ </w:t>
      </w:r>
    </w:p>
    <w:p>
      <w:r>
        <w:t xml:space="preserve">sdfadsf 速度恢复股市结构发生股份是否 00 周文 周文 董事长、总经理:周文 我们对公司对股市都充满信心，谢谢！ </w:t>
      </w:r>
    </w:p>
    <w:p>
      <w:r>
        <w:t xml:space="preserve">ynrainman 公司相对比同行业其它公司成本控制有何优势？ 00 林义擎 林义擎 董事会秘书、财务负责人:林义擎 自主技术创新，经营规模，对细分市场的熟悉，敬业的员工等方面，谢谢！ </w:t>
      </w:r>
    </w:p>
    <w:p>
      <w:r>
        <w:t xml:space="preserve">yhh 今年到明年有没有新增投产项目，对销售收入影响多大，谢谢! 00 周文 周文 董事长、总经理:周文 公司会按募投项目的计划进行，目前一切正常，谢谢! </w:t>
      </w:r>
    </w:p>
    <w:p>
      <w:r>
        <w:t xml:space="preserve">股民 最近贵公司股票表现不错，还能持续吗？ 00 林义擎 林义擎 董事会秘书、财务负责人:林义擎 公司经营正常，应该在二级市场会有好的表现，谢谢！ </w:t>
      </w:r>
    </w:p>
    <w:p>
      <w:r>
        <w:t xml:space="preserve">yqq 贵公司在公司治理方面有无股权激励计划？有无战略性并购重组的想法？ 00 林义擎 林义擎 董事会秘书、财务负责人:林义擎 暂时没有股权激励计划和战略性并购重组的想法，谢谢！ </w:t>
      </w:r>
    </w:p>
    <w:p>
      <w:r>
        <w:t xml:space="preserve">投资者 请问董事长，公司有多少年历史了？ 00 周文 周文 董事长、总经理:周文 1999年10月上海普利特复合材料有限公司成立， 2007年7月6日，本公司召开创立大会，同意将上海普利特复合材料有限公司整体变更为上海普利特复合材料股份有限公司。安永大华对本次整体变更进行了审验，并出具了【安永大华业字（2007）第616号】《验资报告》。2007年7月23日，公司在上海市工商行政管理局完成工商注册登记手续，并领取了注册号为【310109000241257】的企业法人营业执照，注册资本为10,000万元。谢谢。 </w:t>
      </w:r>
    </w:p>
    <w:p>
      <w:r>
        <w:t>主持人 主持人 &amp;lt;font color=red&amp;gt;各位嘉宾、各位投资者，普利特2010年公司治理专项活动网上说明会现在正式开始，欢迎广大投资者踊跃提问！&amp;lt;/font&amp;gt; 0</w:t>
      </w:r>
    </w:p>
    <w:p>
      <w:r>
        <w:t>主持人 主持人 &amp;lt;font color=red&amp;gt;普利特2010年公司治理专项活动网上说明会于5月11日（周二）15：00-17：00在本平台举办，公司高管人员将就公司今年治理情况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p>
      <w:pPr>
        <w:pStyle w:val="Heading1"/>
      </w:pPr>
      <w:r>
        <w:t>活动标题:&lt;杰瑞股份2009年度及2010年度第一季度业绩网上说明会&gt;</w:t>
      </w:r>
    </w:p>
    <w:p>
      <w:r>
        <w:t>主持人 全景网络:主持人 &amp;lt;font color=red&amp;gt;各位投资者, “杰瑞股份2009年度及2010年第一季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hangs 贵公司的主要国内市场在中石油和中石化，但这两家企业的装备制造业也在大力发展，两家都不同程度存在市场保护，请问孙董事长，如何冲破这种保护？ 00 孙伟杰 孙伟杰 董事长:孙伟杰 在油田服务行业，靠的是质量和品牌，否则我们从一开始就是无法生存的，公司全球采购、高配置、价格优势是冲破这种保护的武器。谢谢！ </w:t>
      </w:r>
    </w:p>
    <w:p>
      <w:r>
        <w:t xml:space="preserve">袁杭生 请问最近收购回的子公司今年能够扭亏为赢吗 00 孙伟杰 孙伟杰 董事长:孙伟杰 您好！我认为这两个子公司今年能够扭亏为盈，谢谢！ </w:t>
      </w:r>
    </w:p>
    <w:p>
      <w:r>
        <w:t xml:space="preserve">李生 请问公司什么时候是旺季？下半年是否旺季？增长百分之四十最低保守估计吗？看到孙总对目前股价不满意，我感到很吃惊。好像没看到老总对股价作如此直白的表达。也让我进一步认识到公司的潜力。谢谢 00 孙伟杰 孙伟杰 董事长:孙伟杰 公司经营旺季是二三四季度，下半年是旺季，增长40％这个指标我们认为是稳健的。谢谢！ </w:t>
      </w:r>
    </w:p>
    <w:p>
      <w:r>
        <w:t xml:space="preserve">jerry 当初创业时，为什么公司名字叫杰瑞？ 00 孙伟杰 孙伟杰 董事长:孙伟杰 三大股东在创业过程中用过公司现在的logo---jr（金日欧美亚工程配套公司的logo），在设立新公司时，我们认为“杰瑞”刚好可以继续使用我们的logo，就是这么来的。谢谢！ </w:t>
      </w:r>
    </w:p>
    <w:p>
      <w:r>
        <w:t xml:space="preserve">frank1971505 烟台历来是出牛股的，请问孙董，对目前股价如何看待？是否有信心成为一个伟大的企业而且带给股东丰厚的回报？我作为一个烟台人愿意作为长期股东分享公司的成长，也祝愿公司不要辜负了广大股民，希望不要步中国大部分上市公司的虚假欺骗散户的后尘！ 00 孙伟杰 孙伟杰 董事长:孙伟杰 成为一个伟大的企业并且带给股东丰厚的回报是我的愿望，我将带领杰瑞团队勤勉尽责，规范运作，做一个负责任的上市公司！谢谢！ </w:t>
      </w:r>
    </w:p>
    <w:p>
      <w:r>
        <w:t xml:space="preserve">JEREH 2012年销售收入将达到19亿元,是公司2009年销售收入的2.8倍, 能否实现？ 00 孙伟杰 孙伟杰 董事长:孙伟杰 我相信我们的团队，会完成这个指标的。谢谢！ </w:t>
      </w:r>
    </w:p>
    <w:p>
      <w:r>
        <w:t xml:space="preserve">rzd 公司超募资金年报披露可用于收购，请问目前有没有收购意向？ 00 程永峰 程永峰 董秘:程永峰 抱歉，现在不方便披露，我们会在取得确定意向后第一时间及时公告收购事宜的。谢谢！ </w:t>
      </w:r>
    </w:p>
    <w:p>
      <w:r>
        <w:t xml:space="preserve">hangs 不搞所谓的多种经营就好，希望杰瑞成为中国队halliburton 00 0 孙伟杰 董事长:孙伟杰 谢谢！ </w:t>
      </w:r>
    </w:p>
    <w:p>
      <w:r>
        <w:t xml:space="preserve">余雷生 程先生您好：请问公司所募集资金16亿多元，大概几年才能完全投入到项目建设及研发当中去，项目建设与研发所占资金比重是多少？这些问题涉及到公司未来扩张的速度与创新能力。谢谢！ 785240 程永峰 程永峰 董秘:程永峰 募投项目大约2011年上半年全部完成，超募资金将向新建项目和收购兼并方面投入，大概需要3-5年完成；抱歉，项目建设和研发占比我还没有掌握这个数据。谢谢! </w:t>
      </w:r>
    </w:p>
    <w:p>
      <w:r>
        <w:t xml:space="preserve">朱江川 请问,公司有否销售和修理过国外生产的液氮泵车吗?是否觉得我们公司生产的泵车比起洋品牌来更适合中国的特色. 00 孙伟杰 孙伟杰 董事长:孙伟杰 是的，杰瑞维修过国外品牌的液氮泵车。我们认为杰瑞生产的液氮泵车整体上不逊于国外品牌。谢谢！ </w:t>
      </w:r>
    </w:p>
    <w:p>
      <w:r>
        <w:t xml:space="preserve">袁杭生 我从年前就一直持有贵公司股票一直在坚持，因为我在网上看见一个描述贵公司工作人员经常自愿加班，我认为这体现了员工对公司的热爱，这样的公司才可能越做越大，请问有这回事吗？ 00 孙伟杰 孙伟杰 董事长:孙伟杰 您好！感谢您对杰瑞的信任，在杰瑞，除了生产部的加班是根据订单交付情况由公司统一安排外，其他公司和部门的员工加班，的确是员工根据工作情况自行安排的，杰瑞有一个很好的团队，有一批非常敬业的优秀员工，这也是杰瑞能够快速发展的原因之一，杰瑞为有这样的团队而骄傲，谢谢！ </w:t>
      </w:r>
    </w:p>
    <w:p>
      <w:r>
        <w:t xml:space="preserve">袁杭生 请问公司最近有股权激励的计划吗？谢谢 00 孙伟杰 孙伟杰 董事长:孙伟杰 谢谢您关注我也正在关注的这个问题！公司在整体变更为股份公司前后实行过股权激励。公司将继续实施企业目标是组织目标和员工个人目标整合的理念，进一步研究上市公司的激励方式，寻求新形势下个体激励方式的多样性，注重使优秀员工获得好的回报，决不让公司的铁人吃亏。谢谢！抱歉，根据股票上市规则，我不方便告知更多。感谢您！ </w:t>
      </w:r>
    </w:p>
    <w:p>
      <w:r>
        <w:t xml:space="preserve">西安投资折 请问孙伟杰 :公司业绩会否受到国家经济政策“由高投入高能向扩大内需消费”转型影响而变坏吗？ 00 0 程永峰 董秘:程永峰 化石能源长期看仍旧是世界的最主要能源，油价越高会带动勘探开发投资增加，对公司发展越有利，不会受转型影响的。谢谢！ </w:t>
      </w:r>
    </w:p>
    <w:p>
      <w:r>
        <w:t xml:space="preserve">jerry 交流平台很好，希望经常组织；各位领导回答问题更好，我对公司发展更有信心。----小股东 00 孙伟杰 吕燕玲 董事、财务总监:吕燕玲 谢谢您对杰瑞的信任！谢谢！ </w:t>
      </w:r>
    </w:p>
    <w:p>
      <w:r>
        <w:t xml:space="preserve">hangs 现在很多企业都在多元化发展，特别是一些具有超募资金的民营上市公司，纷纷进入新的领域，比如参股金融企业或是房地产，孙总有这样的打算吗？ 00 0 孙伟杰 董事长:孙伟杰 没有，杰瑞只想做符合企业战略的能源行业。谢谢！ </w:t>
      </w:r>
    </w:p>
    <w:p>
      <w:r>
        <w:t xml:space="preserve">张一群 希望你们不负使命，完成目标，我与你们一起成长，祝公司高管团队身体健康，共创辉煌 00 0 吕燕玲 董事、财务总监:吕燕玲 谢谢您，也祝您身体健康！ </w:t>
      </w:r>
    </w:p>
    <w:p>
      <w:r>
        <w:t xml:space="preserve">投资者9 1.请问一个平台的服务合同金额有多大？2.康菲石油在4月底退出阿联酋Abu Dahbi一个100亿美元的石油项目，对公司有无影响？3.在中东的合资公司盈利目标怎样？ 00 程永峰 程永峰 董秘:程永峰 您好！一个平台的服务合同金额每年为1500-2500万元左右；对公司没有实质影响；中东合资公司只是服务于中长期海外市场布局中的一个区域的两个国家（科威特、伊拉克），2015年，海外5大区域加国内战略目标收入做到25亿元，根据战略目标测算，这个公司的目标是组成这25亿元的一部分。谢谢！ </w:t>
      </w:r>
    </w:p>
    <w:p>
      <w:r>
        <w:t xml:space="preserve">ZHANG 请教孙董：公司发展有否哪个巨头做为标杆？另外您提到的“进取心”，您如何尽量保持团队的进取心？ 00 孙伟杰 孙伟杰 董事长:孙伟杰 杰瑞的发展模式其实像HALLIBURTON,杰瑞在30人的时候就提出过做中国的HALLIBURTON，也许可以算做杰瑞的标杆吧。进取心首先是高管要有远大的理想和目标，杰瑞的高管们的目标很清晰，就是要做强杰瑞。保持杰瑞整个团队的进取心，要通过杰瑞文化，这里说的的文化是宏观的，包含有效激励、创新精神、团队协作等。谢谢您！ </w:t>
      </w:r>
    </w:p>
    <w:p>
      <w:r>
        <w:t xml:space="preserve">qpd 谢谢孙总及吕总的答复，我很满意，特别是孙总对股价的答复表达了对公司的信心。有这么好的团队，我放心了，按我的计划进行吧，愿我和杰瑞股份能共同致富，谢谢！ 00 孙伟杰 吕燕玲 董事、财务总监:吕燕玲 您好！感谢您对杰瑞的信任与关注，我们将勤勉尽责，给投资者最好的回报，谢谢您！ </w:t>
      </w:r>
    </w:p>
    <w:p>
      <w:r>
        <w:t xml:space="preserve">袁杭生 请问今年预计2。30元的收益是摊薄前还是摊薄后谢谢 00 孙伟杰 吕燕玲 董事、财务总监:吕燕玲 您好！今年预计2.3元的收益是按照发行后1.15亿股预测的，谢谢关注！ </w:t>
      </w:r>
    </w:p>
    <w:p>
      <w:r>
        <w:t xml:space="preserve">价值 公司主要成本原材料有哪些？ 00 孙伟杰 吕燕玲 董事、财务总监:吕燕玲 公司主要原材料有底盘车、发动机、变速箱、自动控制系统和泵等，谢谢！ </w:t>
      </w:r>
    </w:p>
    <w:p>
      <w:r>
        <w:t xml:space="preserve">张一群 你好为什么公司成长这么好，却不送股而采用送钱，难道是成长跟不上吗？如果不是强烈要求改变分红方式 00 0 程永峰 董秘:程永峰 公司2010年上市，巨额溢价只能计入2010年度，而2009年度分配无法提前分配该部分；公司具备高转增能力，今后董事会会根据实际情况作出转增预案的。谢谢！ </w:t>
      </w:r>
    </w:p>
    <w:p>
      <w:r>
        <w:t xml:space="preserve">朱江川 请问,以后公司持股方式会向华为公司的持股形式靠拢吗? 00 孙伟杰 孙伟杰 董事长:孙伟杰 有这种趋势，杰瑞的大股东们有交流。能把企业做大做强，是我们的目标，个人多少股份真的不重要。谢谢您关注这个问题。 </w:t>
      </w:r>
    </w:p>
    <w:p>
      <w:r>
        <w:t xml:space="preserve">8022 根据公司目前形势,2011年公司净利润增幅会超过2010年吗? 00 程永峰 程永峰 董秘:程永峰 抱歉，回答这个问题有点早，但确定的说，明天会更美好！谢谢！ </w:t>
      </w:r>
    </w:p>
    <w:p>
      <w:r>
        <w:t xml:space="preserve">夏 请问，公司2015年年收入达到50亿元，这个是非常值得让人期待的，我想问的是，如果从现在到在2015年国际石油价格一直保持80到90美元，那么公司也还是相信能够达到2015年年收入达到50亿元的战略规划吗？？？谢谢 00 孙伟杰 程永峰 董秘:程永峰 您好！如果油价能够维持80-90美元，在这样一个油服市场环境，我们更有信心能够达到2015年年收入达到50亿元的战略规划。谢谢！ </w:t>
      </w:r>
    </w:p>
    <w:p>
      <w:r>
        <w:t xml:space="preserve">qpd 公司超募了13亿，那么请问三年内还有融资的可能吗？好怕啊。 00 孙伟杰 程永峰 董秘:程永峰 公司的融资需求会根据公司的资本结构、发展需要、业务增长等因素决策是否再融资的，只要能够增厚股东收益，我们还是一定会再融资的，资本市场上13亿元真的不可怕，可怕的是我们用不好这个钱，请放心，我们会用好这笔钱，为股东创造更大收益。谢谢！ </w:t>
      </w:r>
    </w:p>
    <w:p>
      <w:r>
        <w:t xml:space="preserve">qpd 您好，我也是烟台人，我为杰瑞感到骄傲，我在东财网上说要持有杰瑞三年十倍，当然有点梦话，请问一下您最欣赏哪家烟台上市公司资本运作？ 00 孙伟杰 孙伟杰 董事长:孙伟杰 谢谢烟台老乡，我注意到您在东财网上的帖子，谢谢您！我对烟台本地公司资本运作的情况不了解，所以，不能回答这个问题，真的抱歉。谢谢！ </w:t>
      </w:r>
    </w:p>
    <w:p>
      <w:r>
        <w:t xml:space="preserve">hangs 杰瑞今年在大庆拿了多少订单，大庆装备制造集团也在开发固压设备，你担心他们会成为竞争对手吗？ 00 孙伟杰 孙伟杰 董事长:孙伟杰 您好，关于今年杰瑞在大庆拿了多少订单，请在第四季度打电话给董秘了解好吗？那个时候会有准确的数字。大庆装备制造集团也在开发固井设备，我两年前就知道，是否是杰瑞的竞争对手取决于对方的能力建立状况。谢谢！ </w:t>
      </w:r>
    </w:p>
    <w:p>
      <w:r>
        <w:t xml:space="preserve">stepjob 从杰瑞股份上市时就开始关注了，个人认为贵公司是个质地优良并且值得投资的公司，所以我今天买入了杰瑞的股票，并打算长期持有，希望贵公司能够完成既定的目标！ 00 孙伟杰 吕燕玲 董事、财务总监:吕燕玲 您好！感谢您对杰瑞的信任，我们将勤勉尽责，不负众望，给投资者最好的回报。谢谢！ </w:t>
      </w:r>
    </w:p>
    <w:p>
      <w:r>
        <w:t xml:space="preserve">北京中散 我请教个问题：现在国际上如美国，澳洲，中东，非洲等的海洋采油平台都采用岩屑回注服务吗？采用的比例是多少？都采用的那家的？谢谢？ 00 孙伟杰 孙伟杰 董事长:孙伟杰 您好！国际上采用岩屑回注服务的比例也不很高，主要在国际油公司钻采中采用，采用的比例不超过35％，国际上主要采用mi-swaco公司的服务，在渤海是我们竞争对手的那个公司。谢谢！ </w:t>
      </w:r>
    </w:p>
    <w:p>
      <w:r>
        <w:t xml:space="preserve">一二 做为一个企业家，您认为打造国际型企业最具备的条件是哪些，而您个人的优势又有哪些？ 00 孙伟杰 孙伟杰 董事长:孙伟杰 谢谢您，我认为被称为企业家的人应该是比我有成就那些企业领导人。我认为打造国际型企业最具备的条件是具备国际视野。我认为我的优势是具有容纳人才的胸怀和能够打造适合人才发展的平台。谢谢！ </w:t>
      </w:r>
    </w:p>
    <w:p>
      <w:r>
        <w:t xml:space="preserve">002353股民 公司高速发展会否遇到市场瓶径,未来市场容量是否足够大? 00 程永峰 程永峰 董秘:程永峰 您好！公司两个板块的高速发展不会遇到市场瓶颈，一是油田专用设备制造，公司会继续产品系列化，继续推出新产品，继续延伸产品线，二是油田工程技术服务，服务线延伸是有效突破您所说的瓶颈问题的手段。全球每年石油天然气勘探开发市场容量在3000亿美元，涉及公司产品和服务的市场容量在500亿美元以上。谢谢！ </w:t>
      </w:r>
    </w:p>
    <w:p>
      <w:r>
        <w:t xml:space="preserve">j 请问，公司2015年年收入达到50亿元，这个是非常值得让人期待的，我想问的是，如果从现在到在2015年国际石油价格一直保持80到90美元，那么公司也还是相信能够达到2015年年收入达到50亿元的战略规划吗？？？谢谢 00 程永峰 程永峰 董秘:程永峰 您好！油价能够维持80-90美元，这样一个油服市场环境，我们更相信能够达到2015年年收入达到50亿元的战略规划。谢谢！ </w:t>
      </w:r>
    </w:p>
    <w:p>
      <w:r>
        <w:t xml:space="preserve">提升年 公司的管理层的工资每年如何增长？ 00 孙伟杰 孙伟杰 董事长:孙伟杰 公司管理层的工资并不高，这是杰瑞独特文化的使然。特别是我们三位在公司工作的创始人的工资今年没有增长，还是只有7.2万元，相信今后增长也不会很大。杰瑞会关注那些在公司没有股份或股份少的高管的收入的提高，使付出的人得到应有的回报。对这部分高管收入如何增长，目前我还没有制定具体的方案。谢谢您！ </w:t>
      </w:r>
    </w:p>
    <w:p>
      <w:r>
        <w:t xml:space="preserve">天地 公司国内最大对手是谁？ 00 0 程永峰 董秘:程永峰 公司业务分三个板块，一体化经营，这是我们的优势；在配件销售中，竞争对手较多，我们是行业第一；在油田专用设备板块主要有四机厂及其合资公司四机赛瓦，我们在固压设备方面有竞争，但我们很多设备如液氮泵、大口径连续油管、热油车、造浆泵等四机厂不生产，四机厂的修井机、钻机我们不生产；在油田工程技术服务方面，公司是国内唯一可以提供岩屑回注设备和服务的公司。谢谢！ </w:t>
      </w:r>
    </w:p>
    <w:p>
      <w:r>
        <w:t xml:space="preserve">qpd 请谈一下近日海外漏油事件对公司有何影响？ 00 孙伟杰 孙伟杰 董事长:孙伟杰 您好！我认为这是一个事故，对公司没有影响。谢谢！ </w:t>
      </w:r>
    </w:p>
    <w:p>
      <w:r>
        <w:t xml:space="preserve">qpd 请问您对目前公司股价满意吗？ 00 孙伟杰 孙伟杰 董事长:孙伟杰 因为我有信心，所以对目前公司股价并不满意。谢谢您！ </w:t>
      </w:r>
    </w:p>
    <w:p>
      <w:r>
        <w:t xml:space="preserve">刘光男 本公司海上服务与中海油服有冲突吗？ 00 孙伟杰 孙伟杰 董事长:孙伟杰 您好！截止目前，我们还未发现公司海上服务与中海油服有冲突，谢谢！ </w:t>
      </w:r>
    </w:p>
    <w:p>
      <w:r>
        <w:t xml:space="preserve">ZHANG 请问孙董：岩屑回注业务，中海油服是否竞争关系？ 00 孙伟杰 孙伟杰 董事长:孙伟杰 这个问题取决于中海油服是否实质性的开展岩屑回注这一业务，如果对方开展，或许就会产生竞争。杰瑞十分尊重中海油服，这是一家了不起的公司。杰瑞首先完整地开展了岩屑回注这一业务，杰瑞无意与中海油服竞争，如果中海油服开展岩屑回注业务，将构成与杰瑞的竞争，杰瑞会尽量开拓国外业务，包括国外岩屑回注业务，使这种竞争不至于影响杰瑞的发展目标。谢谢您！ </w:t>
      </w:r>
    </w:p>
    <w:p>
      <w:r>
        <w:t xml:space="preserve">朱江川 请问.从2009年10月1日到现在,整个集团公司新招员工多少人?现公司累计在编员工是多少? 00 吕燕玲 吕燕玲 董事、财务总监:吕燕玲 您好！公司截止2009年底在编员工578人，截止目前公司在编员工693人，新增115人，谢谢！ </w:t>
      </w:r>
    </w:p>
    <w:p>
      <w:r>
        <w:t xml:space="preserve">8022 今年至今有多少机构上公司调研? 00 程永峰 程永峰 董秘:程永峰 抱歉，现在不方便透露，我们会在中期报告或年度报告中披露。谢谢！ </w:t>
      </w:r>
    </w:p>
    <w:p>
      <w:r>
        <w:t xml:space="preserve">朱江川 请问,你希望现在人民银行加息吗?为什么? 00 吕燕玲 吕燕玲 董事、财务总监:吕燕玲 您好！如果仅考虑加息会增加公司融资的财务费用的话，我并不希望加息，虽然现在公司已还清了全部银行贷款。但如果加息对调控经济环境，控制通胀有帮助，我认为加息还是可以的，谢谢！ </w:t>
      </w:r>
    </w:p>
    <w:p>
      <w:r>
        <w:t xml:space="preserve">我love杰瑞 为什么东方园林（002310）频频公布中标大单，你们却“订单不方便透露”？ 00 孙伟杰 程永峰 董秘:程永峰 您好！根据《股票上市规则》要求，公司获得单笔超过6800万元的必须披露，由于公司产品和服务差异于东方园林，触发信息披露的机会较少，在日常投资者关系中，遵循三公原则，我们是不方便披露的，但我们会在中报、年报中会披露订单情况，如2009年度报告披露了2009年度的订单情况。请关注定期报告，谢谢！ </w:t>
      </w:r>
    </w:p>
    <w:p>
      <w:r>
        <w:t xml:space="preserve">天地 公司发展的最大风险在哪里？ 00 孙伟杰 孙伟杰 董事长:孙伟杰 各个公司都会说是宏观政策风险、汇率风险、核心技术失密的风险等等，我认为在现阶段中小板公司最大的风险是公司身兼控股股东和高管的人不再保持那种创业时的进取精神了，换句话说是“不想做了”，这才是最大的风险。谢谢您！ </w:t>
      </w:r>
    </w:p>
    <w:p>
      <w:r>
        <w:t xml:space="preserve">frank1971505 请问孙董，看昨天002207准油股份有公告要采购油气田压裂设备4000多万元，并且马上要招标了，我们公司投标吗？有希望中标吗？ 00 孙伟杰 孙伟杰 董事长:孙伟杰 准油股份采购的压裂车是低配的，杰瑞中标的可能性不大。谢谢。 </w:t>
      </w:r>
    </w:p>
    <w:p>
      <w:r>
        <w:t xml:space="preserve">rzd 去年岩屑回注进行了2平台，而康菲合同4平台，请问预计今年平均实施几个平台？公司超募资金年报披露可用于收购，请问目前有没有收购对象？ 00 孙伟杰 程永峰 董秘:程永峰 您好！今年预计平均实施5.5个平台；抱歉，收购对象不方便透露。谢谢！ </w:t>
      </w:r>
    </w:p>
    <w:p>
      <w:r>
        <w:t xml:space="preserve">wcq 康菲开展岩屑回注，请问中海油平台近期或今年会开展该项业务吗？如开展，会有多少平台。 00 孙伟杰 孙伟杰 董事长:孙伟杰 我相信中海油的平台，近期对岩屑回注作业服务会有需求。抱歉，我还不知道会有几座平台。谢谢！ </w:t>
      </w:r>
    </w:p>
    <w:p>
      <w:r>
        <w:t xml:space="preserve">660 公司投入的项目进展如何?今年是否能产生效益? 00 程永峰 程永峰 董秘:程永峰 募投项目中四个项目在杰瑞工业园实施，尚未完全投入使用，厂房105#（维修基地项目）尚未建成，三个制造项目扩产本年末可以全部投产。本年只能产生部分效益。谢谢！ 程永峰 董秘:程永峰 募投项目中四个项目在杰瑞工业园实施，尚未完全投入使用，厂房105#（维修基地项目）尚未建成，三个制造项目扩产本年末可以全部投产。谢谢！ </w:t>
      </w:r>
    </w:p>
    <w:p>
      <w:r>
        <w:t xml:space="preserve">招远巴非特 请问杰瑞比竞争对手的优势是什么？ 00 孙伟杰 孙伟杰 董事长:孙伟杰 这是一个需要细致比较后才能回答的问题，如果笼统回答，杰瑞的优势是：杰瑞有用心做事的团队；有富有创新精神的组织；有用心感动客户的理念；有永不放弃，一切皆有可能的进取精神；有比较完善的管理体系；有技术优势和资金优势；有企业战略等等。 </w:t>
      </w:r>
    </w:p>
    <w:p>
      <w:r>
        <w:t xml:space="preserve">qpd 公司在今后对股东的回报上，以现金分红为主还是以送转股份为主？ 00 孙伟杰 孙伟杰 董事长:孙伟杰 您好！公司在今后对股东的回报上，会考虑多种形式的分配方式，谢谢！ </w:t>
      </w:r>
    </w:p>
    <w:p>
      <w:r>
        <w:t xml:space="preserve">wave 季报中说，主要在下半年兑现，请问是备件部分还是装备部分，或都是，报告中表达不太清楚。 00 孙伟杰 程永峰 董秘:程永峰 下半年集中兑现既包括配件部分也包括整机部分，这是公司业务具有一定的季节性造成的。谢谢！ </w:t>
      </w:r>
    </w:p>
    <w:p>
      <w:r>
        <w:t xml:space="preserve">天地 公司全球化运作有汇率风险吗？ 00 孙伟杰 梁美健 独立董事:梁美健 随着公司海外市场业务收入的持续增长，假设获得的当期外汇收入超过了当期外汇采购总额的平衡点后，汇率升值将对公司业绩产生一定负面影响。 </w:t>
      </w:r>
    </w:p>
    <w:p>
      <w:r>
        <w:t xml:space="preserve">002353股民 想去公司看看,可否? 00 孙伟杰 孙伟杰 董事长:孙伟杰 您好！欢迎您到公司实地考察！谢谢！ </w:t>
      </w:r>
    </w:p>
    <w:p>
      <w:r>
        <w:t xml:space="preserve">小小小贾 今年的业务和去年同期相比，增长最快的项目是什么？是否有惊喜？ 00 程永峰 程永峰 董秘:程永峰 今年业务和去年同期相比，增长最快的项目是油田工程技术服务；惊喜因素一定会有。谢谢！ </w:t>
      </w:r>
    </w:p>
    <w:p>
      <w:r>
        <w:t xml:space="preserve">002353股民 公司2015年销售达到50亿,能否实现? 00 孙伟杰 孙伟杰 董事长:孙伟杰 公司2015年销售达到50亿,是公司规划的发展目标，公司在成长历程中以往的规划目标都顺利得以实现。我希望杰瑞团队能够继续实现这一新的目标，目前。我本人对实现这一目标有信心。 程永峰 董秘:程永峰 您好！收入50亿元的目标公司正在分步实施中。谢谢！ </w:t>
      </w:r>
    </w:p>
    <w:p>
      <w:r>
        <w:t xml:space="preserve">660 公司海外项目进展如何? 00 程永峰 程永峰 董秘:程永峰 公司将加强国际市场的开拓，重点面向俄罗斯及周边地区、南美洲、中东地区、非洲地区寻求具有行业影响力的代理商、油田服务企业、油公司作为合作伙伴，建立海外营销网络、服务基地，建设复合型国际销售团队，通过广告宣传、网络推广、国际展会、设立国际区域代理、建立合资合营公司等多种渠道拓展国际市场，加大对新产品的宣传力度，扩大企业和产品在国际市场的品牌影响。谢谢 </w:t>
      </w:r>
    </w:p>
    <w:p>
      <w:r>
        <w:t xml:space="preserve">qpd 公司现有员工多少？平均工资每月多少？ 00 孙伟杰 吕燕玲 董事、财务总监:吕燕玲 公司截止2010年4月30日员工人数约650人。公司员工的平均收入可以通过现金流量表中的“支付给员工的工资等报酬”数据除以员工平均人数来估算，谢谢！ </w:t>
      </w:r>
    </w:p>
    <w:p>
      <w:r>
        <w:t xml:space="preserve">伯爵 请介绍一下公司2010年的业绩增长情况及公司的战略规划情况 00 孙伟杰 孙伟杰 董事长:孙伟杰 公司预测归属于母公司所有者的净利润增长43.71％，达到2.58亿元。2010年将是公司盈利比较困难的一年，因为金融危机影响滞后，2009年公司取得订单较为困难，直接影响到今年的净利润增长速度，而今年公司明显感受到市场需求的增加，并且公司的产品链进一步延伸，我相信今年公司取得订单应高于去年较多。公司将加大国外油田服务作业业务拓展速度；进一步推出新的石油装备产品；公司天然气压缩机业务空间广阔，将会迅速成长；国外销售份额将持续提升；抱歉，由于时间关系不能给您更多的回复。谢谢您！ 孙伟杰 董事长:孙伟杰 您好！2010年订单获取环境较去年好，因为国际市场恢复较好；公司在年报中确定2010年总体经营目标是：营业收入9.35亿元，较上年增长37.4％；归属于母公司净利润2.58亿元，较上年增长43.71％。公司战略规划到2015年年收入达到50亿元。谢谢！ </w:t>
      </w:r>
    </w:p>
    <w:p>
      <w:r>
        <w:t xml:space="preserve">小小小贾 开设中东公司的目的是什么？现在有订单意向吗？ 00 程永峰 程永峰 董秘:程永峰 中东成立子公司主要是为开展固井及化学品等油田工程技术服务业务，也向岩屑回注延伸。公司正在发挥现有资源布局海外市场开拓，抱歉，订单不方便透露。谢谢！ </w:t>
      </w:r>
    </w:p>
    <w:p>
      <w:r>
        <w:t xml:space="preserve">wcq 请问：康菲开展岩屑回注业务，中海油的平台今年或近期会开展岩屑回注业务吗？ 00 孙伟杰 孙伟杰 董事长:孙伟杰 我相信中海油的平台，近期对岩屑回注作业服务会有需求。谢谢！ </w:t>
      </w:r>
    </w:p>
    <w:p>
      <w:r>
        <w:t xml:space="preserve">coppockchen 公司超募的13亿资金是否有新的战略目标？未来的增长点有多大？公司在行业的地位处于什么样的位置？ 00 孙伟杰 孙伟杰 董事长:孙伟杰 您好！超募资金主要投向两个战略发展产业，新建项目或收购兼并；增长潜力很大；公司所处行业地位国内领先，国际正在快速进入和扩展。谢谢！ </w:t>
      </w:r>
    </w:p>
    <w:p>
      <w:r>
        <w:t xml:space="preserve">伯爵 目前公司具备向股东转增的条件，公司是否会在2010年中期向股东转增股份？ 00 孙伟杰 孙伟杰 董事长:孙伟杰 公司2010年上市，巨额溢价只能计入2010年度，而2009年度无法提前分配该部分；公司具备高转增能力，今后董事会会根据实际情况作出转增预案的。您问中期会分配吗？抱歉，根据股票上市规则，不方便告知。谢谢！ </w:t>
      </w:r>
    </w:p>
    <w:p>
      <w:r>
        <w:t xml:space="preserve">LLQ 预计2010 年全年利润比2009年增长多少？ 00 孙伟杰 孙伟杰 董事长:孙伟杰 公司预测归属于母公司所有者的净利润增长43.71％，达到2.58亿元。2010年将是公司盈利比较困难的一年，因为金融危机滞后，2009年公司取得订单较为困难，直接影响到今年的净利润增长速度，而今年公司明显感受到市场需求的增加，并且公司的产品链进一步延伸，我相信今年公司取得订单应高于去年较多。 </w:t>
      </w:r>
    </w:p>
    <w:p>
      <w:r>
        <w:t xml:space="preserve">投资者 每股净资产和每股公积金那么高，为什么不进行送转股？ 00 孙伟杰 程永峰 董秘:程永峰 您好！公司2010年2月5日上市，巨额溢价只能计入2010年度，而2009年度分配无法提前分配该部分；公司具备高转增能力，今后董事会会根据实际情况作出转增预案的。谢谢！ </w:t>
      </w:r>
    </w:p>
    <w:p>
      <w:r>
        <w:t>主持人 全景网络:主持人 &amp;lt;font color=red&amp;gt;各位嘉宾、各位投资者，杰瑞股份2009年度及2010年第一季度业绩网上说明会现在正式开始，欢迎广大投资者踊跃提问！&amp;lt;/font&amp;gt; 0</w:t>
      </w:r>
    </w:p>
    <w:p>
      <w:r>
        <w:t>主持人 全景网络:主持人 &amp;lt;font color=red&amp;gt;杰瑞股份于5月11日（周二）15：00-17：00在本平台举办“2009年度及2010年第一季度业绩网上说明会”，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 &amp;lt;/font&amp;gt; 0</w:t>
      </w:r>
    </w:p>
    <w:p>
      <w:pPr>
        <w:pStyle w:val="Heading1"/>
      </w:pPr>
      <w:r>
        <w:t>活动标题:&lt;传化股份2009年度业绩网上说明会&gt;</w:t>
      </w:r>
    </w:p>
    <w:p>
      <w:r>
        <w:t>主持人 主持人 &amp;lt;font color=red&amp;gt;各位嘉宾、各位投资者，“传化股份2009年度业绩网上说明会”到此结束，本次活动得到广大投资者的热情参与，同时公司各位嘉宾对投资者的提问给予了认真的解答，在此一并表示感谢！我们与投资者的沟通渠道是永远开放的，欢迎广大投资者继续通过平台的“在线实时提问”与公司高管进行日常交流。再次感谢您的热情参与！再见！&amp;lt;/font&amp;gt; 0</w:t>
      </w:r>
    </w:p>
    <w:p>
      <w:r>
        <w:t xml:space="preserve">公司小股东 从回答问题的角度来看，管理层还是务实和有水平的。对公司有信心。 00 吴建华 吴建华 总经理:吴建华 谢谢您的认同！ </w:t>
      </w:r>
    </w:p>
    <w:p>
      <w:r>
        <w:t xml:space="preserve">登高 公司的产品销售有季节性吗 00 吴建华 吴建华 总经理:吴建华 有一定的季节性，但不是很明显。 </w:t>
      </w:r>
    </w:p>
    <w:p>
      <w:r>
        <w:t xml:space="preserve">6月的雪 请问你自己能买公司股票吗?这样低的价格会买吗? 00 朱江英 朱江英 董秘:朱江英 公司高管买卖股票会进行相关信息批露。谢谢 </w:t>
      </w:r>
    </w:p>
    <w:p>
      <w:r>
        <w:t xml:space="preserve">ZY 本公司业绩每年增长，为何资本公积金不见增长？ 00 杨万清 杨万清 财务负责人:杨万清 公司资本公积的变化主要是股本溢价、资本公积转增、及其他的一些因素影响。从目前来看，公司的资本公积增加的不多，这与公司业绩没有很直接的联系。谢谢你对公司的关注，同时具体关于公司资本公积变动的详情可以查询公司年报中的所有者权益变动表中的相关信息！ </w:t>
      </w:r>
    </w:p>
    <w:p>
      <w:r>
        <w:t xml:space="preserve">ZY 本公司业绩不错，为何每年资本公积金数年不见增长哪？ 00 吴建华 吴建华 总经理:吴建华 公司资本公积的变化主要是股本溢价、资本公积转增、及其他的一些因素影响。从目前来看，公司的资本公积增加的不多，这与公司业绩没有很直接的联系。谢谢你对公司的关注，同时具体关于公司资本公积变动的详情可以查询公司年报中的所有者权益变动表中的相关信息！ </w:t>
      </w:r>
    </w:p>
    <w:p>
      <w:r>
        <w:t xml:space="preserve">持续增长 总体感觉，今天各位高管的回答还是令人满意的，谢谢你们。作为投资者，自然关心公司的长远发展，这最终决定投资者的盈亏，有一本管理丛书就叫《持续增长》，它的观点是要想持续增长的企业，其决策层和管理层首先必须有持续增长的决心，然后是配套的战略与措施，而无关其现在所处的行业。我们衷心希望传化股份也是这样的企业，在未来能够持续增长，给长期投资者带来回报！ 00 吴建华 吴建华 总经理:吴建华 谢谢您的关注，有时间请到公司指导。 </w:t>
      </w:r>
    </w:p>
    <w:p>
      <w:r>
        <w:t xml:space="preserve">zby002010 公司一般从哪些学校招聘专业人才 786160 吴建华 吴建华 总经理:吴建华 浙江理工大、东华大学等专业院校。 </w:t>
      </w:r>
    </w:p>
    <w:p>
      <w:r>
        <w:t xml:space="preserve">上海小股民 如何参与公司定向增发？是哪家券商承销？能否提供联系方式？ 00 吴建华 吴建华 总经理:吴建华 您可联系公司证券部 ，电话0571- 83781299，谢谢！ </w:t>
      </w:r>
    </w:p>
    <w:p>
      <w:r>
        <w:t xml:space="preserve">6月的雪 我是学化工的，以后下岗的话，能不能到传化公司打工啊？ 00 朱江英 朱江英 董秘:朱江英 谢谢您对公司的关注和认可！ </w:t>
      </w:r>
    </w:p>
    <w:p>
      <w:r>
        <w:t xml:space="preserve">持续增长 公司年报中提到，公司战略定位是成为“国内最优秀、国际有影响力的纺织化学品系统集成商”，这是否有量化的指标，比如收入达到多少？市场占有率达到多少？ 00 吴建华 吴建华 总经理:吴建华 实际上从纺织化学品的角度来说，目前传化股份已经成为国内的老大，在全球也有一定的地位。未来我们还要进一步做强做大纺织化学品的业务，成为全球有重要影响力的发展系统集成商。这里按几个维度来说：    一个，助剂的市场占有率从目前国内第一的位置要保持住，助剂在国内是第一，未来要继续保持第一的位置，而且跟竞争对手的距离我们希望进一步拉大。    化纤油剂在目前后纺油剂国内绝对第一的位置，我们目前是绝对第一，进一步巩固和扩大好后纺油剂市场占有率相对垄断的地位，同时重点要提升我们在前纺油剂领域的市场话语权。   从活性染料来说，目前活性染料的市场占有率在国内属于第一梯队，未来的目标要做到真正市场占有率第一的位置。 </w:t>
      </w:r>
    </w:p>
    <w:p>
      <w:r>
        <w:t xml:space="preserve">6月的雪 股票跌光了，这里也不热闹了，唯有我对传化公司有信心啊，以后增发也低价发点我吧？ 00 朱江英 朱江英 董秘:朱江英 谢谢您的关注！ </w:t>
      </w:r>
    </w:p>
    <w:p>
      <w:r>
        <w:t xml:space="preserve">sdzblbz 请问再融资项目今年能贡献多少利润？ 752680 吴建华 吴建华 总经理:吴建华 再融资项目今年暂时不会产生贡献，明年会有一定收获。 </w:t>
      </w:r>
    </w:p>
    <w:p>
      <w:r>
        <w:t xml:space="preserve">股民 今年有多少批次基金或其他机构人员到贵公司调研? 00 吴建华 吴建华 总经理:吴建华 今年有一些基金和其他机构人员到公司调研，主要是化工研究员，谢谢！ </w:t>
      </w:r>
    </w:p>
    <w:p>
      <w:r>
        <w:t xml:space="preserve">陈 公司最近有那些机构来调研吗？ 00 朱江英 朱江英 董秘:朱江英 有，都是化工研究员。谢谢 </w:t>
      </w:r>
    </w:p>
    <w:p>
      <w:r>
        <w:t xml:space="preserve">持续增长 从传化集团网站月刊上看到，股份公司已开发出水处理化学品，能否介绍以下水处理化学品情况，比如什么作用、效果如何、竞争力情况、市场容量与目标？ 00 吴建华 吴建华 总经理:吴建华 水处理化学品也是我们刚刚开始探索的一个领域，主要是考虑到它是环保产业，第二方面考虑水处理化学品，目前我们用的很多客户跟原有的客户群是相同的，所以基于这两点我们战略上有这样的安排进入水处理化学品行业，目前我们主要依托于自己的技术开发刚刚开始进入，目前主要做的东西是脱色絮凝剂，整个水处理化学品的市场容量还是比较大，但是目前我们刚刚开始切入，我们也在进一步的研究怎么样能够将这块业务比较有效率的做大。从这个角度看，我们还需要进一步的储备很多的能力，尤其是跟下游客户结合起来提供整套水处理解决方案的一套完整能力，我们还是需要花大力气培育。 </w:t>
      </w:r>
    </w:p>
    <w:p>
      <w:r>
        <w:t xml:space="preserve">zby002010 公司哪个大类毛利率相对其他产品高 786160 吴建华 吴建华 总经理:吴建华 印染助剂。谢谢 吴建华 总经理:吴建华 印染助剂，谢谢！ </w:t>
      </w:r>
    </w:p>
    <w:p>
      <w:r>
        <w:t xml:space="preserve">sdzblbz 公司增发项目目前开工了没有？ 752680 吴建华 吴建华 总经理:吴建华 三通一评已开始，六月份进入全面施工阶。 </w:t>
      </w:r>
    </w:p>
    <w:p>
      <w:r>
        <w:t xml:space="preserve">6月的雪 我所有的家底全买了你家股票，亏了不多，但也不少了，请给个建议怎么办？ 00 朱江英 朱江英 董秘:朱江英 公司努力以最好的业绩回报股东！ </w:t>
      </w:r>
    </w:p>
    <w:p>
      <w:r>
        <w:t xml:space="preserve">zby002010 如何看待传化这个公司 786160 何圣东 何圣东 独立董事:何圣东 这是一家具有可持续发展潜质，有远大抱负的优秀上市公司。谢谢！ </w:t>
      </w:r>
    </w:p>
    <w:p>
      <w:r>
        <w:t xml:space="preserve">6月和雪 今年完成增发后会送股吗？ 00 朱江英 朱江英 董秘:朱江英 关于送配方案，公司会在相关指定网站批露。 </w:t>
      </w:r>
    </w:p>
    <w:p>
      <w:r>
        <w:t xml:space="preserve">陈 公司原增发预案向不超过十名特定投资者及前20流通股股东是否有变？ 00 朱江英 朱江英 董秘:朱江英 没有变化，谢谢！ </w:t>
      </w:r>
    </w:p>
    <w:p>
      <w:r>
        <w:t xml:space="preserve">陈清滨 现在有不少公司跌破计划的增发底价，按贵司的业绩及增长预测，应不会出现这种情况。但若大势再次走弱，贵司是否考虑增持？ 00 朱江英 朱江英 董秘:朱江英 根据相关法规，公司不能增持自己公司股份。谢谢您的关注！ </w:t>
      </w:r>
    </w:p>
    <w:p>
      <w:r>
        <w:t xml:space="preserve">持续增长 要达到2010年上半年利润同比增长30％，2季度单季利润总额就需在7700万元以上，剔除公司在2季度转让子公司获取收益约1000万元也应为6700万元，而2009年2～4季度单季利润总额分别为5733万、6122万、7314万，可见并不容易。公司以前业绩预告相对谨慎，而本次预计至少从上述分析看难说谨慎，有一个担心，公司可能在中报披露前完成增发，是否是为确保增发成功，而做出这样一个相对乐观的预计呢？ 00 杨万清 杨万清 财务负责人:杨万清 首先，谨慎、稳健的风格是我们一直以来坚持的原则之一！对于二季度业绩增长的预计我们也是经过仔细的测算和多方面的分析，并非是为了基于确保增发成功而作出一个乐观的预计。当然二季度除非外围环境比一季度发生明显的变化之外，我们的预计是比较合理的。谢谢！ </w:t>
      </w:r>
    </w:p>
    <w:p>
      <w:r>
        <w:t xml:space="preserve">6月的雪 你们这个网上说明好，怎么买了上交所的股票公司不搞这玩意的啊？ 00 朱江英 朱江英 董秘:朱江英 谢谢！ </w:t>
      </w:r>
    </w:p>
    <w:p>
      <w:r>
        <w:t xml:space="preserve">6月的雪 以后能不能请董事长也参加说明会和我们小股东交流交流，行吗？ 00 朱江英 朱江英 董秘:朱江英 谢谢您的建议！我们会把您的建议传达给董事长。 </w:t>
      </w:r>
    </w:p>
    <w:p>
      <w:r>
        <w:t xml:space="preserve">zby002010 请问您是哪个专业领域的专家 786160 何圣东 何圣东 独立董事:何圣东 战略管理方面的，谢谢！ </w:t>
      </w:r>
    </w:p>
    <w:p>
      <w:r>
        <w:t xml:space="preserve">sdzblbz 定向增发价格是去去年定的，今年会不会有所调整，毕竟5000万股对公司业绩摊薄挺厉害。 752680 吴建华 吴建华 总经理:吴建华 公司暂时没有调整再融资方案的计划，谢谢您的关心，公司将以更好的业绩回报股东！ </w:t>
      </w:r>
    </w:p>
    <w:p>
      <w:r>
        <w:t xml:space="preserve">zbyzdf 公司是否有意向向上延伸产业链的打算 787060 吴建华 吴建华 总经理:吴建华 战略上有这个安排。谢谢 </w:t>
      </w:r>
    </w:p>
    <w:p>
      <w:r>
        <w:t xml:space="preserve">股民 公司业绩好，但如果股价相比同业绩的公司太低，对公司形象不好，公司现在市盈率不到20倍，这在中小板里是很难找的，公司即将增发，是否考虑能过中期送股来提高二级市场的股价，从而达到一个好的增发价格？ 00 吴建华 吴建华 总经理:吴建华 谢谢您的提议，我们会把您的建议传达给公司董事会。 </w:t>
      </w:r>
    </w:p>
    <w:p>
      <w:r>
        <w:t xml:space="preserve">6月的雪 你们和德美化工产品一样吗 00 朱江英 朱江英 董秘:朱江英 公司助剂产品和德美化工一样，谢谢！ </w:t>
      </w:r>
    </w:p>
    <w:p>
      <w:r>
        <w:t xml:space="preserve">6月的雪 你们会和另一家传化系公司新安股份重组吗？要是重组股价得上100了啊。 00 朱江英 朱江英 董秘:朱江英 谢谢您的建议。 </w:t>
      </w:r>
    </w:p>
    <w:p>
      <w:r>
        <w:t xml:space="preserve">持续增长 2009年公司业绩虽然大幅度增长，但二级市场估值在中小板处于较低水平，说明市场对公司业绩持续增长的能力表示怀疑，这也是公司长期投资者最为关心的。请问，从公司战略角度，未来几年业绩是如何走向呢？有什么样的举措保证呢？我们的蓝海在哪里？ 00 吴建华 吴建华 总经理:吴建华 二级市场的股价从当前的股市情况来看，我倒并不觉得是一个企业真实价值的反映，目前就是这样的现状。至于传化股份二级市场的表现，我们也觉得它的估值相对来说是偏低的。作为公司经营的角度来说，我们关键还是考虑稳健、持续的发展问题，这是我们最主要的任务。如何保证稳健、持续的发展？传化股份公司战略上应该也比较清晰的进行了界定：    第一方面，要进一步做强做大目前的三大核心业务：助剂、染料以及化纤油。    第二方面，我们会积极的思考新的精细化学品领域的延伸。比如说电子化学品和水处理化学品。    第三方面，我们会认真的思考产业链的布局，以提升整个价值链的竞争能力。产业链的布局，主要是围绕目前三大主营业务而展开的产业链延伸问题。    基于这三大战略，未来我们要实施这样的战略，主要还是会采取策略，一方面依托于自我培育式的发展，重点是通过技术进步来保证战略的实施，这是重中之重。第二方面，我们会积极稳妥的实施并购，以加快我们的发展。 </w:t>
      </w:r>
    </w:p>
    <w:p>
      <w:r>
        <w:t xml:space="preserve">sdzblbz 目前贵公司是否有产品处于市场垄断地位？ 752680 吴建华 吴建华 总经理:吴建华 公司部分产品有一定的市场垄断地位。如化纤油剂、防水防油剂。 </w:t>
      </w:r>
    </w:p>
    <w:p>
      <w:r>
        <w:t xml:space="preserve">sdzblbz 从增发获批到正式获得证监会增发批文大概要多久？ 752680 吴建华 吴建华 总经理:吴建华 您可参考其他已获得证监会增发批文的公司，公司在获得批文后将第一时间公告。 </w:t>
      </w:r>
    </w:p>
    <w:p>
      <w:r>
        <w:t xml:space="preserve">上海小股民 2010年公司业绩预计可以达到多少？大股东是否参与增发认购？ 00 吴建华 吴建华 总经理:吴建华 公司2010业绩将在公司第三季度报告上预计，大股东没有参与本次非公发行。 </w:t>
      </w:r>
    </w:p>
    <w:p>
      <w:r>
        <w:t xml:space="preserve">传化股民 股市大跌是否会影响到增发？证监会批复几时到？ 00 吴建华 吴建华 总经理:吴建华 从目前情况看股市大跌尚未影响到增发，公司获得证监会核准文件后会第一时间公告！ </w:t>
      </w:r>
    </w:p>
    <w:p>
      <w:r>
        <w:t xml:space="preserve">zby002010 公司是否考虑国外设生产基地 786160 吴建华 吴建华 总经理:吴建华 有这个考虑，走国际化道路，也是公司未来最核心的战略之一，我们也在积极的努力。 </w:t>
      </w:r>
    </w:p>
    <w:p>
      <w:r>
        <w:t xml:space="preserve">zby002010 请问09年利润分配情况 786160 杨万清 杨万清 财务负责人:杨万清 根据公司2008年度股东大会通过的2008年度利润分配方案，每10股派发现金股利0.5元，合计分配普通股股利10,400,000.00元，已经于2009年6月完成分红； 根据2010年4月23日公司董事会三届二十五次会议通过的2009年度利润分配预案，按2009年度实现净利润提取10％的法定盈余公积，每10股派发现金股利1元，上述利润分配预案尚待股东大会审议批准。谢谢！ </w:t>
      </w:r>
    </w:p>
    <w:p>
      <w:r>
        <w:t xml:space="preserve">zby002010 请问您以前在哪几家上市公司担任过独立董事 786160 何圣东 何圣东 独立董事:何圣东 仅传化股份1家，谢谢！ </w:t>
      </w:r>
    </w:p>
    <w:p>
      <w:r>
        <w:t xml:space="preserve">6月和雪 我是小股东，下月要到杭州来，想到公司看看，能行吗？ 00 朱江英 朱江英 董秘:朱江英 可以，您可先与公司证券部联系，谢谢您对传化股份的关注！ </w:t>
      </w:r>
    </w:p>
    <w:p>
      <w:r>
        <w:t xml:space="preserve">6月和雪 请问你兼了多少家上市公司独立董事啊？ 00 何圣东 何圣东 独立董事:何圣东 仅传化股份1家，谢谢！ </w:t>
      </w:r>
    </w:p>
    <w:p>
      <w:r>
        <w:t xml:space="preserve">zby002010 公司最近有意向认购公司定向增发股票的人多吗 786160 吴建华 吴建华 总经理:吴建华 还是相当的多 </w:t>
      </w:r>
    </w:p>
    <w:p>
      <w:r>
        <w:t xml:space="preserve">老郑 增发已有机构承若认购吗? 00 吴建华 吴建华 总经理:吴建华 因公司还未获得证监会核准文件。 </w:t>
      </w:r>
    </w:p>
    <w:p>
      <w:r>
        <w:t xml:space="preserve">6月和雪 你们产品有出口吗？ 00 朱江英 朱江英 董秘:朱江英 有，但是比率不高。谢谢 </w:t>
      </w:r>
    </w:p>
    <w:p>
      <w:r>
        <w:t xml:space="preserve">陈 可否知会第一季度第20名（除控股股东及关联人外）流通股东持有贵公司的数量？ 00 朱江英 朱江英 董秘:朱江英 公司第一季度报告已公告前十大流通股股东.谢谢! </w:t>
      </w:r>
    </w:p>
    <w:p>
      <w:r>
        <w:t xml:space="preserve">QQ 请问1--6月业绩比去年同期增长率在30％---50％吗 00 吴建华 吴建华 总经理:吴建华 公司根据目前的生产经营情况预计1--6月业绩比去年同期增长率在30％---50％.谢谢 </w:t>
      </w:r>
    </w:p>
    <w:p>
      <w:r>
        <w:t xml:space="preserve">传化股民 为什么只分１毛钱？ 00 杨万清 杨万清 财务负责人:杨万清 公司董事会兼顾公司长期发展和股东的利益,以每十股派发1元分红 </w:t>
      </w:r>
    </w:p>
    <w:p>
      <w:r>
        <w:t xml:space="preserve">zby002010 公司09年坏账情况如何 786160 杨万清 杨万清 财务负责人:杨万清 根据《企业会计准则》及《浙江传化股份有限公司资产减值及损失处理控制制度》的有关规定，公司2009年对应收账款、其他应收款进行了清理，将其中因客户单位破产、改制、账龄过长等原因造成的，确实已无望收回的应收款项2,929,179.85元作为坏账核销处理。但由于公司计提了足额的坏账准备，对公司当期的损益影响不大。谢谢！ </w:t>
      </w:r>
    </w:p>
    <w:p>
      <w:r>
        <w:t xml:space="preserve">zbyzdf 请问吴总09年每股收益多少？ 00 吴建华 吴建华 总经理:吴建华 公司09年每股收益0.69元,谢谢. </w:t>
      </w:r>
    </w:p>
    <w:p>
      <w:r>
        <w:t xml:space="preserve">股民 公司经营不错，业绩步步上升，但公司股价形象不太好，是不是公司对公司股价不太看重。公司增发大约什么时间》 00 吴建华 吴建华 总经理:吴建华 公司再融资于4月16日审核通过,目前在等证监会核准,近期因受大盘影响，公司股价有所影响，以良好的业绩来回报股东是我们的管理层的目标 </w:t>
      </w:r>
    </w:p>
    <w:p>
      <w:r>
        <w:t xml:space="preserve">刘先生 1、公司09年0.69元为什么只分红了0.1元？2、公司业绩这么好，为什么在二级市场上表现的这么差？3、公开增发为什么没有在二级市场上倍售？ 00 吴建华 吴建华 总经理:吴建华 近期因受大盘影响，公司股价有所影响，以良好的业绩来回报股东是我们的管理层的目标,公司再融资方案是非公开发行,与公开发行有所不同,公司的分红方案是从公司的发展的股东利益两个方面考虑. </w:t>
      </w:r>
    </w:p>
    <w:p>
      <w:r>
        <w:t xml:space="preserve">陈清滨 公司助染剂毛利为34.35％，而德美化工为40.72％；活性染料毛利率为20.64％，而浙江龙盛为22.43％。请问原因何在？ 00 杨万清 杨万清 财务负责人:杨万清 首先非常感谢您对我们公司的高度关注！从助剂的毛利率来说，与德美的差异主要是因为内部细分的系列构成存在较大的差异，但从同样的细分系列产品的毛利率来看，双方总体差异不大。从活性染料来说，与龙盛的差异主要是对方有部分中间体的配套、以及与分散染料的配套优势，因此稍有一些差异。谢谢！ </w:t>
      </w:r>
    </w:p>
    <w:p>
      <w:r>
        <w:t xml:space="preserve">陈清滨 2010公司新产品及销售预测如何？ 00 吴建华 吴建华 总经理:吴建华 2010年传化股份新产品的销售会占到整个销售比例20％左右，这些新产品的毛利率跟原来的老产品相比是要高，预计2010年的销售随着经济的复苏，随着下游行业的复苏总体来说会呈现平稳增长的态势。 </w:t>
      </w:r>
    </w:p>
    <w:p>
      <w:r>
        <w:t xml:space="preserve">zbyzdf 公司何时通过定向增发？ 00 吴建华 吴建华 总经理:吴建华 公司已于4月16日经证监会审核通过. </w:t>
      </w:r>
    </w:p>
    <w:p>
      <w:r>
        <w:t xml:space="preserve">陈清滨 祝贺公司2009年取得好成绩且定向增发获得通过，并预祝公司2010年取得更好的成绩。石油价格与公司毛利的关系紧密，石油每变动百分之一，对公司毛利影响多少百分之几？影响时间延后多久？ 00 吴建华 吴建华 总经理:吴建华 总体来说石油价格的持续上涨对上游的大众化工原材料价格上涨会起到推波助澜的作用，上游原材料的价格与石油的价格有一定的关联性。但是作为助剂上游原材料行业价格跟石油的变化，不同的原料品种有不同的对应关系。比如说像传化股份的化纤油，它主要的原料是油品，它可能会上涨。我们大量用到的表面活性剂可能会上涨，我们用到的丙烯酸以及相应的酯类可能会上涨，它会呈现上涨的趋势。但是很多的原材料从目前情况来看也并不一定说石油价格涨了，我这些价格就要涨，跟石油高度关联，石油化工这条线下来，石油到乙烯，然后乙烯下游原材料可能会有相应的变化。    从目前的情况来看，传化股份主要还是在化纤油当中用到的油品，如助剂用到的表面活性剂以及像涂层用到的丙烯酸和酯类，包括受石油价格影响的硬脂酸，这些主要的品种价格可能会跟着石油价格有上涨的趋势。但总体来说，中国的产能过剩这是一个不争的事实， 从这样来看，石油价格上涨既有化工原材料价格跟着上涨的压力，但是考虑到中国产能的过剩以及考虑到整个经济恢复的可持续性，所以说目前除了及个别品种之外，大多数品种的价格的变化还在预计的范围之内，我们不认为今年的原材料价格会像08年一样大起大落。 </w:t>
      </w:r>
    </w:p>
    <w:p>
      <w:r>
        <w:t xml:space="preserve">6月的雪 传化集团有整体上市计划吗 00 朱江英 朱江英 董秘:朱江英 目前,传化集团暂无整体上市计划. </w:t>
      </w:r>
    </w:p>
    <w:p>
      <w:r>
        <w:t xml:space="preserve">传华投资 人民币升值会否对公司业绩产生影响 00 杨万清 杨万清 财务负责人:杨万清 从长期的升值来说，会对我们的下游行业纺织印染行业产生一定的间接负面影响（但从2005年到2008年来看，对纺织印染行业的影响不是很大）；另一方面，人民币升值也会带来进口原料价格的下跌，同时进口原料价格下跌具有平抑国内原料价格上升的作用及抵消一部分国内因为通胀预期带来的化工原料价格的上升，也会对公司的盈利能力带来一定的利好。因此从总体来说，人民币升值对公司的影响处于中性，总体影响不大。谢谢！ </w:t>
      </w:r>
    </w:p>
    <w:p>
      <w:r>
        <w:t xml:space="preserve">6月的雪 你们增发价格定了吗?我是小股东能认购吗? 00 朱江英 朱江英 董秘:朱江英 定向增发是向不超过十家投资者发行，因此在金额上有一定的门槛.增发价是不低于10.15元.谢谢! </w:t>
      </w:r>
    </w:p>
    <w:p>
      <w:r>
        <w:t xml:space="preserve">yqq 贵公司在公司治理方面有无股权激励计划？有无战略性并购重组的想法 00 朱江英 朱江英 董秘:朱江英 公司暂无股权激励计划和战略性并购重组计划。如有，会第一时间进行公告。谢谢！ </w:t>
      </w:r>
    </w:p>
    <w:p>
      <w:r>
        <w:t xml:space="preserve">持续增长 2009年业绩有较大的增长，主要得益于毛利率的提高，2010年毛利率能否保持稳定？2010年业绩增长点有哪些？ 00 吴建华 吴建华 总经理:吴建华 2010年受通胀预期的影响，整个化工原材料价格普遍上涨，所以整个主营业务成长上升是必然的趋势。今年对下游的行业来说，毛利面临着下降的压力，但从公司的运作来看毫无疑问尽量要保持毛利相对稳定。所以在这样的过程当中，主要也是考虑几个方面的做法：    一个方面，根据原材料价格变化、根据每个产品毛利变化情况，我们及时审视产品的价格，及时作出价格相应的调整，来稳定产品的毛利，这是一个方面的做法，就手销售价格策略的把控方面。    第二个方面，还是要想办法进行内部的挖潜，内部的挖潜主要是几个方面：一个通过技术的进步，技术的进步一个方面开发一些毛利高的新产品。第二个方面通过技术进步来降低产品的成本。第二方面通过内部的管理来进行挖潜、降本，这是从管理的角度。    还有一个从某种意义上来说要考虑开源，所谓开源就是如何重点把销量做大来弥补利润的压力。从大的来说，在目前的情况下毛利下降压力是相当大，针对这种情况，主要的做法是开源节流，开源节流当中开源一个是努力扩大销量，这是一个方面。第二方面努力开发一些新的产品。节流主要还是通过技术进步来降本，另外通过管理来降本，当然从节流的角度，第三点是合理的把控原材料的采购价格，在这个过程当中来进行降本。   总体来说，今年产品的毛利会面临着下降的压力，但是通过开源节流（刚才讲的几种手段这样做上去以后），作为传化股份整个毛利保持平稳应该也是看得见的。 </w:t>
      </w:r>
    </w:p>
    <w:p>
      <w:r>
        <w:t xml:space="preserve">sdzblbz 我从软件数据看，机构大肆抛售贵公司股票，这里面有什么隐情吗？ 752680 朱江英 朱江英 董秘:朱江英 公司未发现有机构大肆抛售公司股票迹象。谢谢 </w:t>
      </w:r>
    </w:p>
    <w:p>
      <w:r>
        <w:t xml:space="preserve">公司小股东 公司2010年业绩是否会继续增长？公司是否要进入电子化学领域？在电子化学领域，公司是否有技术储备？ 00 吴建华 吴建华 总经理:吴建华 从目前的情况来看，从1―4月份的经营情况来看可以预计到虽然今年面临着毛利下降的压力，但总体来说通过开源节流工作的推进，全年利润的增长应该是在情理之中的。电子化学品公司也是作为专用化学品新领域的发展方向，在战略当中已经有明确，我们也在积极的思考，积极的在做相应的安排，主要还是市场的问题和技术来源的问题，目前公司的初步想法，假如要在这个方面有所作为的话，可能想寻求对外的合作切入这个领域，这一点可能是比较现实的。谢谢！ </w:t>
      </w:r>
    </w:p>
    <w:p>
      <w:r>
        <w:t xml:space="preserve">tcq11 为什么传化股份的股票一方面有那么多的机构在推荐，一方面在市场上跌起来却又如水银泻地？传化到底是在被谁抛弃？ 00 吴建华 吴建华 总经理:吴建华 近期因受大盘影响，公司股价有所影响，以良好的业绩来回报股东是我们的管理层的目标 </w:t>
      </w:r>
    </w:p>
    <w:p>
      <w:r>
        <w:t xml:space="preserve">忍者 你们这熊样，还叫不叫人活？ 00 吴建华 吴建华 总经理:吴建华 近期因受大盘影响，公司股价有所影响，以良好的业绩来回报股东是我们的管理层的目标 </w:t>
      </w:r>
    </w:p>
    <w:p>
      <w:r>
        <w:t xml:space="preserve">忍者 为什么让我忍无可忍？ 00 吴建华 吴建华 总经理:吴建华 近期因受大盘影响，公司股价有所影响，以良好的业绩来回报股东是我们的管理层的目标 </w:t>
      </w:r>
    </w:p>
    <w:p>
      <w:r>
        <w:t xml:space="preserve">叶西西 为什么非公开发行股票，迟迟未见动静。为了公平合理，不能向部分股东发行，应该按持股比例配售。 00 吴建华 吴建华 总经理:吴建华 公司09年9月22日董事会审议通过的公司非公开发行是向不超过十家的股东发行，如您有兴趣可和公司证券部联系参与认购。 </w:t>
      </w:r>
    </w:p>
    <w:p>
      <w:r>
        <w:t xml:space="preserve">忍者 吴建华，你让投资者太失望！你准备怎么平复我们绝望的心情？ 00 吴建华 吴建华 总经理:吴建华 近期因受大盘影响，公司股价有所影响，以良好的业绩来回报股东是我们的管理层的目标。 </w:t>
      </w:r>
    </w:p>
    <w:p>
      <w:r>
        <w:t xml:space="preserve">很好 同志们辛苦啦！！！ 00 何圣东 何圣东 独立董事:何圣东 为股东服务，不辛苦，谢谢！ </w:t>
      </w:r>
    </w:p>
    <w:p>
      <w:r>
        <w:t xml:space="preserve">zby002010 请问何时召开年度股东大会？ 00 吴建华 吴建华 总经理:吴建华 公司于2010年5月18日上午九点召开股东大会 </w:t>
      </w:r>
    </w:p>
    <w:p>
      <w:r>
        <w:t>主持人 主持人 &amp;lt;font color=red&amp;gt;各位嘉宾、各位投资者，传化股份2009年度业绩网上说明会现在正式开始，欢迎广大投资者踊跃提问！&amp;lt;/font&amp;gt; 0</w:t>
      </w:r>
    </w:p>
    <w:p>
      <w:r>
        <w:t>吴建华 总经理:吴建华 随着国内经济逐渐走出国际金融危机的影响，整个纺织印染行业也逐渐开始复苏，公司抓住行业复苏契机，广大干部员工始终坚持“激情、速度、服务、协同”的工作方针，按照“创新机制促转型，苦练内功谋发展”的指导思想，紧紧围绕年度工作纲要和各项重点工作，以管理创新为突破口，重抓战略研究和规划、市场营销和技术创新、供应链与物流配送优化、开源节流、组织队伍和品牌文化建设，取得了一份令人鼓舞的业绩。2009年，全年实现营业总收入1,857,218,780.89元，与去年同期相比减少0.73％。实现利润总额217,631,799.02元，与去年同期相比增加90.42％；净利润140,893,880.23元，与去年同期相比增加88.90％。公司发展战略更加清晰，销售业绩保持平稳，产品结构日趋合理，新产品研发与推广成效显著，产品毛利稳步提升。 0</w:t>
      </w:r>
    </w:p>
    <w:p>
      <w:r>
        <w:t>主持人 主持人 &amp;lt;font color=red&amp;gt;传化股份2009年度业绩网上说明会于5月11日（周二）15：00-17：00在本平台举办，公司高管人员将就公司的经营情况、未来发展等内容与投资者进行互动交流。★提示：提醒广大投资者，如果您活动举办期间不方便上网，可以提前在网上发布信息，或拨打热线电话（0755-83276615）由我们代为提问，活动开始后公司高管将进行集中回答。欢迎广大投资者踊跃参与！ ★提示：活动主办方欢迎投资者的广泛意见，但为了共同营造和谐的交流气氛，需提醒投资者的是，投资者提出的问题不得含有与本次活动无关的、中伤他人的、辱骂性的、攻击性的、缺乏事实依据的和违反当前法律的言语信息。主办方将对含有上述信息的问题进行删除，网络系统记录有可能作为用户违反法律的证据。&amp;lt;/font&amp;gt;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